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br/>
        <w:br/>
        <w:t>قدرة توليد الطاقة الجديدة المركبة في شينجيانغ تتجاوز 40 مليون كيلووات</w:t>
        <w:br/>
        <w:br/>
      </w:r>
    </w:p>
    <w:p>
      <w:r>
        <w:br/>
        <w:t>1/8/2023 3:39:00 PM</w:t>
        <w:br/>
      </w:r>
    </w:p>
    <w:p>
      <w:r>
        <w:t>شهدت منطقة شينجيانج الويجورية ذاتية الحكم في شمال غربي الصين تحسنا مستمرا في هيكل الطاقة، حيث تجاوزت قدرتها المركبة لتوليد الطاقة الجديدة 40 مليون كيلووات لأول مرة في يناير 2023.موضوعات مقترحة</w:t>
        <w:br/>
        <w:t>أسعار الذهب اليوم في مصر.. عيار 21 بكام؟</w:t>
        <w:br/>
        <w:t>سعر الذهب اليوم الثلاثاء.. استمرار تراجع عيار 18</w:t>
        <w:br/>
        <w:t>تنفيذًا لتوجيهات الرئيس.. قرار بإلزام هيئة التنمية الصناعية بعدم طلب أي مستندات إضافية من المصانع عند المتابعةوزادت القدرة المركبة لتوليد الطاقة الجديدة في المنطقة إلى 40.7 مليون كيلووات، ما يمثل 36.09 في المائة من إجمالي القدرة المركبة، وفقا لشركة شينجيانج المحدودة للطاقة الكهربائية لشبكة الكهرباء الوطنية، بحسب الوكالة الرسمية "شينخوا".</w:t>
        <w:br/>
        <w:t>وعلى وجه التحديد، بلغت القدرة المركبة لطاقة الرياح 26.1 مليون كيلووات، في حين بلغت الطاقة الكهروضوئية 14.5 مليون كيلووات.</w:t>
        <w:br/>
        <w:t>وفي عام 2022، أضافت القدرة المركبة لتوليد الطاقة الجديدة في شينجيانغ 4 ملايين كيلووات، بزيادة 254.17 في المائة عن الزيادة المسجلة في عام 2021.</w:t>
        <w:br/>
        <w:t>وفي عام 2022، بلغ إجمالي الطاقة الكهربائية المولدة من الطاقة الجديدة في شينجيانغ 76.8 مليار كيلوواط - ساعة، ما يشكل نحو 20 في المائة من إجمالي الطاقة الكهربائية المولدة في المنطقة، في حين بلغ معدل استخدام قدرة توليد الطاقة الجديدة 96.4 في المائة.</w:t>
        <w:br/>
      </w:r>
    </w:p>
    <w:p>
      <w:pPr>
        <w:pStyle w:val="Title"/>
      </w:pPr>
      <w:r>
        <w:br/>
        <w:br/>
        <w:t>انهيار في منجم ذهب في منطقة شينجيانج الصينية يتسبب بمحاصرة 18 عاملا تحت الأرض</w:t>
        <w:br/>
        <w:br/>
      </w:r>
    </w:p>
    <w:p>
      <w:r>
        <w:br/>
        <w:t>12/25/2022 8:50:00 AM</w:t>
        <w:br/>
      </w:r>
    </w:p>
    <w:p>
      <w:r>
        <w:t>أدى انهيار الأحد في منجم ذهب في منطقة شينجيانج بشمال غرب الصين إلى احتجاز 18 عاملا تحت الأرض، حيث يبذل رجال الإنقاذ جهودا للوصول اليهم وانتشالهم، وفق ما أفادت وسائل إعلام رسمية.موضوعات مقترحة</w:t>
        <w:br/>
        <w:t>زلزال بقوة 4ر4 درجة على مقياس ريختر يضرب الأراضي الفلسطينية</w:t>
        <w:br/>
        <w:t>الصحة العالمية : عدد متضرري زلازل تركيا وسوريا تجاوز 23 مليون شخص</w:t>
        <w:br/>
        <w:t>مئات العائلات السورية لا تزال تحت الأنقاض.. وأعداد الضحايا تواصل الارتفاعوكان نحو 40 شخصا يعملون في المنجم الذي يقع في محافظة ينينج، على بعد نحو 100 كيلومتر من الحدود مع كازاخستان، حين انهار بعد ظهر السبت.</w:t>
        <w:br/>
        <w:t>وتم انتشال 22 عاملا لكن 18 آخرين لا يزالون محاصرين.</w:t>
        <w:br/>
        <w:t>وأفادت وكالة أنباء "شينخوا" في وقت متأخر السبت عن "عملية انقاذ تجري لانتشال ما تبقى من عمال المناجم العالقين".</w:t>
        <w:br/>
        <w:t>وأظهرت السنوات الماضية تحسنا بالنسبة الى مسألة السلامة في المناجم في الصين، كما ازدادت التغطيات الإعلامية للحوادث الكبرى التي كان يتم التغاضي عنها في السابق.</w:t>
        <w:br/>
        <w:t>لكن بعض الحوادث لا تزال تقع، خاصة في المناطق النائية التي يتم فيها التساهل بمسائل السلامة.</w:t>
        <w:br/>
        <w:t>وفي سبتمبر العام الماضي، جرى العثور بعد عملية بحث مضنية على جثث 19 من عمال المناجم تحت الأرض في أعقاب انهيار منجم فحم في مقاطعة تشينغهاي الشمالية الغربية.</w:t>
        <w:br/>
        <w:t>وفي ديسمبر 2021 انتشل رجال الإنقاذ 20 عاملا أحياء من منجم فحم غمرته المياه في مقاطعة شانخي الشمالية، بينما توفي اثنان.</w:t>
        <w:br/>
      </w:r>
    </w:p>
    <w:p>
      <w:pPr>
        <w:pStyle w:val="Title"/>
      </w:pPr>
      <w:r>
        <w:br/>
        <w:br/>
        <w:t>نحات يصنع تماثيل الأبراج الصينية من الثلج منذ 21 عامًا</w:t>
        <w:br/>
        <w:br/>
      </w:r>
    </w:p>
    <w:p>
      <w:r>
        <w:br/>
        <w:t>12/19/2022 4:25:00 PM</w:t>
        <w:br/>
      </w:r>
    </w:p>
    <w:p>
      <w:r>
        <w:t>عبد الكريم عبد القادر، هو صاحب محل بقالة في مدينة شينجيانغ الصينية ، يبلغ من العمر 61 عامًا، ويطلق عليه جيرانه لقب "العم كريم"، ومنذ 21 عاما، يحافظ عبد الكريم على عادة صنع تمثال ثلجي لرمز البرج الصيني للعام أمام محلّه من ثلوج التساقط الأول، وقد وجدت تماثيله الثلجية للأرنب هذا العام، إعجابًا كبيرًا من الجيران.موضوعات مقترحة</w:t>
        <w:br/>
        <w:t>حظك اليوم وتوقعات الأبراج الأربعاء 8 فبراير عاطفيا وماليا ومهنيا</w:t>
        <w:br/>
        <w:t>برج الدلو .. حظك اليوم الأربعاء 8 فبراير : تجنب المغامرة والمخاطرة</w:t>
        <w:br/>
        <w:t>برج القوس.. حظك اليوم الأربعاء 8 فبراير : ابتعد عمن يريد إحباطك واعمل بدقةوحسب وكالة شينخوا الصينية ،  فقد رعى عبد الكريم في المواشي في أعماق الجبال، وتعلم صنع الأحواض والملاعق الخشبية بالسكين مع والديه، وسرعان ما وقع في حب فن النحت. وأصبح كل صيف، يصنع المنحوتات الخشبية أمام بقالته. ومنذ عام 2002، وبنصيحة من الجيران، أصبح يصنع منحوتات ثلجية لعلامات الأبراج الصينية أمام بقالته كل شتاء.</w:t>
        <w:br/>
        <w:t>يقول عبد الكريم"علامات الأبراج الاثني عشر، ترمز لإثني عشرة عاما مختلفا، وهي ثقافة قديمة صينية في حاجة للتوارث. وهنا يعرف العديد من المارة العام الصيني القادم، حينما تقع أعينهم على منحوتاتي الثلجية. وهذا يجعلني فخوراً للغاية." .</w:t>
        <w:br/>
        <w:t>في الأيام الأخيرة، شهد وادي إيلي تساقطًا كثيفًا للثلوج ، فقرّر عبد الكريم صنع نسر ثلجي إلى جانب تماثيل الأرانب، لإضافة المزيد من المعاني إلى أعماله الثلجية.</w:t>
        <w:br/>
        <w:t>"في الجبال، تحب النسور صيد الأرانب البرية، وأعتقد أن هذا أكثر واقعية وإثارة للاهتمام، وسيجذب المزيد من الناس لفهم ثقافة الأبراج الصينية"، يقول عبدالكريم معلّقا على منحوتاته الثلجية.</w:t>
        <w:br/>
      </w:r>
    </w:p>
    <w:p>
      <w:pPr>
        <w:pStyle w:val="Title"/>
      </w:pPr>
      <w:r>
        <w:br/>
        <w:br/>
        <w:t>بكين ترد على مزاعم تقرير الأمم المتحدة بجرائم حرب محتملة في إقليم شينجيانغ</w:t>
        <w:br/>
        <w:br/>
      </w:r>
    </w:p>
    <w:p>
      <w:r>
        <w:br/>
        <w:t>9/1/2022 11:45:00 AM</w:t>
        <w:br/>
      </w:r>
    </w:p>
    <w:p>
      <w:r>
        <w:t xml:space="preserve"> قال مبعوث الصين لدى الأمم المتحدة، تشانغ جون، إن بكين تعارض بشدة التقرير الأممي حول مزاعم "ادعاءات موثوق بها بالتعذيب والعنف الجنسي في إقليم شينجيانغ الصيني". موضوعات مقترحة</w:t>
        <w:br/>
        <w:t>زلزال بقوة 4ر4 درجة على مقياس ريختر يضرب الأراضي الفلسطينية</w:t>
        <w:br/>
        <w:t>الصحة العالمية : عدد متضرري زلازل تركيا وسوريا تجاوز 23 مليون شخص</w:t>
        <w:br/>
        <w:t>مئات العائلات السورية لا تزال تحت الأنقاض.. وأعداد الضحايا تواصل الارتفاعوأضاف تشانغ جون للصحفيين في نيويورك: "نحن جميعا ندرك جيدا أن ما يسمى بقضية شينجيانغ هي كذبة ذات دوافع سياسية بالكامل، والغرض منها بالتأكيد تقويض استقرار الصين وعرقلة تنميتها" وفق روسيا اليوم.</w:t>
        <w:br/>
        <w:t>من جهته وصف المتحدث باسم وزارة الخارجية الصينية، تشاو ليجيان، أمس الأربعاء، التقرير الأممي بأنه "مهزلة من تنظيم الولايات المتحدة والعديد من القوى الغربية الأخرى".</w:t>
        <w:br/>
        <w:t>يأتي ذلك عقب تقرير لمكتب حقوق الإنسان التابع للأمم المتحدة يقول إن "احتجاز الصين للأويغور وغيرهم من الجماعات العرقية المسلمة في إقليم شينجيانغ بغرب البلاد ربما يمثل جرائم ضد الإنسانية"، مشيرا إلى "انتهاكات حقوقية خطيرة وأنماط من التعذيب".</w:t>
        <w:br/>
        <w:t>ويدعو التقرير إلى إيلاء "اهتمام عاجل من الأمم المتحدة والمجتمع الدولي بانتهاكات حقوق الإنسان" في الصين، بحسب ما ذكرته وكالة أسوشيتد بريس.</w:t>
        <w:br/>
        <w:t>وتجاهلت ميشيل باشيليت، مفوضة الأمم المتحدة لحقوق الإنسان، التي تواجه ضغوطا من الجانبين، عدة دعوات من الصين لمكتبها لحجب التقرير، الذي جاء بعد زيارة قامت بها إلى شينجيانغ في مايو.</w:t>
        <w:br/>
        <w:t>ونشر التقرير، الذي قال دبلوماسيون غربيون ومسؤولون أمميون إنه جاهز منذ شهور، قبل دقائق من انتهاء ولاية باشيليت التي استمرت أربع سنوات.</w:t>
        <w:br/>
        <w:t>وكان من غير المتوقع أن يفتح التقرير آفاقا جديدة مهمة تتجاوز النتائج التي توصل إليها باحثون ومجموعات مناصرة وصحفيون وثقوا مخاوف بشأن حقوق الإنسان في شينجيانغ على مدار سنوات.</w:t>
        <w:br/>
        <w:t>وبالفعل جاء التقرير المؤلف من 48 صفحة مؤيدا إلى حد كبير للتقارير السابقة التي قدمتها جماعات المناصرة وغيرها.</w:t>
        <w:br/>
        <w:t>مم جهتها، قالت أغنيس كالامارد، الأمينة العامة لمنظمة العفو الدولية: "إنكار بكين المتكرر لأزمة حقوق الإنسان في شينجيانغ أصبح أكثر خواء من أي وقت مضى، مع هذا التقرير الإضافي الذي يدلل على الجرائم المستمرة ضد الإنسانية وانتهاكات حقوق الإنسان الأخرى".</w:t>
        <w:br/>
      </w:r>
    </w:p>
    <w:p>
      <w:pPr>
        <w:pStyle w:val="Title"/>
      </w:pPr>
      <w:r>
        <w:br/>
        <w:br/>
        <w:t>تقرير الأمم المتحدة حول شينجيانغ يتحدث عن جرائم حرب محتملة ويغضب الصين</w:t>
        <w:br/>
        <w:br/>
      </w:r>
    </w:p>
    <w:p>
      <w:r>
        <w:br/>
        <w:t>9/1/2022 11:46:00 AM</w:t>
        <w:br/>
      </w:r>
    </w:p>
    <w:p>
      <w:r>
        <w:t>أثار تقرير للأمم المتحدة تحدث عن "جرائم ضد الإنسانية" محتملة في إقليم شينجيانغ الصيني و"أدلة جديرة بالثقة" على أعمال تعذيب وعنف جنسي ضد أقلية الأويغور، غضب الصين التي وصفته بأنه "مزيج من المعلومات المضللة" و"أكاذيب".موضوعات مقترحة</w:t>
        <w:br/>
        <w:t>زلزال بقوة 4ر4 درجة على مقياس ريختر يضرب الأراضي الفلسطينية</w:t>
        <w:br/>
        <w:t>الصحة العالمية : عدد متضرري زلازل تركيا وسوريا تجاوز 23 مليون شخص</w:t>
        <w:br/>
        <w:t>مئات العائلات السورية لا تزال تحت الأنقاض.. وأعداد الضحايا تواصل الارتفاعوذكر التقرير الذي نشر الأربعاء، بأقلّ من خمسين صفحة، أن "حجم الاعتقال التعسفي والتمييزي لأفراد من الأويغور وغيرهم من المجموعات ذات الغالبية المسلمة؛ يمكن أن يشكل جرائم دولية وخصوصا جرائم ضد الإنسانية".</w:t>
        <w:br/>
        <w:t>ونفذت ميشيل باشليه في اليوم الأخير من ولايتها، والتي استمرت أربع سنوات على رأس المفوضية السامية للأمم المتحدة لحقوق الإنسان، وعدها بنشر الوثيقة قبيل منتصف الليل في جنيف.</w:t>
        <w:br/>
        <w:t>ومع أنه لا يكشف أي معلومات أحدث مما هو معروف أساسًا عن الوضع في شينجيانغ، يحمل التقرير ختم الأمم المتحدة للاتهامات الموجهة منذ فترة طويلة ضد السلطات الصينية.</w:t>
        <w:br/>
        <w:t>وشكل نشره محور ضغوط شديدة من جانب الذين أرادوا نشره، خصوصًا واشنطن والمنظمات غير الحكومية الرئيسية لحقوق الإنسان، ومن جانب بكين أيضًا التي لا تريد أن يرى النور وتعتبره "مهزلة" دبرتها الدول الغربية وعلى رأسها الولايات المتحدة.</w:t>
        <w:br/>
        <w:t>ودعت الأمم المتحدة في هذه الوثيقة المجتمع الدولي إلى التحرك بشكل عاجل في مواجهة اتهامات بالتعذيب والعنف الجنسي في شينجيانغ تعتبرها المنظمة الدولية "ذات مصداقية".</w:t>
        <w:br/>
      </w:r>
    </w:p>
    <w:p>
      <w:pPr>
        <w:pStyle w:val="Title"/>
      </w:pPr>
      <w:r>
        <w:br/>
        <w:br/>
        <w:t>الصين تشن حملات إصلاح وترقية للمجتمعات السكانية القديمة</w:t>
        <w:br/>
        <w:br/>
      </w:r>
    </w:p>
    <w:p>
      <w:r>
        <w:br/>
        <w:t>8/24/2022 2:24:00 PM</w:t>
        <w:br/>
      </w:r>
    </w:p>
    <w:p>
      <w:r>
        <w:t>"عاد ابني لزيارتنا، وكاد ألا يجد منزلنا". قالت ليو فين، التي تعيش في مدينة شيهيزي، شينجيانغ، إنه بعد تنفيذ مشروع تجديد المجتمع القديم، أصبحت الطرق في المنطقة أوسع، والجدران الخارجية للمباني مزينة بألوان زاهية. كما تم تركيب مصاعد، وبناء متنزه صغير، وأماكن للأنشطة الثقافية وغيرها من المرافق الأخرى.</w:t>
        <w:br/>
        <w:t>اعتبارًا من عام 2019، أطلقت مدينة شيهيزي، شينجيانغ تجديد المجتمعات القديمة بالكامل. وبحلول نهاية عام 2021، أكمل 22 مجتمعًا قديمًا عمليات التجديد الشاملة، وأكمل 28 مجتمعًا قديمًا تجديدات للبنود الخاصة. وبعد الانتهاء من مشروع التجديد، ستستفيد منه 167 ألف أسرة.</w:t>
        <w:br/>
        <w:t>يعد تغيير المنطقة السكنية القديمة في مدينة شيهيزي مثالاً مصغرا لمشروع إصلاح وترقية المجتمعات السكانية في الصين في السنوات الأخيرة. وعلى مدى السنوات القليلة الماضية، استفاد عدد متزايد من سكان الحضر من تجديد المجتمعات القديمة. ووفقًا للإحصاءات، من عام 2019 إلى عام 2021، تم تجديد 114000 مجتمع حضري قديم في الصين، يستفيد منها أكثر من 20 مليون أسرة.الصين تشن حملات إصلاح وترقية للمجتمعات السكانية القديمة</w:t>
        <w:br/>
        <w:t>لا يشمل تجديد المجتمعات القديمة التجديدات الأساسية مثل خطوط الأنابيب القديمة وغيرها من البنية التحتية الداعمة للبلديات الأخرى فحسب، بل يشمل أيضًا تجديدات التحسنات مثل مواقف السيارات وتركيب المصاعد، بالإضافة إلى تجديدات الترقية مثل اللياقة الرياضية ورعاية المسنين ورعاية الأطفال.  ويتمثل الهدف النهائي من تجديد المجتمعات القديمة في تحسين نوعية حياة السكان، وبالتالي فإن إرضاء السكان مهم للغاية.</w:t>
        <w:br/>
        <w:t>ومن أجل ضمان مشاركة السكان الحقيقية في تجديد المجتمع، طلبت مدينة هيزي بمقاطعة شاندونغ الآراء والاقتراحات من الجماهير على نطاق واسع، وحسنت خطة التجديد وفقًا للآراء والاقتراحات. وتجري مدينة شيجياتشوانغ بمقاطعة خبي تقييمات للرضا عن سكان المجتمعات القديمة، ولا يمكن إجراء قبول الإنجاز إلا عندما يصل رضا التقييم إلى أكثر من 80٪. وتشترط بكين إجراء المسوحات الأسرية قبل تجديد المجتمعات القديمة للاستجابة للاحتياجات الفردية المعقولة.الصين تشن حملات إصلاح وترقية للمجتمعات السكانية القديمة</w:t>
        <w:br/>
        <w:t>وتخطط الصين لتجديد 51000 مجتمع حضري قديم يشمل 8.4 مليون أسرة في عام 2022.  ومن يناير إلى مايو، بدأت الصين في تجديد 27400 مجتمع حضري قديم يشمل 4.74 مليون أسرة، وهو ما يمثل 53.5٪ من الهدف السنوي. وأكدت مهام عمل الحكومة لعام 2022 بوضوح على تعزيز التجديد الحضري بطريقة منظمة، وتعزيز بناء المرافق البلدية وقدرات الوقاية من الكوارث والتخفيف من حدتها، وإجراء التحقيق في مخاطر السلامة المحتملة وتصحيحها، وتجديد عدد من المجتمعات الحضرية القديمة، ودعم تركيب المصاعد والمرافق الأخرى، وتعزيز البناء في بيئة خالية من العوائق وتجديد المرافق العامة القديمة. كما خصصت وزارة المالية الصينية 30.7 مليار يوان هذا العام لتجديد المجتمعات القديمة، و22.41 مليار يوان خاصا للمساكن المستأجرة، و10 مليارات يوان لتجديد مدن الصفيح. ويستفيد المزيد والمزيد من الناس من مشاريع تجديد المجتمعات القديمة ويعيشون حياة أكثر ملاءمة وأكثر راحة وأفضل.</w:t>
        <w:br/>
      </w:r>
    </w:p>
    <w:p>
      <w:pPr>
        <w:pStyle w:val="Title"/>
      </w:pPr>
      <w:r>
        <w:br/>
        <w:br/>
        <w:t>زلزال بقوة 5.2 درجة يضرب شينجيانغ بشمال غربي الصين</w:t>
        <w:br/>
        <w:br/>
      </w:r>
    </w:p>
    <w:p>
      <w:r>
        <w:br/>
        <w:t>7/3/2022 10:08:00 AM</w:t>
        <w:br/>
      </w:r>
    </w:p>
    <w:p>
      <w:r>
        <w:t xml:space="preserve"> أعلن مركز شبكات الزلازل الصيني اليوم،  أن زلزالا بقوة 5.2 درجة على مقياس ريختر ضرب محافظة آكتشي في منطقة شينجيانغ الويغورية ذاتية الحكم بشمال غربي البلاد.موضوعات مقترحة</w:t>
        <w:br/>
        <w:t>زلزال بقوة 4ر4 درجة على مقياس ريختر يضرب الأراضي الفلسطينية</w:t>
        <w:br/>
        <w:t>الصحة العالمية : عدد متضرري زلازل تركيا وسوريا تجاوز 23 مليون شخص</w:t>
        <w:br/>
        <w:t>مئات العائلات السورية لا تزال تحت الأنقاض.. وأعداد الضحايا تواصل الارتفاعوأوضح المركز - وفقا لما أوردته وكالة الأنباء الصينية "شينخوا" - أنه تم رصد مركز الزلزال عند ملتقى خط عرض 40.88 شمالا، وخط طول 78.14 درجة شرقا مع وصول عمقه إلى 10 كيلومترات.</w:t>
        <w:br/>
        <w:t xml:space="preserve"> </w:t>
        <w:br/>
      </w:r>
    </w:p>
    <w:p>
      <w:pPr>
        <w:pStyle w:val="Title"/>
      </w:pPr>
      <w:r>
        <w:br/>
        <w:br/>
        <w:t>«شينجيانغ» لبنة جديدة في أول سكة حديد تلف الصحراء في العالم</w:t>
        <w:br/>
        <w:br/>
      </w:r>
    </w:p>
    <w:p>
      <w:r>
        <w:br/>
        <w:t>6/23/2022 4:47:00 PM</w:t>
        <w:br/>
      </w:r>
    </w:p>
    <w:p>
      <w:r>
        <w:t>تم في 16 يونيو الجاري، افتتاح سكة حديد "خه رو"، الرابطة بين مدينتي خوتان وروتشيانغ، لتختصر مدة التنقل بين المدينتين إلى 11 ساعة و26 دقيقة فقط، وتمثل خطوة جديدة في إتمام شبكة السكك الحديدية لصحراء تاكليماكان بشينجيانغ، التي ستصبح أول سكة حديد تلف الصحراء في العالم، بطول يبلغ 2712 كيلومترًا.</w:t>
        <w:br/>
        <w:t>تنطلق سكة حديد "خه رو" من مدينة خوتان غربا، وتنتهي شرقا في محافظة روتشيانغ بولاية باينجول المنغولية ذاتية الحكم في شينجيانغ، بطول إجمالي يبلغ 825 كيلومترًا، بسرعة تصميم 120 كيلومترًا في الساعة، ويحتوي على 22 محطة.</w:t>
        <w:br/>
        <w:t>وتقع سكة حديد "خه رو"على الحافة الجنوبية لصحراء تاكليماكان، التي تعد ثاني أكبر صحراء متحرّكة في العالم. وتشق السكة 534 كيلومترًا في منطقة العواصف الرملية، مما يمثل 65٪ من إجمالي طول الخط. الشيء الذي يجعل منها سكة حديد صحراوية نموذجية.</w:t>
        <w:br/>
        <w:t>وقد انطلق إنشاء سكة حديد"خه رو" في ديسمبر 2018، لكن بسبب الرياح الرملية العاتية، والحركة المستمرة للكثبان الرملية التي تهدد السكة بالردم. لجأت شركة إلإنشاء إلى بناء 5 جسور بطول 49.7 كيلو متر، مما يقلل بشكل كبير من خطر الرياح وأضرار الرمال على سكة الحديد. في ذات الوقت، قامت الشركة بزرع قرابة 50 مليون متر مربع من المربعات العشبية لعزل وتثبيت الرمال، وغرس 13 مليون شجرة مثل الصفصاف الأحمر ونبق البحر، مما يشكل حاجزًا أخضر لمنع الرمال وحماية الطرق.</w:t>
        <w:br/>
        <w:t xml:space="preserve">وتشكل سكة حديد "خه رو" إضافة إلى قسم كورلا - روتشيانغ، وقسم كورلا- غولمود، وقسم كورلا- كاشغر وقسم كاشغر- خوتان، من سكة حديد جنوب شينجيانغ معًا خطا دائريا من السكك الحديدية حول صحراء تاكليماكان، بطول 2712 كيلومترًا. وتمثل أول سكة حديد صحراوية دائرية في العالم، وستلعب هذه السكة الدائرية بعد اكتمال إنشائها دورا مهما في تعزيز التنمية بشينجيانغ، وتعزيز الوحدة بين مختلف العرقيات. </w:t>
        <w:br/>
        <w:t>شركة مجموعة السكك الحديدية الوطنية الصينية</w:t>
      </w:r>
    </w:p>
    <w:p>
      <w:pPr>
        <w:pStyle w:val="Title"/>
      </w:pPr>
      <w:r>
        <w:br/>
        <w:br/>
        <w:t>واشنطن تتعهّد تطبيقاً صارماً لحظر الواردات من إقليم شينجيانج الصيني</w:t>
        <w:br/>
        <w:br/>
      </w:r>
    </w:p>
    <w:p>
      <w:r>
        <w:br/>
        <w:t>6/22/2022 5:02:00 AM</w:t>
        <w:br/>
      </w:r>
    </w:p>
    <w:p>
      <w:r>
        <w:t>أكّدت الولايات المتّحدة  أنها ستطبّق بحزم قانوناً دخل لتوّه حيّز التنفيذ وينصّ على حظر الواردات من إقليم شينجيانج الصيني، في خطوة ترمي من خلالها واشنطن لمعاقبة النظام الصيني على "العمل القسري" الذي تقول منظمات حقوقية إنّ بكين تفرضه على أقلية الأويجور المسلمة.موضوعات مقترحة</w:t>
        <w:br/>
        <w:t>زلزال بقوة 4ر4 درجة على مقياس ريختر يضرب الأراضي الفلسطينية</w:t>
        <w:br/>
        <w:t>الصحة العالمية : عدد متضرري زلازل تركيا وسوريا تجاوز 23 مليون شخص</w:t>
        <w:br/>
        <w:t>مئات العائلات السورية لا تزال تحت الأنقاض.. وأعداد الضحايا تواصل الارتفاعوبعد ستة أشهر من إقراره بالإجماع في الكونجرس، دخل التشريع الجديد حيّز التنفيذ الثلاثاء.</w:t>
        <w:br/>
        <w:t>وهذا القانون الذي يُعتبر إحدى أدوات الحكومة الأمريكية لمكافحة "الإبادة الجماعية" التي تتعرّض لها، وفق واشنطن، هذه الأقلية المسلمة في شمال غرب الصين يمنع استيراد مجموعة واسعة من المنتجات المصنّعة في الإقليم، أبرزها مصنوعات النسيج.</w:t>
        <w:br/>
        <w:t>وقال وزير الخارجية الأمريكي أنتوني بلينكن في بيان "نحن نحشد حلفاءنا وشركاءنا لضمان خلوّ سلاسل التوريد العالمية من استخدام العمالة القسرية".</w:t>
        <w:br/>
        <w:t xml:space="preserve"> </w:t>
        <w:br/>
      </w:r>
    </w:p>
    <w:p>
      <w:pPr>
        <w:pStyle w:val="Title"/>
      </w:pPr>
      <w:r>
        <w:br/>
        <w:br/>
        <w:t>مبعوث صيني ينتقد اتهامات الولايات المتحدة وبريطانيا ضد بلاده</w:t>
        <w:br/>
        <w:br/>
      </w:r>
    </w:p>
    <w:p>
      <w:r>
        <w:br/>
        <w:t>6/3/2022 5:58:00 PM</w:t>
        <w:br/>
      </w:r>
    </w:p>
    <w:p>
      <w:r>
        <w:t>انتقد نائب ممثل الصين الدائم لدى الأمم المتحدة داي بينغ، الولايات المتحدة وبريطانيا، بسبب توجيه اتهامات لا أساس لها من الصحة ضد الصين في مجلس الأمن الدولي .موضوعات مقترحة</w:t>
        <w:br/>
        <w:t>زلزال بقوة 4ر4 درجة على مقياس ريختر يضرب الأراضي الفلسطينية</w:t>
        <w:br/>
        <w:t>الصحة العالمية : عدد متضرري زلازل تركيا وسوريا تجاوز 23 مليون شخص</w:t>
        <w:br/>
        <w:t>مئات العائلات السورية لا تزال تحت الأنقاض.. وأعداد الضحايا تواصل الارتفاعوقال داي في نقاش مفتوح لمجلس الأمن حول تعزيز المساءلة والعدالة ضد الانتهاكات الخطيرة للقانون الدولي، وفقا لوكالة الأنباء الصينية (شينخوا): "أود أن أشير إلى أن ممثلي الولايات المتحدة وبريطانيا وجها في بيانهما اتهامات لا أساس لها من الصحة ضد الصين، الأمر الذي ترفضه الصين تماما".</w:t>
        <w:br/>
        <w:t>وأضاف "كما يقول المثل، لتخفي كذبة تحتاج إلى ألف كذبة. تعد ادعاءات الإبادة الجماعية، أو العمالة القسرية في شينجيانغ أكاذيب القرن".</w:t>
        <w:br/>
        <w:t>ولفت أن الولايات المتحدة وبريطانيا قلقتان من أن يدرك المجتمع الدولي حقيقة "أكاذيبهما الملفقة" عن شينجيانغ، لذلك فكرتا في المزيد من الأكاذيب لتشويه سمعة الصين، على أمل "الاستمرار في تضليل المجتمع الدولي".</w:t>
        <w:br/>
        <w:t>وأكد "لا يمكن لأي قدر من الأكاذيب التي تنشرها الولايات المتحدة وبريطانيا إنكار الحقائق الواقعية لشينجيانغ المتمثلة في أنها تتمتع بالاستقرار والرخاء، وأن سكانها يعيشون ويعملون في سلام وسعادة".</w:t>
        <w:br/>
      </w:r>
    </w:p>
    <w:p>
      <w:pPr>
        <w:pStyle w:val="Title"/>
      </w:pPr>
      <w:r>
        <w:br/>
        <w:br/>
        <w:t>حديقة توربان للنباتات: تجربة فريدة للصين للتغلب على زحف الرمال</w:t>
        <w:br/>
        <w:br/>
      </w:r>
    </w:p>
    <w:p>
      <w:r>
        <w:br/>
        <w:t>5/12/2022 12:14:00 PM</w:t>
        <w:br/>
      </w:r>
    </w:p>
    <w:p>
      <w:r>
        <w:t>تعد حديقة النباتات الصحراوية في توربان بشينجيانغ التابعة للأكاديمية الصينية للعلوم الحديقة النباتية الوحيدة في العالم التي تقع تحت مستوى سطح البحر.</w:t>
        <w:br/>
        <w:t>لقد كانت هذه المنطقة في الماضي عبارة عن رمال متحركة قاحلة، لكن وبفضل الجهود المتواصلة التي يبذلها الباحثون منذ أكثر من 40 عامًا، أصبحت في الوقت الحالي واحة خضراء حيث ينمو بها أكثر من 500 نوع من النباتات الصحراوية المقاومة للملوحة والجفاف.</w:t>
        <w:br/>
        <w:t>قال بان بورونغ الباحث في معهد شينجيانغ للعلوم البيئة والجغرافية التابع للأكاديمية الصينية للعلوم: "في القرن الماضي، كان موقع هذه الحديقة صحراء قاحلة، وخلال كل فصل ربيع، كانت تهب عواصف رملية على توربان ينتج عنها خسائر فادحة وأضرار جسيمة للمنتجات الزراعية. نحن في البداية لم نأت إلى هذا المكان لجعله حديقة للنباتات، ولكن تمت دعوتنا من قبل الحكومة المحلية للسيطرة على زحف الرمال. وبعد أن تمكننا بالفعل من السيطرة على الرمال، بدأ التخطيط تدريجيا لجعلها حديقة للنباتات".</w:t>
        <w:br/>
        <w:t>من خلال القيام بالأبحاث اللازمة في المنطقة المحلية ووفقا لخصائصها المناخية وخصائص التربة والرياح والرمال بدأ الباحثون في إدخال نباتات تثبيت الرمال من مختلف المناطق الرملية في شمال غرب الصين، وقد تم بنجاح زراعة أكثر من 10 أنواع من النباتات المقاومة للرياح والجفاف وزحف الرمال مثل أشجار العناب الصحراوي والصفصاف إلى غير ذلك من النباتات الأخرى. وفي سنة 1975 وبعد التخطيط والتصميم، بدأ الباحثون في التحضير لبناء أول حديقة للنباتات في توربان بشينجيانغ، وذلك من أجل إدخال وجمع نباتات مختلفة في المناطق الصحراوية القاحلة بشكل أفضل وإعادة إنتاجها وزراعتها.</w:t>
        <w:br/>
        <w:t>قال الدكتور وانغ شيونغ الباحث المساعد في معهد شينجيانغ للعلوم البيئية والجغرافية بالأكاديمية الصينية للعلوم: "هذه نتيجة عقود من التثبيت المستمر للرمال. إذ أنه بعد محاولات متكررة في ظل ظروف قاسية، تم إثراء الأنواع الموجودة في الحديقة النباتية تدريجياً. وبعد السيطرة على تقدم زحف الرمال، أصبح المكان تدريجيا ملائما للحياة النباتية، وبالوقوف على سطح المراقبة في الحديقة، صار بالإمكان رؤية كروم العنب المزروعة حولها، كما انتقل السكان المحليون هنا للعيش أيضا".</w:t>
        <w:br/>
        <w:t>كما أضاف قائلا: "في الوقت الحالي، أدخلت الحديقة النباتية أكثر من 500 نوع من النباتات المزروعة بما في ذلك ما يقرب من 60 نوعًا من النباتات الصحراوية النادرة والمهددة بالانقراض.. كما تم إنشاء بنك موارد الأصول الوراثية للنباتات الصحراوية في درجة حرارة عادية وأخرى منخفضة، كما تم حفظ أكثر من 600 نوع و3500 عينة من موارد الأصول الوراثية للنباتات الصحراوية بشكل فعال لفترة طويلة.</w:t>
        <w:br/>
        <w:t>وبالإضافة إلى ذلك، قامت الحديقة ببناء 12 حديقة مميزة، بما في ذلك حديقة لأشجار الفاكهة الصحراوية وأخرى لنباتات الزينة البرية الصحراوية. لذلك يمكن القول بأن حديقة توربان هذه تتمتع بأكبر قدر من الحماية لموارد النباتات الصحراوية خارج المواقع الطبيعية في الصين، حيث إنه بالإضافة إلى نباتات تثبيت الرمال هناك أيضًا نباتات طبية.. إذا تم تطوير تقنية الزراعة الاصطناعية فلن تكون هناك حاجة للحفر في سطح الأرض، وبالتالي يمكن أن يقلل هذا من التصحر الناجم عن عملية حفر الأدوية العشبية".</w:t>
        <w:br/>
        <w:t>منذ إنشائها، عملت الحديقة على تطوير نموذجها الخاص بها الذي يعتمد على تعزيز البحث العلمي. حيث تم جمع مئات الأنواع من النباتات التي تنمو في الصحراء في هذه الحديقة التابعة للأكاديمية الصينية للعلوم وبعد العديد من التحسينات التي قام بها الأخصائيون في مجال النباتات، ذهبت هذه النباتات الى المناطق الصحراوية الأخرى لتلعب دورها للسيطرة على زحف الرمال ومنع تقدمها في شمال الصين.</w:t>
        <w:br/>
        <w:t>على سبيل المثال، لقد تم زراعة نباتات تثبيت الرمال على طول الطريق السريع الذي يمر عبر صحراء تاكليماكان التي تعد أكبر صحراء الصين، مثل نباتات الصفصاف الأحمر، والعناب الصحراوي إلى غير ذلك من النباتات الأخرى وذلك للحد من تأثير الرياح والرمال على الطريق. وقد تم الانتهاء سنة 2005 من عملية زراعة النباتات الصحراوية على كامل جانبي هذا الطريق الصحراوي الأطول في العالم والذي يمتد لمسافة  436 كيلو مترًا، وبالتالي فإن هذا الحزام الغابي الأخضر أدخل الحياة على قلب الصحراء.</w:t>
        <w:br/>
        <w:t xml:space="preserve">والفضل في كل هذا يعود إلى حديقة توربان للنباتات الصحراوية التي قامت باختيار النباتات المناسبة لهذا الحزام الأخضر. </w:t>
        <w:br/>
        <w:t xml:space="preserve">وفي الوقت الحالي، قد حوّل الباحثون انتباههم إلى البحث الجيني. قال تشانغ داويوان مدير هذه الحديقة: "يتم استخراج جينات النباتات الصحراوية المقاومة للجفاف والملوحة وتطبيقها على زراعة المحاصيل من خلال التعديل الجيني. حققنا الآن نجاحًا في أبحاث زراعة القطن، وهناك بالفعل تطبيقات ناضجة في المجال التجريبي". </w:t>
        <w:br/>
        <w:t>أزهار أشجار صفصاف صحراء غوبي الأحمر وهي متفتحة في حديقة توربانحديقة توربان للنباتات الصحراوية</w:t>
      </w:r>
    </w:p>
    <w:p>
      <w:pPr>
        <w:pStyle w:val="Title"/>
      </w:pPr>
      <w:r>
        <w:br/>
        <w:br/>
        <w:t>رئيس الوزراء الباكستاني يتهم الغرب بازدواجية المعايير في ملف حقوق الإنسان</w:t>
        <w:br/>
        <w:br/>
      </w:r>
    </w:p>
    <w:p>
      <w:r>
        <w:br/>
        <w:t>1/29/2022 1:36:00 PM</w:t>
        <w:br/>
      </w:r>
    </w:p>
    <w:p>
      <w:r>
        <w:t>اتهم رئيس الوزراء الباكستاني عمران خان، اليوم السبت، دول الغرب بـ"ازدواجية المعايير" فيما يخص حقوق الإنسان، مشيرا إلى نهج "الصمت الانتقائي" للغرب تجاه انتهاكات حقوق الإنسان في إقليم كشمير مع تسليطهم الضوء في الوقت نفسه على ادعائهم بالمعاملة السيئة التي يتلقاها مسلمو الإيغور في إقليم سنجان (شينجيانغ) بالصين.موضوعات مقترحة</w:t>
        <w:br/>
        <w:t>زلزال بقوة 4ر4 درجة على مقياس ريختر يضرب الأراضي الفلسطينية</w:t>
        <w:br/>
        <w:t>الصحة العالمية : عدد متضرري زلازل تركيا وسوريا تجاوز 23 مليون شخص</w:t>
        <w:br/>
        <w:t>مئات العائلات السورية لا تزال تحت الأنقاض.. وأعداد الضحايا تواصل الارتفاعوقال خان - في تصريحات نقلتها صحيفة "دون" الباكستانية - "إن ما يصعب جدا على الباكستانيين تقبله هو تحدث الغرب دائما عن الإيغور دون التطرق على الإطلاق إلى إقليم كشمير لأن انتهاكات حقوق الإنسان في كشمير ترتكبها الهند".</w:t>
        <w:br/>
        <w:t>وأضاف خان: "بطريقة ما هناك صمتا انتقائيا حول حقوق الإنسان في كشمير حيث يعيش نحو 9 ملايين شخص في أسوأ ظروف المعيشة"، واصفا إقليم كشمير بأنه أشبه بـ"سجن كبير" يحاصره 800 ألف جندي هندي.</w:t>
        <w:br/>
        <w:t>وفي سياق منفصل، أعلن رئيس الوزراء الباكستاني عن تطلعه إلى حضور دورة الألعاب الأوليمبية الشتوية التي ستنعقد في بكين بداية من 4 فبراير المقبل، قائلا إنها ستكون أول مرة له يحضر فيها الأولمبياد، مشيدا في الوقت نفسه بالصين لإصرارها على إقامة الألعاب الأوليمبية رغم جائحة كورونا التي أثرت على العديد من الفعاليات الرياضية، منوها بالعلاقات العميقة التي تجمع باكستان والصين، مؤكدا أنها تزداد قوة بمرور الوقت.</w:t>
        <w:br/>
      </w:r>
    </w:p>
    <w:p>
      <w:pPr>
        <w:pStyle w:val="Title"/>
      </w:pPr>
      <w:r>
        <w:br/>
        <w:br/>
        <w:t>بايدن يوقع قانونا يحظر الاستيراد من إقليم "شينجيانج" الصينى بسبب العمل القسرى</w:t>
        <w:br/>
        <w:br/>
      </w:r>
    </w:p>
    <w:p>
      <w:r>
        <w:br/>
        <w:t>12/24/2021 3:41:00 AM</w:t>
        <w:br/>
      </w:r>
    </w:p>
    <w:p>
      <w:r>
        <w:t>وقع الرئيس الأمريكي، جو بايدن، الخميس، قانونا يحظر استيراد مجموعة منتجات مصنوعة في منطقة شينجيانج الصينية إلى الولايات المتحدة بهدف مكافحة العمل القسري لأقلية الأويغور.موضوعات مقترحة</w:t>
        <w:br/>
        <w:t>زلزال بقوة 4ر4 درجة على مقياس ريختر يضرب الأراضي الفلسطينية</w:t>
        <w:br/>
        <w:t>الصحة العالمية : عدد متضرري زلازل تركيا وسوريا تجاوز 23 مليون شخص</w:t>
        <w:br/>
        <w:t>مئات العائلات السورية لا تزال تحت الأنقاض.. وأعداد الضحايا تواصل الارتفاعوأوضح البيت الأبيض، في تصريحات أوردتها قناة الحرة الأمريكية، أن القانون "يفرض عقوبات على الأجانب المسئولين عن العمل القسري في المنطقة".</w:t>
        <w:br/>
        <w:t>وقال وزير الخارجية أنتوني بلينكين، في بيان، إن القانون يمنح الحكومة "أدوات جديدة لمنع دخول المنتجات المصنوعة من خلال العمل القسري في شينجيانغ ومحاسبة الأشخاص والكيانات التي تقف وراء هذه الانتهاكات".</w:t>
        <w:br/>
        <w:t>وينص القانون على حظر المنتجات المصنعة كليا أو جزئيا في شينجيانغ، إلا إذا تمكنت الشركات من أن تثبت لرجال الجمارك أن السلع لم تصنع من طريق العمل القسري.</w:t>
        <w:br/>
        <w:t>وتعد تلك المرة الأولى التي تتخذ دولة مثل هذا الإجراء.</w:t>
        <w:br/>
      </w:r>
    </w:p>
    <w:p>
      <w:pPr>
        <w:pStyle w:val="Title"/>
      </w:pPr>
      <w:r>
        <w:br/>
        <w:br/>
        <w:t>وعد بـ"مواجهة حادة" مع بكين.. "الشيوخ الأمريكي" يقر تعيين نيكولاس بيرنز سفيرا في الصين</w:t>
        <w:br/>
        <w:br/>
      </w:r>
    </w:p>
    <w:p>
      <w:r>
        <w:br/>
        <w:t>12/17/2021 12:53:00 PM</w:t>
        <w:br/>
      </w:r>
    </w:p>
    <w:p>
      <w:r>
        <w:t>وافق مجلس الشيوخ الأمريكي، على تعيين نيكولاس بيرنز سفيرا للولايات المتحدة لدى الصين لينتهي بذلك أكثر من عام من شغور المنصب الدبلوماسي في بكين.موضوعات مقترحة</w:t>
        <w:br/>
        <w:t>زلزال بقوة 4ر4 درجة على مقياس ريختر يضرب الأراضي الفلسطينية</w:t>
        <w:br/>
        <w:t>الصحة العالمية : عدد متضرري زلازل تركيا وسوريا تجاوز 23 مليون شخص</w:t>
        <w:br/>
        <w:t>مئات العائلات السورية لا تزال تحت الأنقاض.. وأعداد الضحايا تواصل الارتفاعوكان الرئيس جو بايدن، قد اختار في أغسطس بيرنز. لكن وافقت في نهاية المطاف أغلبية في مجلس الشيوخ على تعيين هذا الدبلوماسي المتمرس في منصبه، بعدما سحب السنياتور الجمهوري ماركو روبيو معارضته لتعيينه في هذا المنصب المهم.</w:t>
        <w:br/>
        <w:t>ووصف بيرنز السفير الأمريكي السابق في اليونان وحلف شمال الأطلسي والمسؤول الثالث في وزارة الخارجية في عهد جورج بوش الإبن، خلال جلسة استماع أمام مجلس الشيوخ في أكتوبر الصين بأنها "معتدية" في المنطقة ووعد بـ"مواجهة حادة" مع بكين.</w:t>
        <w:br/>
        <w:t>لكنه أكد في الوقت نفسه أنه يأمل في أن يكون قادرا على التعاون في مواضيع مثل تغير المناخ.</w:t>
        <w:br/>
        <w:t>وكان ماركو روبيو عرقل تعيينه منذ أغسطس معتبرا أنه ليس صارما بدرجة كافية مع الدبلوماسية الصينية.</w:t>
        <w:br/>
        <w:t>وسمح السيناتور أخيرا بالمضي قدماً في التصويت، مع أنه صوت ضد تعيينه، بعدما تبنى مجلس الشيوخ بالإجماع، قانونا يحظر استيراد مجموعة واسعة من المنتجات المصنوعة في شينجيانغ وهي منطقة صينية تشير واشنطن إلى انتهاكات حقوق الإنسان فيها .</w:t>
        <w:br/>
        <w:t>ورأى الديموقراطيون وبعض الجمهوريين أنه بعد أكثر من عام بدون سفير تحتاج الولايات المتحدة إلى ممثل كبير في بكين لفرض تطبيق هذا القانون الجديد.</w:t>
        <w:br/>
        <w:t>ونيكولاس بيرنز دبلوماسي محترف كان مستشارا لوزير الخارجية جون كيري بين 2014 و2017. وقد عمل في التدريس في جامعة هارفارد وانتقد بشدة السياسة الخارجية لدونالد ترامب.</w:t>
        <w:br/>
        <w:t>وكان السفير الأميركي في الصين تيري برانستاد استقال في سبتمبر 2020 ، في خضم الحملة الرئاسية في الولايات المتحدة.</w:t>
        <w:br/>
      </w:r>
    </w:p>
    <w:p>
      <w:pPr>
        <w:pStyle w:val="Title"/>
      </w:pPr>
      <w:r>
        <w:br/>
        <w:br/>
        <w:t>الصين والغرب يتبادلون الاتهامات بانتهاك حقوق الإنسان في الأمم المتحدة</w:t>
        <w:br/>
        <w:br/>
      </w:r>
    </w:p>
    <w:p>
      <w:r>
        <w:br/>
        <w:t>10/22/2021 12:58:00 PM</w:t>
        <w:br/>
      </w:r>
    </w:p>
    <w:p>
      <w:r>
        <w:t>طالبت 43 دولة في إعلان مشترك تلته فرنسا في الأمم المتحدة الخميس، الصين "بضمان الاحترام الكامل لدولة القانون" حيال الأويجور في شينجيانغ، ما أثار انتقادات حادة من جانب بكين التي دانت "سجل حقوق الإنسان" لواشنطن ولندن وباريس.موضوعات مقترحة</w:t>
        <w:br/>
        <w:t>زلزال بقوة 4ر4 درجة على مقياس ريختر يضرب الأراضي الفلسطينية</w:t>
        <w:br/>
        <w:t>الصحة العالمية : عدد متضرري زلازل تركيا وسوريا تجاوز 23 مليون شخص</w:t>
        <w:br/>
        <w:t>مئات العائلات السورية لا تزال تحت الأنقاض.. وأعداد الضحايا تواصل الارتفاعوخلال اجتماع عقدته عبر الفيديو لجنة تابعة للجمعية العامة للأمم المتّحدة متخصّصة في حقوق الإنسان، قال السفير الفرنسي نيكولا دي ريفيير: "نطالب الصين بأن تسمح بدخول فوري وبدون عوائق إلى شينجيانج للمراقبين المستقلّين، بمن فيهم المفوضية العليا للأمم المتّحدة لحقوق الإنسان ومكتبها".</w:t>
        <w:br/>
        <w:t>وأضاف: "نحن قلقون بشكل خاص إزاء الوضع في منطقة شينجيانج الأويجورية ذات الحكم الذاتي"، مشيراً إلى أنّ معلومات موثوقة أكّدت أنّ الصين أقامت في هذه المنطقة "معسكرات لإعادة التثقيف السياسي يحتُجز فيها تعسّفياً أكثر من مليون شخص".</w:t>
        <w:br/>
        <w:t>ويتحدث بيان لدول الـ43 عن أعمال تعذيب ومعاملة قاسية ولاإنسانية ومهينة، وعمليات تعقيم قسري وأعمال عنف جنسي وجندري وإجراءات فصل قسري لأطفال عن ذويهم "تستهدف بطريقة غير متكافئة الأويجور وأفراد الأقليّات الأخرى".</w:t>
        <w:br/>
        <w:t>وأدان السفير الصيني في الأمم المتّحدة تشانج جون ما وصفه بـ"الأكاذيب" و"مؤامرة تهدف لإلحاق الأذى بالصين"، مؤكّداً أنّ كل ما ورد في البيان المشترك هو "اتّهامات لا أساس لها". وشدّد السفير الصيني على أنّ "شينجيانغ تتمتّع بالتنمية والشعب يتطور كلّ يوم ويفخر بالتقدم الذي أحرز".</w:t>
        <w:br/>
        <w:t>وفي مؤتمر صحفي مطوّل، قال تشانج جون إن بلاده مستعدة لاستقبال زيارة ودية لا علاقة لها بتحقيق مفوضية الأمم المتحدة لحقوق الإنسان. واتهم واشنطن وباريس ولندن بأن "سجلهم مروع في حقوق الإنسان".</w:t>
        <w:br/>
        <w:t>ولقي موقف بكين دعماً خصوصا من كوبا التي انتقدت ما اعتبرته تدخّلاً في الشئون الداخلية للصين.</w:t>
        <w:br/>
        <w:t>وفي وثيقة سلمت لوسائل الإعلام في الوقت نفسه، أدانت الصين "التطهير العرقي اللاإنساني ضد الهنود" وتكثيف "المضايقات ضد الأمريكيين من أصول آسيوية" في الولايات المتحدة.</w:t>
        <w:br/>
        <w:t>وتحدثت الصين في هذه الوثيقة أيضا عن "المشكلات العرقية التي عانتها بريطانيا لفترة طويلة"، واتهمت فرنسا "بقتل عشرات الآلاف من الأشخاص خلال فترة الاستعمار"، مرتكبة بذلك "جرائم ضد الإنسانية"، كما ورد في النص.</w:t>
        <w:br/>
        <w:t>وتشير الوثيقة إلى أن الجيش الفرنسي قتل "19 مدنيا" في مالي في يناير بينما تنفي باريس باستمرار ارتكابها أي خطأ، وكذلك إلى "الإسلاموفوبيا" في فرنسا و"الحالة السيئة للسجون" فيها.</w:t>
        <w:br/>
        <w:t>وكان نص مماثل قدمته بريطانيا وألمانيا في 2019 و2020 على التوالي، نشر في الظروف نفسها وأثار انتقادات صينية حادة أيضا.</w:t>
        <w:br/>
        <w:t>وهذا النص السابق وقعته 23 دولة قبل عامين ثم حصل على دعم 39 دولة العام الماضي انضمت إليها في 2021 خصوصا تركيا وإسواتيني والبرتغال وجمهورية تشيك.</w:t>
        <w:br/>
        <w:t>من جهة أخرى، لم تعد تظهر بين الموقعين هذا العام هايتي بسبب علاقتها المعقدة مع بكين منذ اعتراف بور أو برانس بتايوان، ولا سويسرا، حسبما لاحظ صحفي من وكالة فرانس برس.</w:t>
        <w:br/>
        <w:t>وقال مصدر دبلوماسي إنّ الموقف المبدئي لسويسرا بشأن الأويغور لم يتغيّر لكنّها استضافت أخيراً اجتماعاً رفيع المستوى بين الولايات المتحدة والصين وقرّرت بالتالي إعطاء الأولوية للوساطة التي تقوم بها بين القوتين العظيمتين وعدم المجازفة بخسارة هذا الدور إذا ما وقّعت على بيان سنوي يدعو لاحترام حقوق الأويغور.</w:t>
        <w:br/>
        <w:t>ويؤكّد دبلوماسيون أنّ الصين تزيد ضغوطها كل عام لثني أعضاء الأمم المتّحدة عن توقيع هذا البيان المشترك، مشيرين إلى أنّها لا تتوانى في هذا الصدد عن التهديد بعدم التجديد لبعثة لحفظ السلام في بلد معيّن أو منع بناء سفارة جديدة لبلد آخر على أراضيها.</w:t>
        <w:br/>
      </w:r>
    </w:p>
    <w:p>
      <w:pPr>
        <w:pStyle w:val="Title"/>
      </w:pPr>
      <w:r>
        <w:br/>
        <w:br/>
        <w:t>زلزال بقوة 5.1 درجة على مقياس ريختر يضرب شمال غربي الصين</w:t>
        <w:br/>
        <w:br/>
      </w:r>
    </w:p>
    <w:p>
      <w:r>
        <w:br/>
        <w:t>9/4/2021 9:52:00 AM</w:t>
        <w:br/>
      </w:r>
    </w:p>
    <w:p>
      <w:r>
        <w:t>ضرب زلزال بقوة 5.1 درجة على مقياس ريختر محافظة «بيشان» بمنطقة شينجيانغ الويغورية ذاتية الحكم بشمال غربي الصين، صباح اليوم السبت.موضوعات مقترحة</w:t>
        <w:br/>
        <w:t>زلزال بقوة 4ر4 درجة على مقياس ريختر يضرب الأراضي الفلسطينية</w:t>
        <w:br/>
        <w:t>الصحة العالمية : عدد متضرري زلازل تركيا وسوريا تجاوز 23 مليون شخص</w:t>
        <w:br/>
        <w:t>مئات العائلات السورية لا تزال تحت الأنقاض.. وأعداد الضحايا تواصل الارتفاعوذكر مركز شبكات الزلازل الصيني - وفقا لوكالة الأنباء الصينية - أنه تم رصد مركز الزلزال على عمق 7 كيلومترات، عند ملتقى خط العرض 37.87 درجة شمالا وخط الطول 77.96 درجة شرقا.</w:t>
        <w:br/>
        <w:t>وأضاف أنه قبل الزلزال، وقعت عدة هزات أرضية خفيفة في أجزاء من ولايتي كاشغار وهوتان في شينجيانغ .. موضحة أنه لم تقع أي خسائر بشرية أو مادية جراء الزلزال.</w:t>
        <w:br/>
        <w:t>على صعيد متصل، سجلت إدارة الأرصاد الجوية الماليزية، هزة أرضية ضعيفة بلغت قوتها 4.3 درجة على مقياس ريختر منطقة كونداسانغ بولاية صباح الماليزية صباح اليوم.</w:t>
        <w:br/>
        <w:t>وأفادت إدارة الأرصاد - في بيان صدر عنها أوردته وكالة الأنباء الماليزية - أن الهزة تمركزت على بعد 6.1 درجة شمال خط الطول 116.6 درجة شرق خطوط العرض من منطقة كونداسانغ، وعلى بعد 12 كيلومترا شمال غربي منطقة راناو بعمق 10 كيلومترات .. موضحة أن الهزة لم تنذر بحدوث أمواج المد البحري العاتية أو "التسونامي" في السواحل الماليزية.</w:t>
        <w:br/>
      </w:r>
    </w:p>
    <w:p>
      <w:pPr>
        <w:pStyle w:val="Title"/>
      </w:pPr>
      <w:r>
        <w:br/>
        <w:br/>
        <w:t>قادة آيبك يتفقون على التعاون في توفير لقاحات كورونا عالميًا</w:t>
        <w:br/>
        <w:br/>
      </w:r>
    </w:p>
    <w:p>
      <w:r>
        <w:br/>
        <w:t>7/16/2021 11:27:00 PM</w:t>
        <w:br/>
      </w:r>
    </w:p>
    <w:p>
      <w:r>
        <w:t>تعهد قادة دول حوض المحيط الهادئ بتكثيف إنتاج وتوزيع اللقاحات المضادة لكوفيد-19 خلال اجتماع افتراضي طارئ الجمعة خصص لوضع خطة عمل لاحتواء الوباء العالمي.موضوعات مقترحة</w:t>
        <w:br/>
        <w:t>زلزال بقوة 4ر4 درجة على مقياس ريختر يضرب الأراضي الفلسطينية</w:t>
        <w:br/>
        <w:t>الصحة العالمية : عدد متضرري زلازل تركيا وسوريا تجاوز 23 مليون شخص</w:t>
        <w:br/>
        <w:t>مئات العائلات السورية لا تزال تحت الأنقاض.. وأعداد الضحايا تواصل الارتفاعجمعت المحادثات غير المسبوقة رؤساء دول منتدى التعاون الاقتصادي لدول آسيا والمحيط الهادئ (آيبك) الذي يضم 21 دولة، وبينهم الرئيس الأمريكي جو بايدن ونظيره الصيني شي جين بينج، والروسي فلاديمير بوتين.</w:t>
        <w:br/>
        <w:t>رئيسة الوزراء النيوزيلندية جاسيندا آردرن التي دعت إلى الاجتماع، وصفت المناقشات بأنها "ثرية"، وقالت إنها وضعت أجندة قوية لاجتماع كبار قادة المنتدى في نوفمبر.</w:t>
        <w:br/>
        <w:t>وأضافت "للمرة الأولى في تاريخ آيبك، اجتمع القادة معا في لقاء استثنائي يركز حصريا على كوفيد-19 وكيف يمكن لمنطقتنا الخروج من أسوأ أزمة صحية واقتصادية في الذاكرة الحية".</w:t>
        <w:br/>
        <w:t>وتابعت أنه "في طليعة اهتمامات القادة تحقيق وصول واسع النطاق للقاحات على مستوى العالم والعمل بشكل تعاوني لتوفيرها للجميع في أقرب وقت ممكن".</w:t>
        <w:br/>
        <w:t>أسفر الاجتماع عن القليل من الالتزامات المحددة، رغم تعهد الرئيس الصيني توفير 3 مليارات دولار لمساعدة البلدان النامية على التعافي من الآثار الاجتماعية والاقتصادية لفيروس كورونا.</w:t>
        <w:br/>
        <w:t>وقال شي إن الصين زودت حتى الآن الدول النامية بأكثر من 500 مليون جرعة لقاح مضاد لكورونا.</w:t>
        <w:br/>
        <w:t>وأعلنت الولايات المتحدة أنها ستتبرع أيضا بأكثر من 500 مليون لقاح "آمن وفعال" حول العالم.</w:t>
        <w:br/>
        <w:t>وقال البيت الأبيض في بيان إن بايدن "أوضح أن الولايات المتحدة تتبرع باللقاحات ولا تبيعها، وشدد على أهمية عدم ربطها بأي شروط سياسية أو اقتصادية".</w:t>
        <w:br/>
        <w:t>وفي بيان مشترك، تعهد قادة آيبك بـ "مضاعفة جهودنا لتوسيع تصنيع اللقاحات وتوفيرها"، وقالت أرديرن إن هناك أيضا تصميما على خفض الرسوم الجمركية على اللقاحات والمعدات الطبية ذات الصلة.</w:t>
        <w:br/>
        <w:t>وشددت على أن النقاشات "جعلتنا نتجاوز قومية اللقاحات" التي اعتبرت أنها ساعدت في ظهور متحورات جديدة من الفيروس سريعة الانتشار.</w:t>
        <w:br/>
        <w:t>وتابعت "نحن بحاجة إلى كبح انتقال العدوى وبذل كل ما في وسعنا لتلقيح أكبر عدد من الناس في أسرع وقت".</w:t>
        <w:br/>
        <w:t>"جوازات سفر لقاحية"</w:t>
        <w:br/>
        <w:t>وأشارت زعيمة نيوزيلندا إلى أن دول منتدى التعاون الاقتصادي لدول آسيا والمحيط الهادئ ستبحث موضوع الوثائق الرقمية لتبسيط السفر والتجارة عبر الحدود الدولية دون المساس بالضمانات الصحية المتعلقة بالوباء.</w:t>
        <w:br/>
        <w:t>وقالت "ندفع من أجل حلول تعاونية وعملية لإعادة التواصل بأمان مع العالم من خلال الاستمرار في استكشاف الخيارات بما في ذلك جوازات السفر اللقاحية والممرات الخضراء للسفر وفقاعات السفر الخالية من الحجر الصحي".</w:t>
        <w:br/>
        <w:t>وأردفت آردرن أنه من المهم أن تظل سلاسل التوريد التجارية مفتوحة بين دول آيبك التي تمثل مجتمعة نحو 60 بالمئة من الناتج المحلي الإجمالي العالمي.</w:t>
        <w:br/>
        <w:t>وشارك في اللقاء الافتراضي قادة آخرون مثل الرئيس الروسي فلاديمير بوتين ورئيس الوزراء الياباني يوشيهيدي سوغا والأسترالي سكوت موريسون والكندي جاستن ترودو.</w:t>
        <w:br/>
        <w:t>انصب الكثير من الاهتمام حول ما إذا كان بمقدور بايدن وشي تنحية خلافاتهما المتزايدة جانبا للتعاون في تحقيق أجندة آردرن.</w:t>
        <w:br/>
        <w:t>وأفاد مصدر دبلوماسي أن الرئيس الصيني أدلى بتصريحات عبر فيديو مسجل مسبقا على عكس قادة آخرين.</w:t>
        <w:br/>
        <w:t>وقال البيان الأمريكي إن بايدن "كرر التزامه بحرية وانفتاح المحيطين الهندي والهادئ"، في انتقاد واضح للصين.</w:t>
        <w:br/>
        <w:t>وتتهم واشنطن بكين بالافتقار إلى الشفافية بشأن منشأ الوباء في مدينة ووهان وسط البلاد، ما فاقم التوتر القائم أصلا بشأن قضايا مثل التعريفات الجمركية ومعاملة الأويغور في مقاطعة شينجيانغ.</w:t>
        <w:br/>
        <w:t>في مواجهة انتقادات واشنطن، حرصت الصين على تصوير نفسها منقذا للدول التي تكافح لكبح تفشي الفيروس عبر مدها بمساعدات ولقاحات ومعدات طبية.</w:t>
        <w:br/>
        <w:t>وفي إشارة إلى معركة النفوذ التي أحدثها الوباء، قال مسؤولون في البيت الأبيض في الفترة التي سبقت المحادثات إن الولايات المتحدة تعتزم أن تمد المنطقة بـ"ترسانة من اللقاحات".</w:t>
        <w:br/>
        <w:t>من جانبها، شددت رئيسة الوزراء النيوزيلندية جاسيندا آردرن أن القادة الذين شاركوا في المحادثات "ركزوا بشكل كامل على المسائل التي تواجه المنطقة".</w:t>
        <w:br/>
      </w:r>
    </w:p>
    <w:p>
      <w:pPr>
        <w:pStyle w:val="Title"/>
      </w:pPr>
      <w:r>
        <w:br/>
        <w:br/>
        <w:t>مجلس الشيوخ الأمريكي يحظر استيراد أي منتج مصنّع في شينجيانج</w:t>
        <w:br/>
        <w:br/>
      </w:r>
    </w:p>
    <w:p>
      <w:r>
        <w:br/>
        <w:t>7/16/2021 9:06:00 AM</w:t>
        <w:br/>
      </w:r>
    </w:p>
    <w:p>
      <w:r>
        <w:t>وافق مجلس الشيوخ الأمريكي بالإجماع على اقتراح قانون يحظر استيراد أيّ منتج مصنّع في شينجيانج، في خطوة ترمي إلى إدانة "العمل القسري" المفروض، بحسب واشنطن، على أقليّة الأويغور المسلمة في هذه المنطقة الواقعة في شمال غرب الصين.موضوعات مقترحة</w:t>
        <w:br/>
        <w:t>زلزال بقوة 4ر4 درجة على مقياس ريختر يضرب الأراضي الفلسطينية</w:t>
        <w:br/>
        <w:t>الصحة العالمية : عدد متضرري زلازل تركيا وسوريا تجاوز 23 مليون شخص</w:t>
        <w:br/>
        <w:t>مئات العائلات السورية لا تزال تحت الأنقاض.. وأعداد الضحايا تواصل الارتفاعوقال السناتور الجمهوري ماركو روبيو الذي شارك في إعداد النص مع زميله الديموقراطي جيف ميركلي أنّ "الرسالة الموجّهة إلى بكين وإلى أيّ شركة دولية تتربّح من العمل القسري في شينجيانج واضحة: لقد انتهى الأمر".</w:t>
        <w:br/>
        <w:t>وأضاف في بيان "لن نغضّ الطرف عن الجرائم ضدّ الإنسانية التي يرتكبها الحزب الشيوعي الصيني، ولن نسمح للشركات بالتربّح من تلك الانتهاكات المروّعة".</w:t>
        <w:br/>
        <w:t>وتقول واشنطن إنّ النظام الصيني اعتقل تعسّفياً أكثر من مليون من الأويغور في معسكرات اعتقال في شينجيانج.</w:t>
        <w:br/>
        <w:t>بدوره قال السناتور الديموقراطي جيف ميركلي إنّ "الأويغور وأقليّات مسلمة أخرى في شينجيانغ هم ضحايا عمل قسري وتعذيب وسجن وتعقيم قسري"، مشيراً إلى أنّ "الحكومة الصينية تُجبرهم على التخلّي عن ممارساتهم الدينية والثقافية".</w:t>
        <w:br/>
        <w:t>ويدعو النص خصوصاً إلى وضع دليل بشأن "تتبّع سلسلة التوريد" إلى المستوردين، ويطلب من الجمارك الأميركية وضع خطة لحظر الواردات من هذه المنطقة وتحديد المصانع والشركات والأفراد المتورّطين في العمل القسري.</w:t>
        <w:br/>
        <w:t>وبعدما أقرّه مجلس الشيوخ يجب أن ينال اقتراح القانون موافقة مجلس النواب قبل أن يحال إلى الرئيس جو بايدن للمصادقة عليه ونشره قانوناً سارياً.</w:t>
        <w:br/>
        <w:t>وندّدت وزارة التجارة الصينية بإقرار مجلس الشيوخ اقتراح القانون، معتبرةً أنّ "ما يسمّى أسئلة حول حقوق الإنسان والعمل القسري تتعارض مع الحقائق".</w:t>
        <w:br/>
        <w:t>وأضافت الوزارة أن "تصرفات الولايات المتحدة تُلحق ضرراً خطيراً بالصناعة وبسلسلة التوريد العالمية" وكذلك بالصين والولايات المتحدة وبتعافي الاقتصاد العالمي.</w:t>
        <w:br/>
        <w:t>وشدّدت الولايات المتحدة في الأشهر الأخيرة عقوباتها ضد الشركات الصينية المتّهمة بارتكاب "انتهاكات" لحقوق الإنسان في شينجيانج. وتتّهم واشنطن بكين بـ"شنّ حملة قمع" ضدّ "الأويغور والكازاخ وأفراد أقليّات مسلمة أخرى".</w:t>
        <w:br/>
        <w:t>وأدرجت إدارة بايدن أكثر من 10 شركات صينية على لائحتها السوداء التجارية بسبب الانتهاكات في شينجيانغ.</w:t>
        <w:br/>
        <w:t>وتعرضت هذه المنطقة الصينية لفترة طويلة لهجمات دامية استهدفت مدنيين ونسبتها السلطات إلى انفصاليين أو إسلاميين من جماعة الأويغور العرقية المسلمة. وردّاً على ذلك، فرضت السلطات رقابة بوليسية شديدة القسوة على أبناء هذه الأقليّة.</w:t>
        <w:br/>
        <w:t>وتنفي بكين وجود "معسكرات" في المنطقة وتؤكّد أنّ الأمر يتعلّق بـ"مراكز تدريب مهني" تهدف إلى تأهيل السكّان لتعزيز فرصهم في العثور على عمل بغية إبعادهم عن التطرّف الإسلامي.</w:t>
        <w:br/>
      </w:r>
    </w:p>
    <w:p>
      <w:pPr>
        <w:pStyle w:val="Title"/>
      </w:pPr>
      <w:r>
        <w:br/>
        <w:br/>
        <w:t>التلجراف: طالبان رفضت إدانة اضطهاد الصين للمسلمين في إقليم شينجيانغ</w:t>
        <w:br/>
        <w:br/>
      </w:r>
    </w:p>
    <w:p>
      <w:r>
        <w:br/>
        <w:t>7/13/2021 12:00:00 PM</w:t>
        <w:br/>
      </w:r>
    </w:p>
    <w:p>
      <w:r>
        <w:t>نشرت صحيفة التلجراف البريطانية  تقريراً عن سعي حركة طالبان لبناء علاقات مع الصين. وقالت إن الحركة تأمل بالتحدث مع بكين بشأن إعادة إعمار أفغانستان في أٌقرب وقت ممكن.موضوعات مقترحة</w:t>
        <w:br/>
        <w:t>زلزال بقوة 4ر4 درجة على مقياس ريختر يضرب الأراضي الفلسطينية</w:t>
        <w:br/>
        <w:t>الصحة العالمية : عدد متضرري زلازل تركيا وسوريا تجاوز 23 مليون شخص</w:t>
        <w:br/>
        <w:t>مئات العائلات السورية لا تزال تحت الأنقاض.. وأعداد الضحايا تواصل الارتفاعوذكرت تلجراف أن طالبان رفضت إدانة اضطهاد الصين للمسلمين في إقليم شينجيانغ، وأنها بدلاً من ذلك، "تغازل بكين بقولها إنها لن تؤوي مقاتلي الإيغور في المنطقة التي يسيطرون عليها".</w:t>
        <w:br/>
        <w:t>ونقلت الصحيفة عن متحدث باسم الحركة قوله لصحيفة صينية إن الحركة تعتبر الصين بلداً "صديقًا" لأفغانستان وتأمل في التحدث إلى بكين بشأن الاستثمار في أعمال إعادة الإعمار في أقرب وقت ممكن.</w:t>
        <w:br/>
        <w:t>وأضاف المتحدث الذي يدعى سهيل شاهين أن طالبان لن تسمح بعد الآن لمقاتلي الإيغور المنحدرين من إقليم شينجيانغ، الذين لجأ بعضهم سابقًا إلى أفغانستان، بدخول البلاد.</w:t>
        <w:br/>
        <w:t>وأشارت التلجراف إلى أنّ شاهين قال سابقاً لصحيفة "وول ستريت جورنال"، إن الحركة تسعى إلى مساعدة المسلمين في شينجيانغ من خلال الحوار مع الصين. وأضاف: "نحن لا نعلم التفاصيل".</w:t>
        <w:br/>
        <w:t>وقالت الصحيفة إن عدم إدانة الحركة لما يحدث للمسلمين الإيغور في الصين، سيعرضها لاتهامات بالنفاق.</w:t>
        <w:br/>
        <w:t>ولفتت الصحيفة إلى أنه لطالما استاءت الصين من وجود القوات الغربية في أفغانستان، لكنها تخشى أيضًا من أن تصبح قاعدة لمتمردين قد يهددون أمن إقليم شينجيانغ الذي حدود مشتركة بطول 50 ميلًا مع أفغانستان.</w:t>
        <w:br/>
        <w:t>وتابعت الصحيفة أنه رغم ذلك تنظر الصين إلى تصريحات طالبان بحذر، بعد قولها سابقاً إنها لن تستضيف تنظيم القاعدة</w:t>
        <w:br/>
      </w:r>
    </w:p>
    <w:p>
      <w:pPr>
        <w:pStyle w:val="Title"/>
      </w:pPr>
      <w:r>
        <w:br/>
        <w:br/>
        <w:t>بعد الاستيلاء على ثلث أفغانستان.. طالبان تصل الصين وتتعهد بعدم التدخل بقضية الإيجور</w:t>
        <w:br/>
        <w:br/>
      </w:r>
    </w:p>
    <w:p>
      <w:r>
        <w:br/>
        <w:t>7/11/2021 11:31:00 AM</w:t>
        <w:br/>
      </w:r>
    </w:p>
    <w:p>
      <w:r>
        <w:t>بعد الاستيلاء على حوالي ثلث مناطق أفغانستان في هذا الصيف، وصلت طالبان هذا الأسبوع إلى مقاطعة بدخشان الشمالية الشرقية إلى الحدود الجبلية مع منطقة شينجيانج الصينية، وفقا لصحيفة وول ستريت جورنال الأمريكية.موضوعات مقترحة</w:t>
        <w:br/>
        <w:t>زلزال بقوة 4ر4 درجة على مقياس ريختر يضرب الأراضي الفلسطينية</w:t>
        <w:br/>
        <w:t>الصحة العالمية : عدد متضرري زلازل تركيا وسوريا تجاوز 23 مليون شخص</w:t>
        <w:br/>
        <w:t>مئات العائلات السورية لا تزال تحت الأنقاض.. وأعداد الضحايا تواصل الارتفاعوبالنظر إلى العلاقات التاريخية لطالبان مع الجماعات المسلحة الأويجورية في شينجيانج المرتبطة بالقاعدة، فإن هذا التقدم كان سيثير قلق بكين في الماضي. لكن في هذه الأيام، تبذل طالبان قصارى جهدها لتهدئة مخاوف الصين، وهي حريصة على ضمان رضوخ بكين لحكمها، وفقا للعربية.</w:t>
        <w:br/>
        <w:t>وقال تشيان فنغ رئيس الأبحاث في معهد الاستراتيجية الوطنية بجامعة تسينغهوا في بكين: "تريد طالبان إظهار حسن النية للصين". إنهم يأملون أن تلعب الصين دورًا أكثر أهمية، خاصة بعد أن تسحب أميركا قواتها".</w:t>
        <w:br/>
        <w:t>ومع اقتراب الانسحاب العسكري الأميركي من الاكتمال، فإن نفوذ الصين في المنطقة آخذ في الازدياد، جزئياً من خلال علاقة بكين الاستراتيجية مع داعم طالبان الرئيسي باكستان. وأصبحت الصين أيضًا ذات نفوذ متزايد في دول آسيا الوسطى المتاخمة لأفغانستان من الشمال. وإدراكًا منها لمشاعر بكين، فإن كل هذه الدول تبتعد منذ فترة طويلة عن إدانة الاعتقال الجماعي للمسلمين في شينغيانغ، وانتهاكات حقوق الإنسان الأخرى هناك.</w:t>
        <w:br/>
        <w:t>وفي حين أن حركة طالبان لم تلتزم الصمت حيال هذه القضية، إلا أنها تحقق توازنًا جيدًا بين التزامها بالقضايا الإسلامية العالمية وإقناع بكين بأن حكومة طالبان في كابول لن تهدد استقرار الصين.</w:t>
        <w:br/>
        <w:t>وقال مسئول رفيع في حركة طالبان "نحن نهتم باضطهاد المسلمين سواء في فلسطين أو ميانمار أو الصين، ونهتم باضطهاد غير المسلمين في أي مكان في العالم". وتابع "ما لن نفعله هو التدخل في الشئون الداخلية للصين".</w:t>
        <w:br/>
        <w:t>وأشار مسئول آخر وهو المتحدث باسم طالبان سهيل شاهين، إلى أن الجماعة الإسلامية تعهدت في اتفاق الدوحة في فبراير 2020 مع واشنطن بعدم السماح باستخدام أراضي البلاد ضد دول أخرى، وعدم قبول أي لاجئين أو منفيين خارج إطار قانون الهجرة الدولي.</w:t>
        <w:br/>
        <w:t>وتعود علاقات طالبان مع مسلحي الأويغور، بخاصة حركة تركستان الشرقية الإسلامية وخليفتها الحزب الإسلامي التركستاني، إلى الأيام التي كان فيها أسامة بن لادن متمركزًا في أفغانستان، حيث خطط لهجمات 11 سبتمبر 2001.</w:t>
        <w:br/>
      </w:r>
    </w:p>
    <w:p>
      <w:pPr>
        <w:pStyle w:val="Title"/>
      </w:pPr>
      <w:r>
        <w:br/>
        <w:br/>
        <w:t>فتح أطول طريق صحراوي سريع في العالم أمام حركة المرور</w:t>
        <w:br/>
        <w:br/>
      </w:r>
    </w:p>
    <w:p>
      <w:r>
        <w:br/>
        <w:t>7/4/2021 1:46:00 PM</w:t>
        <w:br/>
      </w:r>
    </w:p>
    <w:p>
      <w:r>
        <w:t>افتتح يوم 30 يونيو طريق بكين شينجيانغ السريع، وهو أطول طريق سريع عابر للصحراء في العالم أمام حركة المرور بشكل كامل بعد بدء تشغيل القطاع الأخير من الطريق في منطقة شينجيانغ الويغورية ذاتية الحكم شمال غربي الصين وبذلك يكون هذا الطريق قد ربط الشمال الشرقي وشمال البلاد بشمالها الغربي.</w:t>
        <w:br/>
        <w:t>طريق بكين شينجيانغ السريعهو الخط الشعاعي السابع الذي خططت له شبكة الطرق السريعة الوطنية في الصين ويبلغ طوله الإجمالي 2822 كيلومترًا. ينطلق الطريق من بكين ويمر بجانغجياكو ومدن وولانتشاب - هوهيهوت - باوتو - بايانور (لينهي) - ألكسا - جيوتشيوان- هامي - توربان إلى أن يصل إلى أورومتشي. في البداية في 24 مايو2014تم افتتاح قسم بكين أمام حركة المرور وفي مرحلة ثانية أي في 15 يوليو 2017تم ربط قسم لينباي بمنغوليا الداخليةبشينجيانغ بالكامل.أما القسم الذي تم افتتاحه لحركة المرور هذه المرة فيبلغ طوله 515 كيلومترًا. وهو يعتمد تصميمًا قياسيًا للطريق السريع ثنائي الاتجاه بأربعة حارات بسرعة تصميم تبلغ 120 كيلومترًا في الساعة، وهو أول طريق سريع تم افتتاحه لحركة المرور في شينجيانغ باستخدام نموذج PPP.</w:t>
        <w:br/>
        <w:t>قال دا وين بين رئيس مشروع الطريق السريع بكين شينجيانغ التابع لمجموعة الاستثمار في بناء السكك الحديدية أنهبعد الانتهاء من المشروع سيتم إنشاء ممر كبير لدخول ومغادرة شينجيانغ طوال اليوم. سيتم الانتهاء من القناة الشمالية للحزام الاقتصادي لطريق الحرير بطريقة شاملة مما سيعزز بشكل فعال التنمية الاقتصادية والاجتماعية في شينجيانغ ويصبح طريقًا للناس على طول طريق الحزام الاقتصادي ليصبحوا أثرياء ومتحدين وسعداء.</w:t>
        <w:br/>
        <w:t xml:space="preserve"> 20 مايو - شينجيانغ السريع وخط G575 من هامي إلى بالكون في شينجيانغ.</w:t>
        <w:br/>
        <w:t>طريق بكينشينجيانغ السريع الذي يمر عبر الصحاري الرئيسية الثلاث وهي أولان بوهي وتينغر وبادان جارانيكون بذلك قد قلص المسافة من بكين إلى أورومتشي بحوالي 1300 كيلومتر. على طول الطريق السريع بين بكين وشينجيانغ يمكنك أن ترى أن جميع المجموعات العرقية تعانق بعضها البعض ومتحدة مثل أعضاء الجسد الواحد وتعمل معًا من أجل مجتمع رغيد الحياة بطريقة شاملة.</w:t>
        <w:br/>
        <w:t>"هذا النمط مرسوم بالكامل بشكل يدوي، إنه حرفة يدوية تستحق التجميع!" كان بازار أورومتشي الدولي الكبير في عطلة نهاية الأسبوع أكثر حيوية من المعتاد وكان تشانغ شينغ جيان منشغلًا بتقديم البضائع في المتجر إلى السياح. ومع ذلك فهو ليس صاحب متجر الأواني النحاسية المصنوعة يدويًا بل هو هنا للمساعدة فحسب والمالك هو "قريبه" سليمان مميتيمين.</w:t>
        <w:br/>
        <w:t>قال تشانغ شيغجيان: "نحن عائلة واحدة. لقد ذهب هذا الصباح إلى متجري للمساعدة في نقل البضائع".  لقد جاء إلى أورومتشي من مسقط رأسه في هوبي منذ أكثر من 20 عامًا وذلك لبيع الزبيب والتقى بسليمان الذي يشبهه كثيرا في طباعه. في أكتوبر 2016 ، أطلقت شينجيانغ أنشطة "الوحدة العرقية والأسرة الواحدة" والوحدة العرقية والصداقة.في البازار الدولي الكبير بدأت العائلات التجارية من عرقيات مختلفة في التقرب من بعضها البعضبشكل تلقائي. أشار سليمان إلى تشانغ شينغ جيان وقال بأنه قريبه. منذ سنتين أراد سليمان تغيير متجر في موقع أفضل، لكن كان ينقصه مبلغ 60 ألف يوان. لكنتشانغ شينغ جيان ساعده في تلبية احتياجاته الملحة. هذه السنة قام هذا الأخير بتجديد متجرهالجديد لكن لم يكن هناك ما يكفي من الموظفين لذلك طلب سليمان من زوجته أن تهتمبالمتجر وهو يقدم يد المساعدة إلى قريبهم مشيرا إلى أن التآخي بينهم هي سمة يتميز بها الشعب الصيني.</w:t>
        <w:br/>
        <w:t xml:space="preserve"> 30 يونيو الطريق السريع الرابط بين بكين وشينجيانغ من بوابة إيوو.</w:t>
        <w:br/>
        <w:t>من مخرج محافظة هوايآن على طريق بكين شينجيانغ السريع، استغرق الأمر نصف ساعة فقط للوصول إلى منزل مزارعة الدخن شياو يومي. مساكن الكهوف الخمسة نظيفة ومكتملة بالأثاث والأجهزة. عائلة شياو يومي كانت أسرة فقيرة في قرية ديسانبو بمحافظة هوايآن في شمال غرب مقاطعة خبي. وقد قالت "لقد قمت بزراعة الدخن. بالإضافة إلى استعمالنا الشخصي أريد بيعه مقابل بضعة يوانات لكن السوق ليس جيدًا". في السنوات الأخيرة بفضل مساعدة كوادر التخفيف من حدة الفقر تم إنشاء " هوايآن قونغمي " وهي منصة مبيعات للتجارة الإلكترونية وتمت إضافة 4 مصانعللمعالجة وتعاونيات جديدة. وقد تم معالجة 60 بالمائة من حبوب الدخن من خلال هذه التعاونيات وبيعها من خلال منصات التجارة الإلكترونية.</w:t>
        <w:br/>
        <w:t>وقالت شياو يومي بكل سعادة: "يُباع الدخن الآن لإخوتي وأخواتي في شيلينهوت وإرينهوت بمنغوليا الداخلية وأماكن أخرى حيث يستغل لصناعة الشاي الحلو بالحليب". في السنوات الأخيرة مع الطرق السريعة والتجارة الإلكترونية أنشأت القرية جمعية تعاونية للدخن ، ويمكن لعائلتها أن تكسب أكثر من عشرة آلاف يوان سنويًا من الدخن فقط.</w:t>
        <w:br/>
      </w:r>
    </w:p>
    <w:p>
      <w:pPr>
        <w:pStyle w:val="Title"/>
      </w:pPr>
      <w:r>
        <w:br/>
        <w:br/>
        <w:t>مواجهة بين كندا والصين في الأمم المتحدة بشأن حقوق الإنسان</w:t>
        <w:br/>
        <w:br/>
      </w:r>
    </w:p>
    <w:p>
      <w:r>
        <w:br/>
        <w:t>6/22/2021 5:28:00 PM</w:t>
        <w:br/>
      </w:r>
    </w:p>
    <w:p>
      <w:r>
        <w:t>نددت كندا الثلاثاء في الأمم المتحدة باسم أربعين دولة بوضع حقوق الإنسان في منطقة شينجيانغ الصينية وهونج كونج فيما ردت بكين عبر المطالبة بتحقيق حول انتهاكات حقوق السكان الأصليين الكنديين.موضوعات مقترحة</w:t>
        <w:br/>
        <w:t>زلزال بقوة 4ر4 درجة على مقياس ريختر يضرب الأراضي الفلسطينية</w:t>
        <w:br/>
        <w:t>الصحة العالمية : عدد متضرري زلازل تركيا وسوريا تجاوز 23 مليون شخص</w:t>
        <w:br/>
        <w:t>مئات العائلات السورية لا تزال تحت الأنقاض.. وأعداد الضحايا تواصل الارتفاعالإعلان المشترك حول الصين الذي تلته كندا أمام مجلس حقوق الانسان، وهو أعلى هيئة للأمم المتحدة في هذا المجال، كان ينتظره منذ عدة أيام العديد من الدبلوماسيين والمنظمات غير الحكومية في جنيف ما ترك الوقت لبكين لتحضير دفاعها.</w:t>
        <w:br/>
        <w:t>وقالت سفيرة كندا لدى الأمم المتحدة ليسلي نورتون "نحن قلقون جدا من وضع حقوق الإنسان في منطقة شينجيانغ للاويجور الخاضعة لحكم ذاتي".</w:t>
        <w:br/>
        <w:t>وأضافت "هناك تقارير موثوقة تشير الى أن أكثر من مليون شخص أوقفوا تعسفيا في شينجيانغ وان هناك مراقبة معممة تستهدف بشكل غير متكافىء الاويغور وأعضاء أقليات أخرى الى جانب قيود على الحريات الأساسية وثقافة الأويجور".</w:t>
        <w:br/>
        <w:t>تنفي بكين هذا العدد وتتحدث عن "مراكز تدريب مهني" لدعم الوظائف ومحاربة التطرف الديني.</w:t>
        <w:br/>
        <w:t>وأضافت نورتون:"هناك أيضا تقارير تشير الى تعذيب او عقوبات أو معاملة قاسية غير انسانية ومذلة وعمليات تعقيم قسرية وعنف جنسي وفصل أطفال عن أهاليهم بالقوة من قبل السلطات".</w:t>
        <w:br/>
        <w:t>وعلقت أنييس كالامار الأمينة العامة لمنظمة العفو الدولية بالقول إن هذا الإعلان "يوجه رسالة مهمة الى السلطات الصينية، بانه لا يمكنها الافلات من الرقابة الدولية" داعية أعضاء المجلس الى وضع آلية تحقيق دولية مستقلة.</w:t>
        <w:br/>
      </w:r>
    </w:p>
    <w:p>
      <w:pPr>
        <w:pStyle w:val="Title"/>
      </w:pPr>
      <w:r>
        <w:br/>
        <w:br/>
        <w:t>تقديم المساعدة من مقاطعة لأخرى.. الحكمة الصينية لتطوير منطقة شينجيانغ</w:t>
        <w:br/>
        <w:br/>
      </w:r>
    </w:p>
    <w:p>
      <w:r>
        <w:br/>
        <w:t>6/21/2021 1:35:00 PM</w:t>
        <w:br/>
      </w:r>
    </w:p>
    <w:p>
      <w:r>
        <w:t xml:space="preserve">تأثرت ُ مؤخرا بقصتين تتعلقان بالحياة الاجتماعية في أكسو بشينجيانغ لذلك كتبتُ عنهما. </w:t>
        <w:br/>
        <w:t xml:space="preserve">الحدث الأول يتمثل في تلقي أكثر من 6 آلاف شخص في محافظة ووشي بشينجيانغ بوليصة تأمين ضد الفقر مقدمة من مقر المساعدة بمقاطعة تشجيانغ إلى شينجيانغ لمنعهم من العودة إلى الفقر بسبب الأمراض والكوارث الطبيعية. </w:t>
        <w:br/>
        <w:t>أما الحدث الثاني فيتمثل في قيام هونغ تشاويانغ وهو طبيب عيون من مستشفى الشعب بمقاطعة تشجيانغ بإجراء عملية زرع القرنية في أكسو، مما سمح لمريضين باستعادة بصرهما بسرعة. كما تم إطلاق "مشروع تشيمينغ" في مستشفى الشعب الأول في أكسو وذلك ضمن مشروع المساعدة الطبية  لشينجيانغ أيضًا.</w:t>
        <w:br/>
        <w:t>يعد تقديم المساعدة من مقاطعة إلى مقاطعة نظيرة لها مثل شينجيانغ في هذا المقال عملاً مهمًا لتعزيز الإصلاح والتنمية والتقدم الاجتماعي وتحسين معيشة الناس فيها. منذ عام 2016 أرسلت مقاطعة تشجيانغ ما مجموعه 2772 من الكوادر لمساعدة أكسو والفرقة الأولى لفيلق شينجيانغ للإنتاج والبناء. خلال فترة "الخطة الخمسية الثالثة عشرة" قامت مقاطعة تشجيانغ بتنفيذ 329 مشروع لمساعدة شينجيانغ، حيث ساعدت على بناء 24 حديقة من مختلف الأنواع  وأدخلت إليها 621 شركة مما ساهم في خلق 200 ألف فرصة عمل محلية.</w:t>
        <w:br/>
        <w:t>تقديم المساعدة لمقاطعة نظيرة مثل شينجيانغ هي إستراتيجية وطنية صينية، حيث عززت 19 مقاطعة ومدينة من مساعداتها الشاملة إلى شينجيانغ، واستثمرت ما مجموعه 96.4 مليار يوان لمساعدتها (بما في ذلك فيلق شينجيانغ للإنتاج والبناء)، ونفذت أكثر من 10 آلاف مشروع من المساعدات. وتم إدخال رأس مال مبلغه 1684 مليار يوان من الشركات من المقاطعات المساعدة لشينجيانغ، كما استثمرت المؤسسات المركزية أكثر من 700 مليار يوان. بفضل الجهود المشتركة لجميع الأطراف استمر الشعور بالسعادة والأمن لدى أفراد جميع المجموعات العرقية في شينجيانغ في الازدياد.</w:t>
        <w:br/>
        <w:t xml:space="preserve">منذ عام 2012 تكثفت الجهود الرامية لمساعدة شينجيانغ في كل النواحي، وتم استخدام العديد من التقنيات والأساليب الجديدة على نطاق واسع، مما أدى إلى ضخ قوة دفع في التنمية المحلية. في السنوات الأخيرة نفذت مقاطعة تشجيانغ العديد منالمشاريع الرئيسية  مثل مشاريع "بناء مائة متجر في عشر مدن، و"بناء ألف مصنع فى مائة قرية" وغيرها لتعزيز المساعدة الصناعية لشينجيانغ مع التركيز على الخدمات اللوجستية والتخزين والعلامات التجارية في المناطق التي تقدم لها المساعدة، وإنشاء شبكة مبيعات على الإنترنت تغطي كافة مقاطعة تشجيانغ وتشمل كافة أنحاء البلاد أيضًا. </w:t>
        <w:br/>
        <w:t xml:space="preserve">قال بعض كوادر تشجيانغ الذين يساعدون شينجيانغ إنه يمكن التغلب على الصعوبات دائمًا،وهم سعداء جدًا برؤية السكان المحليين فى شينجيانغ قد خرجوا من الفقر وأصبحوا أغنياء، وتعافى المرضى بشكل صحي، كما أن أعداد المواهب المحلية في ازدياد. خلال فترة "الخطة الخمسية الثالثة عشرة" قامت تشجيانغ بتدريب أكثر من 180 ألفًا من الكوادر في المناطق التي تقدم لها المساعدات. على سبيل المثال فيما يتعلق بالمساعدة الطبية إلى شينجيانغ، لم يرسل مستشفى الشعب بمقاطعة تشجيانغ عددا من كبار الموظفين الطبيين إلى أكسو فحسب بل قبِل أيضا 120 موظفا طبيا محليا من شينجيانغ لتدريسهم وتدريبهم أكثر. تتطلب مساعدة شينجيانغ ضخ دماء جديدة فيها، حيث ينصب التركيز على تقوية الأساساتوبناء المنصات والآليات، وتأهيل فريق من المواهب المحلية قادر على تقديم مساهمات كبيرة. </w:t>
        <w:br/>
        <w:t>التنمية أساس مهم لاستقرار شينجيانغ على المدى الطويل. ونحن على ثقة بأنه بفضل الاستفادة من مزايا موقع شينجيانغ وتفعيل نظام تقديم المساعدة لمقاطعة نظيرة، ستتمتع شينجيانغ بغد أفضل.</w:t>
        <w:br/>
        <w:t>أكتوبر 2020/ يتمتع الطلاب في شينجيانغ بفصل للتربية البدنية. السياح يوم 22 أبريل 2021 وهم يزورون قصر كوكا.</w:t>
      </w:r>
    </w:p>
    <w:p>
      <w:pPr>
        <w:pStyle w:val="Title"/>
      </w:pPr>
      <w:r>
        <w:br/>
        <w:br/>
        <w:t>هذا ما جناه ستالين..كيف تسبب الرجل الحديدي في مجاعة المليون بكازاخستان؟|صور</w:t>
        <w:br/>
        <w:br/>
      </w:r>
    </w:p>
    <w:p>
      <w:r>
        <w:br/>
        <w:t>6/20/2021 7:25:00 PM</w:t>
        <w:br/>
      </w:r>
    </w:p>
    <w:p>
      <w:r>
        <w:t>في مثل هذه الأيام من شهر يونيو.. وقبل أكثر من 90 عامًا، وقع شعب كازاخستان ضحية مجاعة مروعة، استمرت بين عامي 1930 – 1933، أدت إلى وفاة حوالي ربع سكانها (أكثر من 1.5 مليون إنسان وقتها) من بينهم 1.3 مليون كازاخي، وهذا العام يكون قد مر 91 عامًا على تاريخ بدءها، وفقًا لدراسة بحثية نشرها موقع شبكة آسيا الوسطى للتحليل والبحث (CAAN).موضوعات مقترحة</w:t>
        <w:br/>
        <w:t>جدديد المكتبة التاريخية.. المذاهب الدينية بالشام وأثرها السياسي والفكري خلال القرون الثلاثة الأولى للهجرةخلال ثلاثينيات القرن الماضي، ضربت المجاعة سهوب كازاخستان السوفيتية "السهوب هي منطقة مليئة بالمراعي وحشائش السافانا" كان أغلبهم من عرقية الكازاخ أو القازاق، وقد ماتوا نتيجة سياسة الاضطهاد الجماعي للفلاحين التى انتهجها الاتحاد السوفييتي في عهد الزعيم جوزيف ستالين، حيث نُهبت المواشي من الأهالي لتشكيل ملكية عامة للزراعة، مما أدى إلى حرمان الكازاخ "البدو الرحل" من مواشيهم وكل وسائل المعيشة ومات جوعًا ثلاثة من كل أربعة كازاخ.</w:t>
        <w:br/>
        <w:t>وقد تسببت الكارثة في تغييرات اجتماعية وديموغرافية وبيئية عميقة في كازاخستان السوفيتية، ولا تزال عواقب الكارثة محسوسة في كازاخستان المستقلة اليوم، في حين أن المجاعة الكازاخية في ثلاثينيات القرن الماضي لها آثار مهمة في فهم التاريخ السوفيتي، فضلاً عن دراسة العنف الجماعي والمقارنة مع المجاعات الأخرى، فلا يُعرف سوى القليل عن المجاعة الكازاخية ومعظم المراجع الرئيسية للفترة السوفيتية تذكرها فقط بشكل عابر.مجاعة الثلاثينيات فى كازاخستان</w:t>
        <w:br/>
        <w:t>في الدراسة التي نشرت بالروسية، نجد بعض التفسيرات للمجاعة الكازاخية التىطرحها المؤرخون السوفييت، كما أن هناك العديد من الدراسات المعاصرة للمجاعة من قبل العلماء الغربيين، تُسلط كل هذه الدراسات الضوء على الطبيعة العنيفة للضرر الذي ألحقه النظام السوفييتي بالمجتمع الكازاخى، لكن على الرغم من الموجة الجديدة من الاهتمام العلمي بالمجاعة الكازاخية، فإن بعض جوانبها لا تزال غير مفهومة تمامًا.</w:t>
        <w:br/>
        <w:t>كانت المجاعة الكازاخية جزءًا من مجاعة التجميع، التي عانى منها الاتحاد السوفييتي خلال هذه السنوات، وخاصة أوكرانيا، فقد بدأت المجاعة في مناطق الحبوب الرئيسية، وكان السبب الرئيسي فيها أنه في عام 1929م، وتحت قيادة الزعيم السوفييتي جوزيف ستالين، أطلقت موسكو أول خطة خمسية لتحويل المجتمع والصناعة والزراعة في جميع أنحاء أراضي الدولة السوفييتية، فعمل النشطاء على إقامة المزارع الجماعية و"اقتلاع" الفلاحين من أراضيهم وإرسال منتجاتهم الزراعية كاللحوم والحبوب إلى الدولة، كانت هذه السياسات وحشية بشكل خاص، وكانت تلك المناطق التي كانت توفر الطعام هي الأكثر معاناة.</w:t>
        <w:br/>
        <w:t>خلال الفترة من 1929-1930م؛ أطلقت موسكو أول عملية تجميع قسري. في بعض مناطق كازاخستان، حيث بدأ النشطاء برنامج "الاستقرار على أساس الجماعية الكاملة"، وهى آلية لتجميع البدو الرحل فى آن واحد، لكن تاريخ المجاعة الحقيقي بدأ في شتاء عام 1930م، أي قبل شهور من التاريخ المعروف، وقبل عام مما حدث في أجزاء أخرى من الاتحاد السوفييتي.</w:t>
        <w:br/>
        <w:t>ورغم أن المجاعة ضربت مجتمعات الفلاحين الروس والأوكران في شمال وجنوب شرق كازاخستان، إلا أن الكازاخ الرحل عانوا بشكل خاص منها، وفقًا لدراسة أخرى نشرها موقع "ماسا ميديا" البحثي الرسمي في كازاخستان، فلكي يطعموا أنفسهم بدأ البدو في ذبح مواشيهم وتناول لحومها والفرار من البلاد، وبين عامي 1931 إلى 1933م بلغت المجاعة الكازاخية ذروتها، حيث غادر أكثر من 1.1 مليون شخص بلادهم، غالبيتهم العظمى من الكازاخ، حيث فروا إلى الجمهوريات السوفييتية المجاورة وكذلك إلى الخارج، خاصة مقاطعة شينجيانغ الصينية المتاخمة لكازاخستان شرقًا.مجاعة الثلاثينيات فى كازاخستان</w:t>
        <w:br/>
        <w:t>لم يعد عديد من هؤلاء اللاجئين لكازاخستان أبدًا، فقد استقروا في الصين أو في الجمهوريات السوفييتية المجاورة، كما هاجر عدد كبير من الكازاخ خارج الاتحاد السوفيتي إلى الصين ودولة منغوليا وإيران وأفغانستان.</w:t>
        <w:br/>
        <w:t>وطوال الأعوام الأربعة سالفة الذكر، اندلعت الانتفاضات الجماهيرية في كازاخستان، وبلغ عدد المشاركين فيها عدة آلاف من الأشخاص واجهتهم قوات الجيش الأحمر بالقمع الوحشي، وحاول آلاف من الكازاخ المسالمين الهروب من الجوع للأراضى الروسية والصينية المجاورة حيث لم يكن هناك مجاعة، لكن جنود حرس الحدود السوفييت واجهوهم بنيران المدافع الرشاشة، ومع ذلك تمكن مئات الآلاف من الكازاخيين الفارين من الجوع من الهروب للأراضي الصينية.</w:t>
        <w:br/>
        <w:t>خلال هذه السنوات، حُرم الكازاخ من مواشيهم وممتلكاتهم وأُرسلوا تحت حراسة الشرطة، إلى "نقاط الاستقرار"، وهناك ذُبحت الماشية التي تم الاستيلاء عليها لتلبية احتياجات المزارع الجماعية من الطعام.</w:t>
        <w:br/>
        <w:t>وبحلول عام 1933م، بقي حوالي عُشر حجم رؤوس الماشية البالغ عددها 40 مليون رأس، كان الكازاخ أول من عانوا من هذه الكارثة، حيث كانت الماشية هي المصدر الرئيسي للغذاء وغالبًا ما كانت الوحيد.</w:t>
        <w:br/>
        <w:t>كان الزعيم السوفييتي جوزيف ستالين والسكرتير الأول للحزب الشيوعى الكازاخستاني فيليب غولوشكين، يتواصلان بانتظام طوال فترة المجاعة، وكان ستالين على علم بمدى الضرر الذي لحق بالكازاخ، لكنه في 17 سبتمبر 1932م، وبعد أن مرت كازاخستان بما يقرب من ثلاث سنوات من المعاناة، قدمت اللجنة المركزية للحزب الشيوعي بموسكو بعض التنازلات، بما في ذلك السماح بحق البدو في ملكية خاصة للماشية، وبدأت في تقديم المساعدات الغذائية. في وقت لاحق من نفس العام، أقالت موسكو غولوشكين من منصبه واتهمته بارتكاب عدد من "الأخطاء" أثناء قيادته لكازاخستان؛ وحل محله ليفون ميرزويان وهو كازاخي من أصل أرميني.</w:t>
        <w:br/>
        <w:t>ومع ذلك، استمرت المجاعة نفسها حتى عام 1934م، عندها فقط بدأت كازاخستان أخيرًا عملية انتعاش بطيئة ومؤلمة.</w:t>
        <w:br/>
        <w:t>على الرغم من أن المجاعة الكازاخية تشبه بشكل عام سوابق المجاعات الأخرى من الاتحاد السوفييتي، لكن ما يميز تلك المجاعة عن غيرها أن الضحايا الرئيسيين للمجاعة هم الرعاة الرحل وليس الفلاحين.</w:t>
        <w:br/>
        <w:t>وهكذا، كانت ديناميكيات الجوع في كازاخستان مختلفة عن تلك الموجودة في غرب الاتحاد السوفيتي، بينما كانت العواقب الاجتماعية للمجاعة أكثر كارثية.</w:t>
        <w:br/>
        <w:t>خلال المجاعة الكازاخية، نفقت أكثر من 90% من المواشي بكازاخستان، مما تسبب في ضربة قاصمة لمجتمع الرعاة الرحل، فلا يستطيع الكازاخ التجول بدون مواشيهم. لم يكن لديهم مصدر رزق آخر. قبل المجاعة، كان مفهوما "الكازاخ" و"الرحل" متشابكان بشكل وثيق، ولكن مع نفوق ماشيتهم، اضطر معظم الكازاخ للبدء في اتباع أسلوب حياة مستقر، مما يعني بالنسبة لهم إعادة توجيه للهوية.</w:t>
        <w:br/>
        <w:t>في نهاية المطاف، تذكر الدراستين سالفتي الذكر أنه ومن خلال أكثر الوسائل وحشية، ساعدت المجاعة الكازاخية في إنشاء كازاخستان السوفيتية، وهي منطقة مستقرة ذات حدود واضحة المعالم أصبحت جزءًا لا يتجزأ من النظام الاقتصادي السوفيتي.</w:t>
        <w:br/>
        <w:t>لقد غيرت المجاعة بشكل كبير العناصر الموجودة في الهوية الكازاخية، مثل الروابط الأسرية، وطريقة الحياة البدوية نفسها، وكانت تكلفة تشكيل هذه الدولة مروعة بالنسبة للنظام، الذي شهد انخفاضًا حادًا في الإنتاجية الزراعية في المنطقة في السنوات التي أعقبت المجاعة، ولكن بشكل خاص للمجتمع الكازاخي نفسه، الذي عانى من عبء غير متناسب من الوفيات من جراء الكارثة. ومن بين ضحايا المأساة البالغ عددهم 1.5 مليون شخص حوالي 1.3 مليون من الكازاخ.</w:t>
        <w:br/>
        <w:t>قضت المجاعة على 1/3 أبناء قومية الكازاخ أى ما يعادل 1/4 التعداد الإجمالى لسكان كازاخستان فى ذلك الوقت.</w:t>
        <w:br/>
        <w:t>لقد كانت كارثة مروعة لا يمكن تصورها وفقًا لدراسة أخرى نشرها مركز "أدمادار" البحثي في كازاخستان، ففيها قدم بعض المؤرخين الكازاخ تقديرات أعلى بكثير لعدد ضحايا المجاعة. حيث يعتقد الدكتور أبجانوف، مدير معهد التاريخ والإثنولوجيا بكازاخستان أن المجاعة قد أودت بحياة ما لا يقل عن 3 ملايين كازاخي.مجاعة الثلاثينيات فى كازاخستان</w:t>
        <w:br/>
        <w:t>المجاعة الكازاخية والدراسات الغربية</w:t>
        <w:br/>
        <w:t>في العقود التي أعقبت الكارثة، نادرًا ما أثير موضوع المجاعة الكازاخية في الأعمال المنشورة في الاتحاد السوفيتي، إلا أن أجيالا لاحقة من المؤرخين السوفييت، ورغم إعلانهم عن "انتصارات" بناء المزارع الجماعية في كازاخستان، اعترفوا بارتكاب "أخطاء" و"تجاوزات" في مناطق البدو خلال السنوات الأربعة للمجاعة، وكرروا التفسير المتاح بالفعل في ذلك الوقت، متهمين السياسة الخاطئة تحت قيادة غولوشكين.</w:t>
        <w:br/>
        <w:t>لم تندلع النقاشات العامة حول المجاعة حتى أواخر الثمانينيات وأوائل التسعينيات، وفي عام 1992، قررت لجنة حكومية بمبادرة من رئيس كازاخستان حينها نور سلطان نزاربايف أن المجاعة الكازاخية يجب أن يُنظر إليها على أنها إبادة جماعية، وخلال التسعينيات، سيطر موضوع المجاعة الكازاخية على وسائل الإعلام الكازاخية الشعبية والعلمية.</w:t>
        <w:br/>
        <w:t>ومن المفارقات أن بعض هذه الدراسات كررت ببساطة التفسير السوفييتي للمجاعة واصفة إياها بـ "الإبادة الجماعية لجولوشكين"، وقدم علماء كازاخ آخرين في منشوراتهم باللغتين الروسية والكازاخية أبحاثًا أكثر إثارة للاهتمام تستند إلى أعمال أرشيفية حول أسباب وعواقب المجاعة.</w:t>
        <w:br/>
        <w:t>يجادل العديد من العلماء حول قضايا رئيسية مثل نوايا النظام السوفييتي في كازاخستان، فضلاً عن مسار المجاعة نفسها. في حين أن هناك اتفاقًا عامًا على أن الخطة الخمسية الأولى للنظام الستاليني أدت إلى اندلاع المجاعة الكازاخية، يختلف هؤلاء المؤرخون حول الكيفية التي يمكن أن تسببت بها عناصر معينة من هذه الخطة في حدوث المجاعة. يؤكد أحد العلماء على الطبيعة المدمرة للإكراه على نمط حياة مستقر. يتفق العلماء على شيء واحد وهو أن موسكو سعت إلى استخدام الجوع كوسيلة لإخضاع الكازاخ للسلطة السوفيتية. لكنهم يختلفون حول المدى الذي تنبأت به موسكو بالحجم الكامل للأزمة.</w:t>
        <w:br/>
        <w:t>بمزيد من البحث في هذه الإحصائيات يمكن أن يساعد أيضًا في الإجابة على سؤال عابر: "ما هو السبب الرئيسي للوفاة أثناء المجاعة الكازاخية: المجاعة نفسها أم المرض؟ وكقاعدة عامة، في المجاعات التي وقعت بالعصر الحديث، مثل حصار لينينجراد، لم يلعب المرض دورًا رئيسيًا.</w:t>
        <w:br/>
        <w:t>لكن معظم الضحايا يموتون من الجوع الفعلي لم يكن المرض عاملاً رئيسيًا في المجاعة الأوكرانية مثلا، ومع ذلك كانت الخدمات الصحية في كازاخستان أقل تطورًا بكثير مما كانت عليه في غرب الاتحاد السوفيتي.</w:t>
        <w:br/>
        <w:t>وتُظهر البيانات الأرشيفية أن الأمراض مثل التيفود والجدري والكوليرا زادت بشكل كبير من عدد الموتى الكازاخ خلال المجاعة، وفي بعض الحالات، لم يتمكن البيروقراطيون الحزبيون حتى من المغادرة لمعظم مناطق الجوع في كازاخستان؛ بسبب تفشي الأوبئة الهائلة في هذه المناطق، مما جعل مثل هذه الرحلة خطرة ومستحيلة، وخلال المجاعة الكازاخية كانت هذه الأمراض سببها الجوع، ولكن تفاقمت بسبب عواقب أخرى للمجاعة، مثل الحركة الجماعية للسكان والظروف غير الصحية.</w:t>
        <w:br/>
        <w:t>وقد يساعد تحديد الدور الذي لعبه المرض في كارثة كازاخستان في توضيح أسئلة أخرى ومن بينها: لماذا استغرقت موسكو كل هذا الوقت الطويل - ما يقرب من أربع سنوات - لإنهاء المجاعة الكازاخية؟</w:t>
        <w:br/>
        <w:t>ويثير سؤال المصادر مشكلة أخرى متأصلة في المجاعة الكازاخية، على عكس المجاعة الأوكرانية والمجاعة في منطقة الفولجا في ضوء حقيقة أن الثقافة الكازاخية كانت شفهية إلى حد كبير وليس مكتوبة قبل المجاعة، فإنه لا يوجد إلا عددًا قليلاً فقط من المصادر الأولية.</w:t>
        <w:br/>
        <w:t>زار العديد من المسافرين الأجانب المنطقة في عشرينيات وثلاثينيات القرن الماضي، ولم يبق منها سوى عدد قليل من اليوميات أو الذكريات عن تلك الفترة الزمنية. أولئك الذين تمت مقابلتهم والذين نجوا من المجاعة، كانوا في سن متقدم وكانوا أطفالًا صغارًا وقت وقوع الكارثة. هذه المصادر ذات صلة محدودة بالمؤرخين. لفهم الجانب الإنساني من تاريخ المجاعة الكازاخية، يجب على الباحثين إيجاد مصادر جديدة.</w:t>
        <w:br/>
        <w:t>يمكن أن يصبح الأدب باللغة الكازاخية أحد المصادر المحتملة للبحث في حين أن المصادر الرسمية لم تسمح بالتحدث عن المجاعة طوال الحقبة السوفيتية، فإن البحث في المجلات الأدبية باللغة الكازاخية خلال نفس فترة المجاعة، يُظهر أن المؤلفين الكازاخ غالبًا ما نسجوا قصص المجاعة في رواياتهم وقصصهم، ويمكن أن توفر هذه المصادر الأدبية معلومات مهمة حول المجاعة الكازاخية.مجاعة الثلاثينيات فى كازاخستان</w:t>
        <w:br/>
        <w:t>نصب تذكارية لضحايا المجاعة فى كازاخستان</w:t>
        <w:br/>
        <w:t>تخليدا لضحايا المجاعة الكازاخية تم إقامة العديد من النصب التذكارية فى كبرى مدن كازاخستان حتى تظل ذكرى المجاعة حاضرة فى أذهان كل الأجيال.</w:t>
        <w:br/>
        <w:t>ففى عام 2012 تم تدشين نصب تذكارى ضخم لضحايا المجاعة فى العاصمة نور- سلطان، وفى نفس العام تم إقامة نصب تذكاري لضحايا المجاعة عند مدخل المقبرة الإسلامية القديمة فى إقليم بافلودار، حيث توجد مقابر جماعية لمن ماتوا من الجوع، وفى عام 2017 تم الكشف عن نصب تذكارى جديد لضحايا المجاعة فى مدينة ألماطي العاصمة القديمة لكازاخستان.مجاعة الثلاثينيات فى كازاخستان</w:t>
        <w:br/>
        <w:t>المجاعة الكازاخية فى الأدب والسينما</w:t>
        <w:br/>
        <w:t xml:space="preserve">أبدع الكتاب والفنانون الكازاخ فى تصوير المجاعة فى أعمالهم الأدبية والفنية، ومن بين تلك الأعمال؛ الرواية الثلاثية "الخيمة الوحيدة" للكاتب الكازاخي سماجول يلوبايف، وفيلم "المصير" للمخرج الكازاخي كاليلا أوماروف، الذي عرض عام 1992م، وفيلم "الأزمنة" للمخرج الكازاخي بولاط شاريب، المعروض عام 1997م، والفيلم الوثائقي "المجاعة" للمخرج الكازاخي يركين راكيشيف، المعروض عام 2013م، وأخيرًا فيلم "الذاكرة" للمخرج الكازاخي يرميك تورسونوف، المعروض عام 2015م.تمثال يخلد ذكرى مجاعة الثلاثينيات في كازاخستان  </w:t>
        <w:br/>
      </w:r>
    </w:p>
    <w:p>
      <w:pPr>
        <w:pStyle w:val="Title"/>
      </w:pPr>
      <w:r>
        <w:br/>
        <w:br/>
        <w:t>الصين تتهم دول مجموعة السبع بالتدخل "في شئونها الداخلية"</w:t>
        <w:br/>
        <w:br/>
      </w:r>
    </w:p>
    <w:p>
      <w:r>
        <w:br/>
        <w:t>6/14/2021 11:54:00 AM</w:t>
        <w:br/>
      </w:r>
    </w:p>
    <w:p>
      <w:r>
        <w:t>اتهمت الصين دول مجموعة السبع "بالتدخل في شئونها الداخلية" وذلك عقب قمتها في كابريس باي في انجلترا.موضوعات مقترحة</w:t>
        <w:br/>
        <w:t>زلزال بقوة 4ر4 درجة على مقياس ريختر يضرب الأراضي الفلسطينية</w:t>
        <w:br/>
        <w:t>الصحة العالمية : عدد متضرري زلازل تركيا وسوريا تجاوز 23 مليون شخص</w:t>
        <w:br/>
        <w:t>مئات العائلات السورية لا تزال تحت الأنقاض.. وأعداد الضحايا تواصل الارتفاعوقال متحدث باسم السفارة الصينية في لندن اليوم الإثنين إن بيان القادة الختامي تضمن "حقائق محرفة" بشأن شينجيانغ وهونج كونج وتايوان و"افتراء على الصين".</w:t>
        <w:br/>
        <w:t>وأضاف المتحدث أن البيان " كشف بصورة أكبر النوايا الشريرة للولايات المتحدة الأمريكية وقليل من الدول الأخرى".</w:t>
        <w:br/>
        <w:t>وتضمن البيان الختامي للدول السبع: أمريكا وبريطانيا وألمانيا وكندا وفرنسا وإيطاليا واليابان انتقادات للصين أكثر من ذي قبل.</w:t>
        <w:br/>
        <w:t>وتريد المجموعة اتخاذ إجراء ضد الممارسات التجارية غير العادلة وانتهاكات حقوق الانسان وتدخل بكين في شؤون المستعمرة البريطانية السابقة هونج كونج.</w:t>
        <w:br/>
        <w:t>وقالت السفارة إنه على دول مجموعة السبع مواجهة الحقيقة وهى أن هونج كونج أعيدت للصين منذ 24 عاما.</w:t>
        <w:br/>
        <w:t>وأضاف المتحدث " هذه القمة أظهرت عالما منخرطا في "دوائر صغيرة" وسياسة المجموعة وسياسة القوة  و يعمل على إيجاد مواجهة وانقسام بطريقة زائفة".</w:t>
        <w:br/>
        <w:t>ويتوجه بعض من قادة المجموعة لبروكسل لحضور قمة حلف شمال الأطلسي (الناتو) اليوم، حيث سوف يتم لأول مرة توجيه دعوات واضحة للصين لتغيير بعض من سياستها.</w:t>
        <w:br/>
      </w:r>
    </w:p>
    <w:p>
      <w:pPr>
        <w:pStyle w:val="Title"/>
      </w:pPr>
      <w:r>
        <w:br/>
        <w:br/>
        <w:t>المساعدة النظيرة لمنطقة شينجيانغ الصينية تضيف القوة الدافعة في تنميتها</w:t>
        <w:br/>
        <w:br/>
      </w:r>
    </w:p>
    <w:p>
      <w:r>
        <w:br/>
        <w:t>5/19/2021 1:51:00 PM</w:t>
        <w:br/>
      </w:r>
    </w:p>
    <w:p>
      <w:r>
        <w:t>منذ فترة قصيرة، عرفت عن حدثين حول معيشة الشعب في منطقة أكسو بشينجيانغ الصينية، وقد تأثرت كثيرًا.أحدهما أنّ أكثر من ستة آلاف شخص من قرية قومية يامانسوكيرجيز بمحافظة أوشي ومن بينهم توهوتيكاري توردي وهم تلقوا ضمانا لوقايتهم من الفقر وقد قدّمه مقر القيادة لمساعدة شينجيانغ بمقاطعة تشجيانغ من أجل منعهم من الفقر أو العودة إليه بسبب المرض أو الكارثة. والآخر هو أن خبير العيون هونغ تشاويانغ من مستشفى الشعب بمقاطعة تشجيانغ جاء إلى منطقة أكسووقد قام بعملية زراعة القرنية وتم إعادة مريضين إلى الرؤية بسرعة. كما تم إطلاق "مشروع استعادة الرؤية" في مستشفى الشعب الأول بمنطقة أكسو كمساعدة طبية لشينجيانغ.</w:t>
        <w:br/>
        <w:t>إن المساعدة النظيرة لشينجيانغ عملهم لتعزيز الإصلاح والتنمية والتقدم الاجتماعي وتحسين معيشة الشعب في شينجيانغ. ومنذ عام 2016، أرسلت مقاطعة تشجيانغ مجموعة من 2772 كادرًا لمساعدة شينجيانغ إلى منطقة أكسو والفرقة الأولى بفيلقها.وخلال فترة "الخطة الخمسية الثالثة عشرة"،رتبت تشجيانغ 329 مشروعا لمساعدتها، وتم بناء 24 حديقة من مختلف الأنواع واستيراد 621 شركة حيث خلق 200 ألف فرصة عمل محلية.</w:t>
        <w:br/>
        <w:t>إن المساعدة النظيرة لشينجيانغ هي استراتيجية وطنية للصين على وجه عام.عززت 19 مقاطعة ومدينة المساعدات النظيرة الشاملة لها بشكل كامل، واستثمرت ما مجموعه 96.4 مليار يوان لمساعدتها (بما في ذلك فيلقشينجيانغ)، ونفذت أكثر من 10 آلاف مشروع، وتم استيراد رأس المال بقيمة 1684 مليار يوان من المؤسسات على مستوى المقاطعات والمدن إلى شينجيانغ، واستثمرت المؤسسات المركزية أكثر من 700 مليار يوان. وازداد الشعور بالحصول والسعادة والأمن لدى أفراد جميع المجموعات العرقية في شينجيانغ باستمراربفضل الجهود المشتركة من قبل جميع الأطراف.</w:t>
        <w:br/>
        <w:t>منذ عام 2012، تستمرمساعدة شينجيانغ بشكل شامل ودقيق وطويل في تدفق القوى ليجعل استخدام العديد من التقنيات الحديثة والأساليب الجديدة على نطاق واسع، مما أدى إلى ضخ زخم قوي في التنمية المحلية. في السنوات الأخيرة، نفذت مقاطعة تشجيانغ بشكل مبتكر ثلاثة مشاريع رئيسية هي "مئات المتاجرفي 10 مدن"، و"آلاف المصانع في 100 قرية"، و"مليارات اليوانات من عشرة آلاف مو"، ودفعت بثبات المساعدات الصناعية لشينجيانغ مع التركيز على الخدمات اللوجستية والتخزين و العلامات التجارية في المناطق التى تتسلم المساعدة من أجل إنشاء شبكة مبيعات تغطى مقاطعة تشجيانغ تتّجه إلى جميع أنحاء البلاد.</w:t>
        <w:br/>
        <w:t>قال بعض كوادر لمساعدة تشجيانغ إنه يمكن التغلب على الصعوبات دائمًا، وهم سعداء جدًا برؤية السكان المحليين قد تخلصوا من الفقر وحققوا الرغد، وتعافى المرضى بشكل صحي، وهناك عدد متزايد من المواهب المحلية.خلال فترة "الخطة الخمسية الثالثة عشرة"، نظمت مقاطعة تشجيانغ التدريبات لأكثر من 180 ألف كادر في المناطق التى تتسلم المساعدة. بأخذ مساعدة شينجيانغ من حيث الطب كمثال، لم يرسل مستشفى الشعب بمقاطعة تشجيانغ عددًا من المواهب الطبية على المستوى العالى إلى منطقة أكسو ونفذ "التعاقد على الأقسام من قبل المستشفى" و"نظام الخبراء الرئيسيين"فحسب، بل قبل أيضًا 120 موظفًا طبيًا محليًا ليتلقوا التدريبات. إنّ مساعدة شينجيانغ لا تتطلب "نقل الدم" فقط، بل تتطلب "خلق الدم" كذلك، يجب التركيز على تقوية الأساس وإقامة المنصة وإنشاء الآليات في سبيل بناء فريق المواهب وقوة التنمية للمنطقة المحلية.</w:t>
        <w:br/>
        <w:t>التنمية أساس مهم لاستقرار شينجيانغ على المدى الطويل. أعتقد أنه في المستقبل من خلال الاستمرار في الاستفادة من مزايا موقعها وتفعيل مزايا نظام مساعدة شينجيانغ، ستكون شينجيانغ أكثر إشراقا في الغد.</w:t>
        <w:br/>
        <w:t xml:space="preserve"> </w:t>
        <w:br/>
        <w:t>درسا لرياضة في مدرسة بمدينة توربان بشينجيانغ.السياح يزورون قصر كوكا السياحيّ.</w:t>
      </w:r>
    </w:p>
    <w:p>
      <w:pPr>
        <w:pStyle w:val="Title"/>
      </w:pPr>
      <w:r>
        <w:br/>
        <w:br/>
        <w:t>تعليق: إن الذين يصنعون وينشرون الأكاذيب يجب أن يدفعوا الثمن</w:t>
        <w:br/>
        <w:br/>
      </w:r>
    </w:p>
    <w:p>
      <w:r>
        <w:br/>
        <w:t>3/31/2021 2:45:00 PM</w:t>
        <w:br/>
      </w:r>
    </w:p>
    <w:p>
      <w:r>
        <w:t>في الآونة الأخيرة، ردا على العقوبات التي فرضتها قلة قليلة من الدول الغربية على بعض الأفراد والمؤسسات المعنية في شينجيانغ بناء على افتراءات ومعلومات كاذبة بذريعة ما يسمى بحقوق الانسان، اتخذ الجانب الصيني موقفا صارما وقدم احتجاجًا رسميًا على الفور، وأعلن بدوره فرض عقوبات على 10 أفراد و 4 كيانات من الجانب الأوروبي وتسعة موظفين بريطانيين وأربعة كيانات بريطانية بالإضافة إلى الأفراد والكيانات ذات الصلة في الولايات المتحدة وكندا والذين نشروا الأكاذيب والمعلومات المضلّلة بشكل خبيث وألحقوا أضرارا جسيمة بسيادة الصين ومصالحها. لذلك فإن الإجراءات ذات الصلة التي تتخذها الصين هي ردة فعل ضرورية وعادلة ومنصفة، وهي تقول لهذا العدد القليل من الدول المتغطرسة والمتحيزة بأن أولئك الذين يصنعون الأكاذيب وينشرونها يجب أن يدفعوا الثمن.يتمتع الناس من جميع المجموعات العرقية في شينجيانغ بالاستقرار والأمن والتنمية والتقدم والازدهار، وهذه واحدة من أنجح قصص حقوق الإنسان. ومع ذلك، فإن هؤلاء السياسيين من الولايات المتحدة وكندا والمملكة المتحدة والاتحاد الأوروبي الذين يرفضون الاعتراف بهذه الحقيقة الأكيدة زعموا على أنه يوجد دليل لصدق كلامهم، وذلك استنادا منهم على ما يسمى بـ "الوثائق الداخلية" و"بيانات الضحايا" والتي لا تمت للواقع بصلة، كما قاموا بتشويه وتزوير الوثائق والبيانات الرسمية الصينية.لقد أثبتت الحقائق أن بعض السياسيين في عدد قليل من الدول الغربية لا يهتمون بالحقيقة ولا بحقوق الإنسان على الإطلاق، إنهم يتدخلون في الشئون الداخلية للصين تحت ذرائع مختلفة وذلك في محاولة منهم لاحتواء تنمية الصين وتقويض استقرارها وازدهارها، ولا يرغبون في رؤية الشعب الصيني يعيش حياة أفضل. على سبيل المثال صرح الكولونيل المتقاعد والرئيس الأسبق لكبار موظفي وزارة الخارجية الأمريكية لورانس ويلكرسون علنا ذات مرة: "إن أفضل طريقة لوكالة المخابرات المركزية الأمريكية لزعزعة استقرار الصين هي إثارة الاضطرابات في الصين، والعمل مع الويغور لتسبيب صداع لدى بكين وتدمير الصين بشكل مباشر من الداخل دون الحاجة إلى أي تدخل خارجي".ولا بد من الإشارة إلى أن بعض السياسيين في عدد قليل من الدول الغربية يعتقدون أن بإمكانهم أن ينجحوا من خلال اختلاق القصص والأكاذيب وهذه تبقى مجرد أماني مستحيلة بالنسبة لهم. لأن الصين لن تقبل أبدا بأي ابتزاز سياسي. وحسب تقييم المراقبين الدوليين فإن الصين لديها القدرة والاستعداد لمواجهة الضغط الغربي.يعد عدم التدخل في الشئون الداخلية مبدأ هاما من مبادئ ميثاق الأمم المتحدة والأعراف الأساسية للعلاقات الدولية، ولكن عددا صغيرا من الدول الغربية التي تستخدم حقوق الإنسان كذريعة تمارس بشكل تعسفي العصا الغليظة للعقوبات وتتدخل بشكل صارخ في الشؤون الداخلية للصين، منتهكة بشكل خطير القانون الدولي والأعراف الأساسية للعلاقات الدولية. في الاجتماع الأخير لمجلس حقوق الإنسان التابع للأمم المتحدة أعربت أكثر من 80 دولة عن تضامنها ودعمها لموقف الصين الشرعي بشأن قضية شينجيانغ في شكل خطابات مشتركة أو فردية. وهذا يكفي لإثبات أن العدالة تكمن في قلوب الناس وأن التلاعب السياسي لبعض الدول الغربية لا يمثل ببساطة المجتمع الدولي على الإطلاق ناهيك عن خداعه.إن إرادة الصين وتصميمها على حماية سيادتها الوطنية وأمنها ومصالحها التنمية لا تتزعزع. إن الأفعال الشاذة لبعض السياسيين في عدد قليل من الدول الغربية لا يمكن أن توقف تقدم الصين ولا يمكن أن تعكس اتجاه التطور التاريخي. لذلك إذا استمروا في السير على هذا النهج الخاطئ، فلن يدفعوا سوى ثمن أكبر لغبائهم وسوء سلوكهم.</w:t>
        <w:br/>
        <w:t>26 مارس 2021، آلة أتوماتيكية من دون سائق تقوم بعملية البذر لزراعة القطن في حقل بقرية شونوت في مدينة في 27 مارس 2021، بعض السائحات وهن يتنزهن في بستان أشجار مشمش في محافظة لونتاي بشينجيانغ</w:t>
      </w:r>
    </w:p>
    <w:p>
      <w:pPr>
        <w:pStyle w:val="Title"/>
      </w:pPr>
      <w:r>
        <w:br/>
        <w:br/>
        <w:t>رئيس وزراء كندا: العقوبات الصينية بشأن شينجيانج غير مقبولة</w:t>
        <w:br/>
        <w:br/>
      </w:r>
    </w:p>
    <w:p>
      <w:r>
        <w:br/>
        <w:t>3/27/2021 11:13:00 PM</w:t>
        <w:br/>
      </w:r>
    </w:p>
    <w:p>
      <w:r>
        <w:t>قال رئيس وزراء كندا جاستن ترودو، اليوم السبت، إن العقوبات التي فرضتها الصين على اثنين من مسئولي الحقوق الدينية الأمريكيين ونائب كندي غير مقبولة وتعهد بمواصلة الدفاع عن حقوق الإنسان.موضوعات مقترحة</w:t>
        <w:br/>
        <w:t>زلزال بقوة 4ر4 درجة على مقياس ريختر يضرب الأراضي الفلسطينية</w:t>
        <w:br/>
        <w:t>الصحة العالمية : عدد متضرري زلازل تركيا وسوريا تجاوز 23 مليون شخص</w:t>
        <w:br/>
        <w:t>مئات العائلات السورية لا تزال تحت الأنقاض.. وأعداد الضحايا تواصل الارتفاع</w:t>
        <w:br/>
        <w:t>وجاءت عقوبات بكين بعد العقوبات التي فرضتها الولايات المتحدة والاتحاد الأوروبي وبريطانيا وكندا في الأسبوع الماضي بسبب ما وصفته بانتهاكات لحقوق مسلمي الأويغور والأقليات التركية الأخرى في منطقة شينجيانج بغرب الصين.ووصف ترودو العقوبات الصينية بأنها "إجراءات غير مقبولة"، وقال على تويتر: "سنواصل الدفاع عن حقوق الإنسان حول العالم مع شركائنا الدوليين".وفرضت الصين عقوبات على النائب الكندي المعارض مايكل تشونج، نائب رئيس اللجنة الدائمة للشؤون الخارجية والتنمية الدولية بمجلس العموم الكندي وكذلك اللجنة الفرعية لحقوق الإنسان الدولية التابعة للجنة الدائمة للشؤون الخارجية والتنمية الدولية، وتتكون اللجنة الفرعية لحقوق الإنسان الدولية من ثمانية أعضاء وكانت قد قدمت تقريرا في الشهر الجاري خلص إلى ارتكاب فظائع في شينجيانج تشكل جرائم ضد الإنسانية وإبادة جماعية.وقالت وزارة الخارجية الصينية في بيان إن بكين ستتخذ أيضا اجراءات ضد رئيسة اللجنة الأمريكية للحريات الدينية الدولية جايل مانشين ونائبها توني بيركنز.وأضافت الوزارة "الحكومة الصينية عازمة بحسم على صيانة سيادتها الوطنية وأمنها ومصالحها التنموية وتدعو الأطراف المعنية إلى تفهم الوضع بوضوح وأن تصلح أخطاءها"، وأضافت قائلة: "لابد أن يكفوا عن الاستغلال السياسي للمسائل المتصلة بشينحيانغ والكف عن التدخل في الشؤون الداخلية للصين بجميع أشكاله وأن يمتنعوا عن مواصلة السير في الطريق الخاطئ، وخلاف ذلك ستحترق أصابعهم".</w:t>
        <w:br/>
      </w:r>
    </w:p>
    <w:p>
      <w:pPr>
        <w:pStyle w:val="Title"/>
      </w:pPr>
      <w:r>
        <w:br/>
        <w:br/>
        <w:t>الصين تستهدف أفرادا أمريكيين وكنديين بعقوبات مع تفاقم الخلاف حول شينجيانج</w:t>
        <w:br/>
        <w:br/>
      </w:r>
    </w:p>
    <w:p>
      <w:r>
        <w:br/>
        <w:t>3/27/2021 6:28:00 PM</w:t>
        <w:br/>
      </w:r>
    </w:p>
    <w:p>
      <w:r>
        <w:t>أعلنت الصين عن فرض عقوبات انتقامية على أفراد في الولايات المتحدة وكندا وسط نزاع متزايد بشأن مزاعم انتهاكات حقوق الإنسان في إقليم شينجيانج.موضوعات مقترحة</w:t>
        <w:br/>
        <w:t>زلزال بقوة 4ر4 درجة على مقياس ريختر يضرب الأراضي الفلسطينية</w:t>
        <w:br/>
        <w:t xml:space="preserve"> الصحة العالمية : عدد متضرري زلازل تركيا وسوريا تجاوز 23 مليون شخص</w:t>
        <w:br/>
        <w:t>مئات العائلات السورية لا تزال تحت الأنقاض.. وأعداد الضحايا تواصل الارتفاع</w:t>
        <w:br/>
        <w:t>ونقلت وكالة بلومبرج للأنباء عن بيان لوزارة الخارجية الصينية اليوم السبت أن العقوبات التي تستهدف رئيس المفوضية الأمريكية بشأن الحرية الدينية الدولية، ونائب برلمانى كندي ، جاءت ردا على العقوبات التي أعلنتها الولايات المتحدة قبل أسبوع بناء على إجراءات "تستند إلى شائعات وتضليل معلوماتي".وأضافت الوزارة أن الحكومة الصينية "مصممة بحزم" على حماية سيادتها الوطنية وأمنها ومصالحها التنموية، وتحث الأطراف المعنية "على فهم واضح للوضع والتراجع عن أخطائها".وتسببت تلك الإجراءات في التوتر مع الغرب بعد أن فرضت عدة دول عقوبات على الصين بسبب مزاعم إساءة معاملة أقلية الأويجور العرقية في إقليم شينجيانج بغرب البلاد.وتنفي بكين مثل هذه المزاعم وتصفها بأنها "أكاذيب".</w:t>
        <w:br/>
      </w:r>
    </w:p>
    <w:p>
      <w:pPr>
        <w:pStyle w:val="Title"/>
      </w:pPr>
      <w:r>
        <w:br/>
        <w:br/>
        <w:t>لندن تدين العقوبات الصينية على شخصيات وكيانات بريطانية</w:t>
        <w:br/>
        <w:br/>
      </w:r>
    </w:p>
    <w:p>
      <w:r>
        <w:br/>
        <w:t>3/26/2021 12:18:00 PM</w:t>
        <w:br/>
      </w:r>
    </w:p>
    <w:p>
      <w:r>
        <w:t>أعلنت الحكومة الصينية الجمعة فرض عقوبات على كيانات وشخصيات بريطانية اتهمتها "بنشر أكاذيب" بشأن انتهاكات تتعرّض لها أقليّة الأويجور المسلمة في إقليم شينجيانغ، فيما دانت لندن الخطوة.موضوعات مقترحة</w:t>
        <w:br/>
        <w:t>زلزال بقوة 4ر4 درجة على مقياس ريختر يضرب الأراضي الفلسطينية</w:t>
        <w:br/>
        <w:t>الصحة العالمية : عدد متضرري زلازل تركيا وسوريا تجاوز 23 مليون شخص</w:t>
        <w:br/>
        <w:t>مئات العائلات السورية لا تزال تحت الأنقاض.. وأعداد الضحايا تواصل الارتفاع</w:t>
        <w:br/>
        <w:t>وشملت العقوبات أربعة كيانات وتسع شخصيات بريطانية، بينهم برلمانيون رفيعو المستوى.وتأتي العقوبات بعد أيام من فرض الاتحاد الأوروبي ودول أخرى (بريطانيا والولايات المتحدة وكندا) بصورة متزامنة عقوبات ضدّ مسؤولين صينيين يتّهمهم الغرب بتنفيذ حملة قمع ضدّ الأويغور، الأقليّة المسلمة التي تشكّل غالبية سكان الإقليم الواقع في شمال غرب الصين.وكانت بكين أعلنت في وقت سابق من هذا الأسبوع فرض عقوبات مماثلة على 10 شخصيات من الاتّحاد الأوروبي، بمن فيهم أعضاء في البرلمان الأوروبي، فضلاً عن أربعة كيانات.وقالت وزارة الخارجية الصينية في بيان إنّه بموجب هذه العقوبات بات الأشخاص الذين طالتهم، وأفراد أسرهم، ممنوعين من دخول الأراضي الصينية، بما في ذلك هونغ كونغ وماكاو.وأضافت أنّ العقوبات ستؤدّي أيضاً إلى تجميد الأصول التي يمتلكها هؤلاء الأشخاص والكيانات في الصين، إن وُجدت، كما ستحظر على الأشخاص الصينيين، الطبيعيين والمعنويين، إقامة أي علاقات تجارية معهم.وطالت العقوبات الصينية خصوصاً لجنة حقوق الإنسان التابعة لحزب المحافظين (حزب رئيس الوزراء بوريس جونسون)، والزعيم السابق للحزب إيان دانكن سميث والنائب توم توغندهات اللذي يرأس لجنة الشؤون الخارجية في مجلس العموم البريطاني.وتتهم منظمات حقوقية الصين باحتجاز ما يصل إلى مليون مسلم من الأويغور في معسكرات اعتقال في شينجيانج.وتنفي الصين بشكل قاطع هذا الأمر وتقول إن هذه المعسكرات هي "مراكز تدريب مهني" تهدف الى إبعاد السكّان عن التطرف الديني والنزعات الانفصالية بعد ارتكاب أفراد من الأويغور العديد من الاعتداءات الدامية ضدّ مدنيين.من جهتها، دانت لندن العقوبات واتهمت بكين بالسعي لإسكات جميع المنددين بانتهاكات حقوق الإنسان.وأكد رئيس الوزراء بوريس جونسون إنه "يدعم بحزم" الشخصيات والكيانات المشمولة بالعقوبات الصينية.وقال وزير الخارجية البريطاني دومينيك راب في تغريدة "ندين محاولات الصين إسكات من يتحدثون ضد انتهاكات حقوق الإنسان، في الداخل والخارج".وأضاف في بيان موجز "إذا أرادت بكين دحض انتهاكات حقوق الإنسان في شينجيانغ بمصداقية، فيجب أن تسمح لمفوض الأمم المتحدة السامي لحقوق الإنسان بالوصول الكامل للتحقق".بدوره، قال إيان دانكن سميث في تغريدة "من واجبنا التحدث علنا ضد انتهاكات الحكومة الصينية لحقوق الإنسان في هونغ كونغ والإبادة الجماعية للأويجور".وتابع "إذا أثار ذلك غضب الصين علي، فسوف أعتبره وسام شرف".ورد توم توغندهات على تويتر قائلا "تفرض بريطانيا عقوبات ضد الأفراد الذين ينتهكون حقوق الإنسان للمواطنين الصينيين،الصين تفرض عقوبات على الأفراد الذين يدافعون عن حقوق الإنسان للمواطنين الصينيين. التباين واضح".طالت العقوبات أيضا النائبة عن حزب المحافظين نصرت غني التي اعتبرتها "إشارة إنذار لجميع الدول الديموقراطية".وأردفت قائلة "لن أخاف" فهذه العقوبات "تجعلني أكثر تصميماً على الحديث عن الأويجور".</w:t>
        <w:br/>
      </w:r>
    </w:p>
    <w:p>
      <w:pPr>
        <w:pStyle w:val="Title"/>
      </w:pPr>
      <w:r>
        <w:br/>
        <w:br/>
        <w:t>البرلمان الأسترالي يناقش اقتراحًا بشأن انتهاكات حقوق الإنسان في شينجيانغ بالصين</w:t>
        <w:br/>
        <w:br/>
      </w:r>
    </w:p>
    <w:p>
      <w:r>
        <w:br/>
        <w:t>3/22/2021 8:30:00 AM</w:t>
        <w:br/>
      </w:r>
    </w:p>
    <w:p>
      <w:r>
        <w:t>ناقش البرلمان الأسترالي اليوم الإثنين اقتراحا لإدانة "الانتهاكات المنهجية" لحقوق الإنسان من قبل الصين قائلا إن برلمانات أخرى وصفت إجراءاتها ضد الويغور في منطقة شينجيانغ الواقعة بأقصى غرب الصين بأنها إبادة جماعية.موضوعات مقترحة</w:t>
        <w:br/>
        <w:t>زلزال بقوة 4ر4 درجة على مقياس ريختر يضرب الأراضي الفلسطينية</w:t>
        <w:br/>
        <w:t>الصحة العالمية : عدد متضرري زلازل تركيا وسوريا تجاوز 23 مليون شخص</w:t>
        <w:br/>
        <w:t>مئات العائلات السورية لا تزال تحت الأنقاض.. وأعداد الضحايا تواصل الارتفاع</w:t>
        <w:br/>
        <w:t>وانتقدت بكين البرلمان في كل من كندا وهولندا بعد موافقتهما على اقتراحات غير ملزمة في فبراير شباط تصف معاملة الأقلية المسلمة من الويغور في الصين بأنها تمثل إبادة جماعية.وقال كيفن أندروز ، النائب عن الحزب الحاكم في أستراليا ، إن "أكثر الانتهاكات الفظيعة والممنهجة لحقوق الإنسان في العالم تحدث في شينجيانغ" طارحا اقتراحا حظى بتأييد أعضاء جميع الأحزاب الرئيسية.وقالت السفارة الصينية في بيان "نرفض رفضا قاطعا هذا الخطاب السخيف والمنافي للعقل بشأن شينجيانغ من قبل حفنة من أعضاء البرلمان في جلسة اليوم."مزاعمهم القائمة على معلومات مضللة وأكاذيب ودوافع سياسية تهدف إلى تشويه سمعة الصين".وأشار أندروز إلى أن من بين أسباب إدانة البرلمانين الهولندي والكندي وكذلك مجلس اللوردات البريطاني ووزيري الخارجية الأمريكيين السابق مايك بومبيو والحالي أنتوني بلينكن لسلوك الصين معسكرات الاعتقال الواسعة النطاق واتهامات العمل القسري.وأضاف أن كثيرين قالوا أو تساءلوا عما إذا كان برنامج الحزب الشيوعي الصيني الحاكم يخرق اتفاقية الأمم المتحدة للإبادة الجماعية المبرمة عام 1948.</w:t>
        <w:br/>
      </w:r>
    </w:p>
    <w:p>
      <w:pPr>
        <w:pStyle w:val="Title"/>
      </w:pPr>
      <w:r>
        <w:br/>
        <w:br/>
        <w:t>منطقة شينجيانغ تشهد نموا اقتصاديا وسط استمرار الاستقرار على الرغم من تأثير وباء كوفيد-19</w:t>
        <w:br/>
        <w:br/>
      </w:r>
    </w:p>
    <w:p>
      <w:r>
        <w:br/>
        <w:t>3/9/2021 11:47:00 AM</w:t>
        <w:br/>
      </w:r>
    </w:p>
    <w:p>
      <w:r>
        <w:t>سجلت منطقة شينجيانغ الويغورية ذاتية الحكم بشمال غربي الصين نموا اقتصاديا أفضل من المتوقع في عام 2020 على الرغم من تأثير كوفيد -19. ومع استمرار الاستقرار على مر السنين، تعزز شعور السكان المحليين بالرضا والسعادة وأصبح سكان الريف من بين أكبر المستفيدين.</w:t>
        <w:br/>
        <w:t>وتوسع اقتصاد شينجيانغ بنسبة 3.4 في المئة على أساس سنوي في عام 2020، بزيادة 1.1 نقطة مئوية عن نمو إجمالي الناتج المحلي للبلاد، وفقا لتقرير عمل الحكومة المحلية المقدم إلى الدورة السنوية للهيئة التشريعية المحلية التي افتتحت يوم 1 فبراير الماضي.</w:t>
        <w:br/>
        <w:t>وتزامن التوسع الاقتصادي مع مدّة من الاستقرار المحسن والمستدام في المنطقة.</w:t>
        <w:br/>
        <w:t>وقال شوهرات زاكير، رئيس حكومة المنطقة، في أثناء تسليمه تقرير العمل، إن شينجيانغ "غيرت تماما الوضع الماضي الذي اتسم بالأنشطة الإرهابية العنيفة المتكررة، مع عدم وقوع حوادث إرهابية في جميع أنحاء المنطقة خلال أكثر من أربع سنوات ماضية".</w:t>
        <w:br/>
        <w:t>وأضاف زاكير "لقد ازداد شعور الناس من جميع المجموعات العرقية بالرضا والسعادة والأمن بشكل ملحوظ".</w:t>
        <w:br/>
        <w:t>وذكر إن شينجيانغ ستظل ملتزمة بمحاربة الإرهاب والحفاظ على الاستقرار بإجراءات فعالة قائمة على القانون.</w:t>
        <w:br/>
        <w:t>وقضت المنطقة على الفقر المدقع، حيث تم انتشال حوالي 3.06 مليون من سكان الريف من الفقر خلال السنوات الخمس الماضية، ما يعد إنجازا تاريخيا.</w:t>
        <w:br/>
        <w:t>وشهدت شينجيانغ ثلاث جولات من تفشي وباء كوفيد -19 خلال العام الماضي، مما أثر على أداء إحدى القواعد الزراعية الرئيسة في الصين.</w:t>
        <w:br/>
        <w:t>ويعد القطاع الثانوي، بما في ذلك التصنيع والبناء، المساهم الرئيس في النمو. حيث نما الاستثمار في الأصول الثابتة بنسبة 16.2 في المائة على أساس سنوي.</w:t>
        <w:br/>
        <w:t>وسجلت المنطقة نموا قويا بفضل محركات اقتصادية جديدة، مع تسجيل نمو سنوي بنسبة 27.6 في المائة في مبيعات التجزئة عبر الإنترنت وزيادة بنسبة 25 في المائة على أساس سنوي في القيمة المضافة للتصنيع عالي التكنولوجيا.</w:t>
        <w:br/>
        <w:t>وبلغ نصيب الفرد من الدخل القابل للتصرف لسكان الريف 14056 يوانا (حوالي 2171 دولارا أمريكيا) بزيادة 7.1 بالمائة، ما يعد من نتائج حملة مكافحة الفقر في المنطقة. وتم تسجيل زيادة 8.3 في المائة سنويا في المتوسط على مدى السنوات الخمس الماضية، حيث وجد عدد متزايد من القوى العاملة الفائضة في المناطق الريفية وظائفهم المستقرة.</w:t>
        <w:br/>
        <w:t>وفي إطار متابعة التنمية عالية الجودة، تهدف شينجيانغ إلى الحفاظ على متوسط معدل نموها الاقتصادي السنوي عند 6 في المائة أو أعلى في الفترة بين عامي 2021 و2025، مدفوعا بمحركات رئيسة مثل القطاع كثيف العمالة والصناعات الناشئة والسياحة، وفقا للحكومة.</w:t>
        <w:br/>
        <w:t>وذكر التقرير أنه بهدف تطوير نفسها كمنطقة أساسية في الحزام الاقتصادي لطريق الحرير، ستوسع المنطقة أيضا الانفتاح وتقوية التبادلات والتعاون مع الدول المجاورة.</w:t>
        <w:br/>
        <w:t>وتشتهر شينجيانغ بجمالها الطبيعي الرائع وتجذب مئات الملايين من السياح من داخل الصين وخارجها كل عام، حيث استقبلت المنطقة أكثر من 158 مليون سائح في عام 2020، وتتوقع حكومة المنطقة أن تستقبل أكثر من 200 مليون هذا العام و400 مليون بحلول عام 2025.</w:t>
        <w:br/>
        <w:t>وقال آن بينغ، وهو مشرع محلي وصاحب مطعم من طابقين في توربان، أحد أشهر الوجهات السياحية في شينجيانغ: "لقد شهدنا ازدهارا سياحيا خلال السنوات الأخيرة، حيث يجد المزيد من الناس في شينجيانغ مكانا آمنا وجميلا".</w:t>
        <w:br/>
        <w:t>وقال آن "أمنيتي الرئيسة هذا العام هي أن ينتهي وباء كوفيد -19. وأعتقد أن أعمالنا ستتحسن لتحقق الازدهار السابق بمجرد انتعاش سوق السياحة".</w:t>
        <w:br/>
        <w:t>يوم 19 سبتمبر 2020، رجلان يقطفان الفلفل في قاعدة زراعة الخضروات</w:t>
      </w:r>
    </w:p>
    <w:p>
      <w:pPr>
        <w:pStyle w:val="Title"/>
      </w:pPr>
      <w:r>
        <w:br/>
        <w:br/>
        <w:t xml:space="preserve"> الصين ترفض انتقادات مجلس حقوق الإنسان بالأمم المتحدة</w:t>
        <w:br/>
        <w:br/>
      </w:r>
    </w:p>
    <w:p>
      <w:r>
        <w:br/>
        <w:t>2/24/2021 3:48:00 PM</w:t>
        <w:br/>
      </w:r>
    </w:p>
    <w:p>
      <w:r>
        <w:t>ردت الصين، اليوم الأربعاء، على انتقادات القوى الغربية المتزايدة لسجلها في مجال حقوق الإنسان في إقليمي شينجيانغ والتبت، وكذلك في هونج كونج المستعمرة البريطانية السابقة.موضوعات مقترحة</w:t>
        <w:br/>
        <w:t>زلزال بقوة 4ر4 درجة على مقياس ريختر يضرب الأراضي الفلسطينية</w:t>
        <w:br/>
        <w:t>الصحة العالمية : عدد متضرري زلازل تركيا وسوريا تجاوز 23 مليون شخص</w:t>
        <w:br/>
        <w:t>مئات العائلات السورية لا تزال تحت الأنقاض.. وأعداد الضحايا تواصل الارتفاع</w:t>
        <w:br/>
        <w:t>فقد أوضح شين شو سفير الصين لدى الأمم المتحدة في جنيف، أمام مجلس حقوق الإنسان التابع للمنظمة الدولية قائلا: "في هذا الجمع الرفيع المستوى أساءت المملكة المتحدة والاتحاد الأوروبي وألمانيا والولايات المتحدة وكندا وبعض الدول الأخرى استخدام منتدى مجلس (حقوق الإنسان) لتكيل اتهامات لا أساس لها للصين، وتتدخل في شؤون بلادنا الداخلية".. وأضاف: "نعترض بشدة ونرفض هذه المحاولات رفضا قاطعا".ودعا مسئول السياسة الخارجية في الاتحاد الأوروبي جوزيب بوريل الصين، أمس الثلاثاء، إلى السماح لمفوضة الأمم المتحدة السامية لحقوق الإنسان ميشيل باشليت بالزيارة والتحقيق في مزاعم إساءة معاملة مسلمي الويغور في شينجيانغ وسكان التبت.</w:t>
        <w:br/>
      </w:r>
    </w:p>
    <w:p>
      <w:pPr>
        <w:pStyle w:val="Title"/>
      </w:pPr>
      <w:r>
        <w:br/>
        <w:br/>
        <w:t>شركة تويتر تغلق حساب السفارة الصينية في أمريكا بسبب تغريدة عن «شينجيانج»</w:t>
        <w:br/>
        <w:br/>
      </w:r>
    </w:p>
    <w:p>
      <w:r>
        <w:br/>
        <w:t>1/21/2021 8:25:00 AM</w:t>
        <w:br/>
      </w:r>
    </w:p>
    <w:p>
      <w:r>
        <w:t>أغلقت شركة تويتر حساب السفارة الصينية في الولايات المتحدة بسبب تغريدة دافعت عن سياسات الصين في منطقة شينجيانج بعدما قالت منصة التواصل الاجتماعي الأمريكية إنها تنتهك سياستها المناهضة "لتجريد الناس من الإنسانية".موضوعات مقترحة</w:t>
        <w:br/>
        <w:t>زلزال بقوة 4ر4 درجة على مقياس ريختر يضرب الأراضي الفلسطينية</w:t>
        <w:br/>
        <w:t>الصحة العالمية : عدد متضرري زلازل تركيا وسوريا تجاوز 23 مليون شخص</w:t>
        <w:br/>
        <w:t>مئات العائلات السورية لا تزال تحت الأنقاض.. وأعداد الضحايا تواصل الارتفاع</w:t>
        <w:br/>
        <w:t>ونشر حساب السفارة الصينية تغريدة هذا الشهر قالت إن نساء الويغور لم يعدن "آلات لصنع الأطفال"، واستشهد بدراسة نشرتها صحيفة تشاينا ديلي الحكومية.وحذفت تويتر التغريدة ووضعت مكانها علامة تشير إلى أنها لم تعد متوفرة. وبرغم أن تويتر تخفي التغريدات التي تنتهك سياساتها، إلا أنها تطلب من أصحاب الحسابات حذف هذه التغريدات. ولم ينشر حساب السفارة الصينية أي تغريدات جديدة منذ التاسع من يناير.وجاءت الخطوة بعد يوم من اتهام إدارة ترامب، في ساعاتها الأخيرة، الصين بارتكاب إبادة جماعية في شينجيانج، وهو أمر أيدته إدارة بايدن.ولم ترد إدارة بايدن على طلب التعقيب.وقال متحدث باسم تويتر اليوم الخميس "اتخذنا إجراء بشأن التغريدة  لانتهاكها سياستنا المناهضة لتجريد الناس من الإنسانية".ولم ترد السفارة الصينية في واشنطن على رسالة بالبريد الإلكتروني لطلب التعقيب.ورفضت الصين مرارا اتهامات ارتكاب انتهاكات في منطقة شينجيانغ حيث قالت لجنة تابعة للأمم المتحدة إن ما لا يقل عن مليون من الويغور وغيرهم من المسلمين تحتجزهم السلطات في معسكرات.</w:t>
        <w:br/>
        <w:t xml:space="preserve"> </w:t>
        <w:br/>
      </w:r>
    </w:p>
    <w:p>
      <w:pPr>
        <w:pStyle w:val="Title"/>
      </w:pPr>
      <w:r>
        <w:br/>
        <w:br/>
        <w:t>حرب كلامية بين الصين وأمريكا على أرض الجزائر بسبب "الأويغور"</w:t>
        <w:br/>
        <w:br/>
      </w:r>
    </w:p>
    <w:p>
      <w:r>
        <w:br/>
        <w:t xml:space="preserve"> 12/29/2020 12:51:00 PM</w:t>
        <w:br/>
      </w:r>
    </w:p>
    <w:p>
      <w:r>
        <w:t>من جديد، اندلعت معركة كلامية بين الصين والولايات المتحدة، لكن هذه المرة عبر سفارة كل منهما في الجزائر.موضوعات مقترحة</w:t>
        <w:br/>
        <w:t>زلزال بقوة 4ر4 درجة على مقياس ريختر يضرب الأراضي الفلسطينية</w:t>
        <w:br/>
        <w:t>الصحة العالمية : عدد متضرري زلازل تركيا وسوريا تجاوز 23 مليون شخص</w:t>
        <w:br/>
        <w:t>مئات العائلات السورية لا تزال تحت الأنقاض.. وأعداد الضحايا تواصل الارتفاع</w:t>
        <w:br/>
        <w:t>بدأت القصة "وفقًا لما نشرته سبوتنيك" بنشر السفارة الأمريكية لدى الجزائر عبر حسابها في "فيسبوك" تقريرا صحفيا حول اثنين من أصحاب المطاعم في الولايات المتحدة، يتخذان من عملها وسيلة لـ "توعية الزبائن حول الاضطهاد المستمر الذي يمارسه الحزب الشيوعي الصيني منذ عقود ضد الأويغور في مقاطعة شينجيانغ بالصين".لم يتأخر رد الصين الذي جاء عاصفا، وذلك أيضا عبر الحساب الرسمي لسفارة بكين في الجزائر.وقالت السفارة الصينية في بيان: "في نهاية هذا العام، لاحظنا أن سفارة الولايات المتحدة الأمريكية بالجزائر نقلت على حسابها الرسمي في الفيسبوك المقالة من إحدى موقع الانترنت تابعة لوزارة الخارجية الأمريكية لتشويه سمعة الصين وتدخل في الشؤون الداخلية الصينية".وأضافت: "كان ينبغي أن تركز السفارة الأمريكية على تعزيز التعاون مع الدولة التي تعتمد عليها، ولكنها دائما ما تفكر في كيفية تشويه سمعة الدول الأخرى والتدخل في شؤونها الداخلية، إنه أمر محير".وتابعت: "بالطبع، نعرف جميعًا الكلمة المشهورة لوزير الخارجية الأمريكي مايك بومبيو: "نحن نكذب، نخدع، نسرق ولدينا دروس خاصة لتعليمها" وأنه أفضل تفسير لهذا الأمر المحير، وهو أيضًا مناورة دائمة للولايات المتحدة الأمريكية للتدخل في الشؤون الداخلية للدول الأخرى".وأكدت السفارة الصينية أن المطاعم تعد فعلا نافذة جيدة للتعرف على الثقافات المختلفة.وزادت في هذا الصدد : "في الصين تنتشر مطاعم للمأكولات المختلفة وبما فيها مطاعم أويغورية في شينجيانغ الصينية في جميع أنحاء البلاد وإنها تعجب عدد كبير من الجماهير".وسلطت الضوء على اتهامات بالعنصرية التي تمارسها واشنطن ضد المسلمين بالقول: "بالعكس، وفقًا لبيانات الاستطلاع التي صدرتها مركز بيو للأبحاث الأمريكي، هناك 75٪ من المسلمين الأمريكيين يعتقدون أن يوجد التمييز العنصري الخطير ضد المسلمين في المجتمع الأمريكي".وختمت السفارة الصينية في الجزائر بيانها قائلةً: "أخيرا، إن تجاهل الحقائق وتشويه سمعة الآخرين لخدمة الأهداف الذاتية وزرع بذور الشقاق، لا شىء إلا أمر يأتي بالأضرار بالآخرين وكما لا يخدم مصلحته الذاتية، ونثق بأنه محكوم عليه بالفشل".وفي السنوات الأخيرة الماضية، تحدث قادة دينيون وجماعات حقوقية وحكومات عن ارتكاب جرائم ضد الإنسانية وجرائم إبادة جماعية بحق أقلية الأويغور المسلمة في منطقة شينجيانغ بأقصى غرب الصين، حيث يجري احتجاز أكثر من مليون في معسكرات.وخلال مؤتمر في الفاتيكان، وجه وزير الخارجية الأمريكي مايك بومبيو في أكتوبر الماضي الانتقاد إلى الصين فيما يتعلق بمعاملتها للأويغور.ونفت الحكومة الصينية الاتهامات ووصفتها بأنها محاولة لتشويه سمعة الصين، وقالت إن "تلك المعسكرات هي مراكز تعليم وتدريب مهني تأتي في إطار إجراءات مكافحة الإرهاب والقضاء على التشدد".</w:t>
        <w:br/>
      </w:r>
    </w:p>
    <w:p>
      <w:pPr>
        <w:pStyle w:val="Title"/>
      </w:pPr>
      <w:r>
        <w:br/>
        <w:br/>
        <w:t>كبار السن يستمتعون بشيخوختهم في "دار السعادة لرعاية المسنين" بجنوب شينجيانغ</w:t>
        <w:br/>
        <w:br/>
      </w:r>
    </w:p>
    <w:p>
      <w:r>
        <w:br/>
        <w:t>12/21/2020 2:31:00 PM</w:t>
        <w:br/>
      </w:r>
    </w:p>
    <w:p>
      <w:r>
        <w:t>في هذا العام، تم بناء إجمالي 207 من دار السعادة الريفية لرعاية المسنين في 22 بلدة شديدة الفقر من محافظات الأربع في جنوبي منطقة شينجيانغ الذاتية الحكم لقومية ويغو، من أجل تخفيف أعباء الريف، وخاصة الأسر الفقيرة، وتوفير مكانًا جميلا لكبار السن ليستمتعوا بشيخوختهم، وتم تشغيل جميع هذه الديار بحلول نهاية شهر يونيو من هذا العام، لإيواء جميع كبار السن المحتاجين للرعاية في هذه المناطق.يعيش 82 مسنًا في دار السعادة لرعاية المسنين ببلدة يويبوهو من محافظة يويبوهو بمنطقة كاشغار. أمات داوت، البالغ من العمر 75 عامًا، هو واحد منهم، بعد الغداء، شغل التليفزيون واستلقى على السرير، وأخذ يدردش مع صاحبه من نفس الغرفة أثناء مشاهدة مسلسل تليفزيوني، وجاء صديقه من الغرفة المجاورة أيضًا ليشاركهما في المتعة.يعمل ابن أمات داوت خارج البلدة، لذلك يتعين على زوجة ابنه إدارة جميع الأراضي الزراعية مساحتها ثلاثة فدادين تقريبا، وبقرتين، و20 خروفًا، إضافة الى ذلك ، لديهم طفلان في سن المدرسة، وللاعتناء به، كان عمل ابنه منقطعا لأنه مضطر أن يعود إلى البيت حينما كانت زوجته مشغولة جدا ويسافر بعد ذلك مرة ثانية للبحث عن الشغل في الخارج.والآن بفضل سكن أمات في دار السعادة، لم يعد قلقا، لا تقدم الدار وجبات الطعام والخدمات الطبية فحسب، بل تضم موظفين لغسل الملابس للمسنين أيضًا، قال أمات: "تعتني زوجة ابني بالمنزل، ويعمل ابني في الخارج باجتهاد، أخيراً يمكنه أن يكون مطمئنا لكسب الرزق، لقد زاد دخل الأسرة بكثير".وفقًا لجيا قوون، نائب مدير مكتب الرعاية الاجتماعية لتخفيف الفقر التابع لإدارة الشئون المدنية في شينجيانغ، تم تجهيز 207 مدير و3092 من مقدمي الرعاية وغيرهم من العاملين، وتم تدريب جميع هؤلاء الموظفين لجميع ديار السعادة لرعاية المسنين الريفية في المحافظات الأربع من جنوب شينجيانغ.</w:t>
        <w:br/>
        <w:t>كما قامت إدارة الشئون المدنية بصياغة وإصدار إرشادات العمل لتنظيم العمل الإداري لدار السعادة، إضافة الى ذلك، لا يقلق سكانها بشأن المرض، فكل دار مجهزة بعامل طبي وجميع المسنين لديهم ملفات صحية خاصة بهم.لا توفر دار السعادة مكانًا رائعًا لرعاية المسنين فحسب، بل توفر أيضًا فرص عمل مناسبة للقرويين المحليين. كانت أزغوريأبولهتي ربة بيت في قرية خايغولا ببلدة يويبوهو، ولديها بعض خبرة في التمريض حينما اعتنت بكبار السكان في مركز الرعاية بقريتها، وبعد تلقيها دورات تدريبية، أتت للعمل في دار السعادة لرعاية المسنين. وقالت "أشتغل بتحول كل 24 ساعة، وأكسب 2300 يوان (348.68 دولارًا أمريكيًا) شهريًا"، مضيفة أن الوظيفة توفر لها أيضًا تأمينًا اجتماعيًا، ورزق عائلتها آخذ في الازدياد.وفقًا لتشانغ ويتسوان، مدير مكتب الشؤون المدنية في محافظة يوتيان، فإن خطة اختيار مواقع دار السعادة بالمحافظة هي ملاءمة لعادات المسنين للإنتاج والمعيشة في الريف، والمواقع ليست بعيدة عن قرى المسنين الأصلية، لتلبية احتياجاتهم وتسهيل زيارتهم الأقارب والأصدقاء وعودتهم لقراهم لزيارة أهاليهم، "في الوقت الحالي، تم دعم دار السعادة ب 200 يوان شهريًا لكل كبير، إضافة إلى إعانات وبدلات مختلفة مثل بدل المعيشة، ودعم الرعاية، وإعانتين للمعاقين، ودخل مزارع العنب بالدار، بلغ معيار الإنفاق الشهري لكل من كبار السن 500 يوان".</w:t>
        <w:br/>
        <w:t>وأضاف تشانغ "نبذل قصارى جهدنا لضمان حياة سعيدة لكبار السن".</w:t>
        <w:br/>
        <w:t>المصدر : صحيفة الشعب اليومية الصينية</w:t>
        <w:br/>
        <w:t>تعد طاهيات الغداء لكبار السن في دار السعادة ببلدية أويتوجلاك من محافظة يوتيان بمنطقة هوتان.محافظة هاباهو، شينجيانغ ، دار السعادة قيد الإنشاء.</w:t>
      </w:r>
    </w:p>
    <w:p>
      <w:pPr>
        <w:pStyle w:val="Title"/>
      </w:pPr>
      <w:r>
        <w:br/>
        <w:br/>
        <w:t>اكتشاف احتياطي ضخم من الغاز الطبيعي شمال غربي الصين</w:t>
        <w:br/>
        <w:br/>
      </w:r>
    </w:p>
    <w:p>
      <w:r>
        <w:br/>
        <w:t>12/19/2020 6:53:00 PM</w:t>
        <w:br/>
      </w:r>
    </w:p>
    <w:p>
      <w:r>
        <w:t>أعلنت الصين اليوم السبت، اكتشاف مخزون ضخم من الغاز الطبيعي تقدر احتياطياته بأكثر من 100 مليار متر مكعب في منطقة شينجيانغ الويغورية ذاتية الحكم شمال غربي البلاد.موضوعات مقترحة</w:t>
        <w:br/>
        <w:t>زلزال بقوة 4ر4 درجة على مقياس ريختر يضرب الأراضي الفلسطينية</w:t>
        <w:br/>
        <w:t>الصحة العالمية : عدد متضرري زلازل تركيا وسوريا تجاوز 23 مليون شخص</w:t>
        <w:br/>
        <w:t>مئات العائلات السورية لا تزال تحت الأنقاض.. وأعداد الضحايا تواصل الارتفاعوقال "هوه جين" المدير العام لشركة (بترو تشاينا) الصينية في شينجيانغ –في تصريح اليوم- إن الفحص الأولي يشير إلى أن المخزون الذي يغطي مساحة 156 مليون متر مربع تحت منتصف الحافة الجنوبية لحقل "جونغقار" يحتوي على 109 مليارات متر مكعب من الغاز.</w:t>
        <w:br/>
        <w:t>وأضاف جين أن التوقعات تشير إلى أن الإنتاج اليومي سيكون بواقع 610 آلاف متر مكعب من الغاز 106.3 متر مكعب من النفط الخام، معتبرا أن "الاكتشاف إنجاز مهم سيضمن بشكل أكبر إمداد الغاز ومساهمته في استقرار المنطقة وازدهارها".</w:t>
        <w:br/>
      </w:r>
    </w:p>
    <w:p>
      <w:pPr>
        <w:pStyle w:val="Title"/>
      </w:pPr>
      <w:r>
        <w:br/>
        <w:br/>
        <w:t>البر الرئيسي للصين يسجل 42 إصابة جديدة بكوفيد-19</w:t>
        <w:br/>
        <w:br/>
      </w:r>
    </w:p>
    <w:p>
      <w:r>
        <w:br/>
        <w:t>10/28/2020 4:57:00 AM</w:t>
        <w:br/>
      </w:r>
    </w:p>
    <w:p>
      <w:r>
        <w:t>قالت لجنة الصحة الوطنية في الصين اليوم الأربعاء، إن البر الرئيسي سجل 42 إصابة جديدة بكوفيد-19 يوم 27 أكتوبر، ارتفاعا من 16 حالة في اليوم السابق، بعد رصد حالات جديدة في منطقة شينجيانغ شمال غرب البلاد.موضوعات مقترحة</w:t>
        <w:br/>
        <w:t>زلزال بقوة 4ر4 درجة على مقياس ريختر يضرب الأراضي الفلسطينية</w:t>
        <w:br/>
        <w:t>الصحة العالمية : عدد متضرري زلازل تركيا وسوريا تجاوز 23 مليون شخص</w:t>
        <w:br/>
        <w:t>مئات العائلات السورية لا تزال تحت الأنقاض.. وأعداد الضحايا تواصل الارتفاع</w:t>
        <w:br/>
        <w:t>وقالت اللجنة إن من بين الحالات الجديدة 22 حالة إصابة محلية في شينجيانغ بعد حدوث عدوى جماعية على ما يبدو في منطقة كاشغر.</w:t>
        <w:br/>
        <w:t>وأعلنت لجنة الصحة في المنطقة أيضا عن رصد 19 حالة جديدة بلا أعراض، وهو نصف العدد الإجمالي للإصابات الحالية الخالية من الأعراض والمسجلة في البر الرئيسي في 27 أكتوبر.ويبلغ العدد الإجمالي لحالات الإصابة المؤكدة بكوفيد-19 في البر الرئيسي للصين 85868 في حين ظل عدد الوفيات دون تغيير عند 4634.</w:t>
        <w:br/>
      </w:r>
    </w:p>
    <w:p>
      <w:pPr>
        <w:pStyle w:val="Title"/>
      </w:pPr>
      <w:r>
        <w:br/>
        <w:br/>
        <w:t>"الصين": فحص 5 ملايين شخص بعد تسجيل 137 إصابة جديدة بكورونا</w:t>
        <w:br/>
        <w:br/>
      </w:r>
    </w:p>
    <w:p>
      <w:r>
        <w:br/>
        <w:t>10/25/2020 7:58:00 PM</w:t>
        <w:br/>
      </w:r>
    </w:p>
    <w:p>
      <w:r>
        <w:t>أعلنت وزارة الصحة الصينية، أنها تجري فحوصا جماعية في مقاطعة شينجيانغ، تشمل قرابة 5 ملايين شخص، بعد تسجيل 137 إصابة جديدة بكورونا - بحسب "سكاى نيوز".موضوعات مقترحة</w:t>
        <w:br/>
        <w:t>زلزال بقوة 4ر4 درجة على مقياس ريختر يضرب الأراضي الفلسطينية</w:t>
        <w:br/>
        <w:t>الصحة العالمية : عدد متضرري زلازل تركيا وسوريا تجاوز 23 مليون شخص</w:t>
        <w:br/>
        <w:t>مئات العائلات السورية لا تزال تحت الأنقاض.. وأعداد الضحايا تواصل الارتفاع</w:t>
      </w:r>
    </w:p>
    <w:p>
      <w:pPr>
        <w:pStyle w:val="Title"/>
      </w:pPr>
      <w:r>
        <w:br/>
        <w:br/>
        <w:t>تعزيز التنمية عالية الجودة في شينجيانغ لتحسين معيشة شعبها</w:t>
        <w:br/>
        <w:br/>
      </w:r>
    </w:p>
    <w:p>
      <w:r>
        <w:br/>
        <w:t>10/11/2020 2:13:00 PM</w:t>
        <w:br/>
      </w:r>
    </w:p>
    <w:p>
      <w:r>
        <w:t>تعد التنمية أهم الأسس لاستقرار شينجيانغ على المدى الطويل، وخلال ندوة العمل المركزية الثالثة الخاصة بمنطقة شينجيانغ الويغورية ذاتية الحكم، أشاد الأمين العام شي جين بينغ بالإنجازات غير المسبوقة في التنمية الاقتصادية والاجتماعية في شينجيانغ والجهود المبذولة لأجل تحسين سبل عيش الشعب هناك، بالإضافة الى شعور الناس المتزايد من مختلف المجموعات العرقية في شينجيانغ بالكسب والسعادة والأمن بشكل مستمر، مؤكدا أنه يجب الالتزام بتحسين معيشة الشعب وتعزيز التنمية عالية الجودة.منذ ندوة العمل المركزية الثانية الخاصة بشينجيانغ، ارتفع الناتج المحلي الإجمالي لشينجيانغ من 919.59 مليار يوان إلى 1359.71 مليار يوان، وزاد متوسط ​​الدخل السنوي للفرد المتاح للسكان بنسبة 9.1٪ ، وانخفض معدل الفقر من 19.4٪ إلى 1.24٪. كما زادت مدفوعات تحويل الحكومة المركزية إلى منطقة شينجيانغ وفيلق الإنتاج والتشييد في شينجيانغ من 263.69 مليار يوان إلى 422.48 مليار يوان. واستثمرت 19 مقاطعة في أنحاء الصين ما مجموعه 96.4 مليار يوان لمساعدة شينجيانغ (بما في ذلك الفيلق)، ونفذت أكثر من 10000 مشروع مساعدات في شينجيانغ، وقدمت 1684 مليار يوان من الأموال للمؤسسات في شينجيانغ، واستثمرت المؤسسات المركزية أكثر من 700 مليار يوان. توضح مجموعة الأرقام هذه الوتيرة السريعة للتنمية في شينجيانغ في العصر الجديد، وتعرض رؤية جديدة للناس من جميع المجموعات العرقية الذين يسعون إلى الرخاء والتنمية ومشاركة حياة أفضل.خلال فترة "الخطة الخمسية الرابعة عشرة"، ستدخل الصين مرحلة جديدة من التنمية وستسرع في تشكيل نمط التنمية الجديد من خلال الترويج المتبادل للدورات المزدوجة المحلية والدولية. من الضروري إفساح المجال كاملاً للمزايا الجغرافية التي تتمتع بها شينجيانغ، ودفع بناء المنطقة الأساسية للحزام الاقتصادي لطريق الحرير، ودمج إستراتيجية الانفتاح الإقليمي الخاصة بشينجيانغ في المخطط العام لانفتاح البلاد من الجهة الغربية، وإثراء شركات الانفتاح، ورفع مستوى الانفتاح، وإنشاء مناطق نظام داخلي منفتح على طول الحدود. من الضروري العمل بنشاط على تعزيز كفاءة القاعدة الصناعية، والتحول والارتقاء، وتوسيع الصناعات ذات الخصائص المميزة في شينجيانغ، ودفع السكان المحليين لزيادة الدخل وتحقيق الثراء. يجب أن نركز على التخطيط العلمي والبناء، وتحسين جودة التحضر بشكل شامل. يجب أن نلتزم دائمًا بمفهوم الحماية البيئية، وتنسيق تطوير التحكم في الرمال والتحكم في المياه وحماية الغابات والأراضي العشبية لجعل السماء أكثر زرقة، والجبال أكثر خضرة، والمياه أكثر نقاء في شينجيانغ.في الوقت الحاضر، من الضروري التركيز والتنسيق على الوقاية من الوباء ومكافحته، وعلى التنمية الاقتصادية والاجتماعية، والاستيعاب المستمر لمسألتين رئيسيتين هما التخفيف من حدة الفقر وتعزيز العمالة، والتركيز على تعزيز زخم التنمية الذاتية وحيوية التنمية لضمان التنمية والاستدامة في مرحلة ما بعد التخلص من الفقر. منذ ندوة العمل المركزية الثانية الخاصة بشينجيانغ، تم انتشال 2.511 مليون شخص من الفقر في 4 محافظات في جنوب شينجيانغ، وتم انتشال 2683 قرية فقيرة و16 مقاطعة فقيرة من الفقر، وانخفض معدل نسبة الفقر من 29.1٪ إلى 2.21٪. يجب مواصلة التعزيز القوي للتنمية الاقتصادية والاجتماعية في جنوبي شينجيانغ وتحسين معيشة الشعب.إن توفير مقومات الحياة الكريمة للناس هو نقطة البداية والنهاية لجميع أعمال الحزب الشيوعي الصيني. ستتمتع شينجيانغ بغد أفضل، إذا استمر تنفيذ مفهوم التنمية الجديد بثبات، وتعزيز التنمية عالية الجودة لاقتصاد شينجيانغ، والسماح بالتنمية في تحسين معيشة الشعب، وإفادة المناطق المحلية، وتعزيز الوحدة.المصدر: صحيفة الشعب اليومية الصينية</w:t>
        <w:br/>
        <w:t>يوم 2 أكتوبر، التقط طفل صوراً في منطقة بايلي دانشيا ذات المناظر الخلابة في تشانغجي، شينجيانغ.يوم 1 أكتوبر، تم تصوير حور فراتي في بحيرة ناوماو في محافظة ييوو بشينجيانغ.</w:t>
      </w:r>
    </w:p>
    <w:p>
      <w:pPr>
        <w:pStyle w:val="Title"/>
      </w:pPr>
      <w:r>
        <w:br/>
        <w:br/>
        <w:t>الصين تنفي ادعاءات معهد بحثي عن تدميرها مساجد بشينجيانغ</w:t>
        <w:br/>
        <w:br/>
      </w:r>
    </w:p>
    <w:p>
      <w:r>
        <w:br/>
        <w:t>9/26/2020 8:50:00 AM</w:t>
        <w:br/>
      </w:r>
    </w:p>
    <w:p>
      <w:r>
        <w:t>نفت وزارة الخارجية الصينية مزاعم معهد بحثي أسترالي بأنها دمرت آلاف المساجد في منطقة شينجيانغ بغرب الصين وقالت إنه يوجد هناك أكثر من 24 ألف مسجد "وهو عدد أكبر من عدد المساجد الموجودة في كثير من الدول الإسلامية".موضوعات مقترحة</w:t>
        <w:br/>
        <w:t>زلزال بقوة 4ر4 درجة على مقياس ريختر يضرب الأراضي الفلسطينية</w:t>
        <w:br/>
        <w:t>الصحة العالمية : عدد متضرري زلازل تركيا وسوريا تجاوز 23 مليون شخص</w:t>
        <w:br/>
        <w:t>مئات العائلات السورية لا تزال تحت الأنقاض.. وأعداد الضحايا تواصل الارتفاع</w:t>
        <w:br/>
        <w:t>ونشر معهد السياسة الاستراتيجية الأسترالي تقريرا يوم الخميس قدر أن نحو 16 ألف مسجد دمرت أو لحقت بها أضرار في شينجيانغ بسبب سياسات الحكومة معظمها منذ عام 2017.وتم وضع هذه التقديرات باستخدام صور بالأقمار الصناعية واستندت إلى عينة من 900 موقع ديني قبل عام 2017 ومن بينها مساجد وأضرحة وأماكن مقدسة.وقال تقرير المعهد إن "الحكومة الصينية بدأت في حملة منظمة ومتعمدة لإعادة صياغة التراث الثقافي لمنطقة الويغور ذاتية الحكم بشينجيانغ ... من أجل جعل تلك التقاليد الثقافية للسكان الأصليين تابعة ’للأمة الصينية’ ".وأضاف أنه "إلى جانب الجهود القسرية الأخرى لإعادة صياغة الحياة الاجتماعية والثقافية للويغور من خلال تغيير أو القضاء على لغة الويغور وموسيقاهم ومنازلهم وحتى وجباتهم الغذائية ،تمحو سياسات الحكومة الصينية وتغير بشكل فعال العناصر الرئيسية لتراثهم الثقافي الملموس".ووصف المتحدث باسم وزارة الخارجية الصينية وانغ وين بين التقرير خلال مؤتمر صحفي يوم الجمعة بأنه "لا يعدو عن كونه شائعات مغرضة".وقال إن معهد السياسة الاستراتيجية الأسترالي تلقى أموالا من الخارج "لدعم اختلاق أكاذيب ضد الصين".وأضاف "ننظر إلى الأرقام ، فهناك أكثر من 24 ألف مسجد في شينجيانغ ، وهو أكثر من عشرة أمثال الموجود في الولايات المتحدة."هذا يعني أن هناك مسجدا لكل 530 مسلما في شينجيانغ ، وهو عدد مساجد بالنسبة لعدد الأفراد يزيد بكثير عن دول إسلامية كثيرة."وتواجه الصين تدقيقا بسبب طريقة معاملتها لمسلمي الويغور ومزاعم عن العمل بنظام السخرة في شينجيانغ حيث أشارت الأمم المتحدة إلى تقارير موثوق بها تقول إنه تم إجبار مليون مسلم محتجزين في معسكرات على العمل.وتنفي الصين إساءة معاملة الويغور وتقول إن هذه المعسكرات هي مراكز تدريب مهني ضرورية لمعالجة التطرف.</w:t>
        <w:br/>
      </w:r>
    </w:p>
    <w:p>
      <w:pPr>
        <w:pStyle w:val="Title"/>
      </w:pPr>
      <w:r>
        <w:br/>
        <w:br/>
        <w:t>الصين تدين "قانونا" أمريكيا يحظر واردات "شينجيانغ"</w:t>
        <w:br/>
        <w:br/>
      </w:r>
    </w:p>
    <w:p>
      <w:r>
        <w:br/>
        <w:t>9/23/2020 1:00:00 PM</w:t>
        <w:br/>
      </w:r>
    </w:p>
    <w:p>
      <w:r>
        <w:t>أعربت وزارة الخارجية الصينية، اليوم الأربعاء، عن إدانتها ومعارضتها الشديدة لتمرير مجلس النواب الأمريكي مشروع قانون يحظر استيراد غالبية السلع المنتجة في منطقة "شينجيانغ" الويغورية ذاتية الحكم شمال غربي الصين؛ بدعوى أن بكين ترغم أفرادا من أقلية الويغور على العمل القسري.موضوعات مقترحة</w:t>
        <w:br/>
        <w:t>زلزال بقوة 4ر4 درجة على مقياس ريختر يضرب الأراضي الفلسطينية</w:t>
        <w:br/>
        <w:t>الصحة العالمية : عدد متضرري زلازل تركيا وسوريا تجاوز 23 مليون شخص</w:t>
        <w:br/>
        <w:t xml:space="preserve"> مئات العائلات السورية لا تزال تحت الأنقاض.. وأعداد الضحايا تواصل الارتفاع</w:t>
        <w:br/>
        <w:t>وقال المتحدث باسم وزارة الخارجية الصينية "وانغ وين بين" - في تصريح خلال المؤتمر الصحفي اليومي بمقر الوزارة - "مجلس النواب الأمريكي وفي تجاهل لاحتجاجات الصين، مرر مشروع القانون سالف الذكر، ونحن نعرب عن إدانتنا ومعارضتنا الشديدة لذلك ، وقدمنا احتجاجات للجانب الأمريكي".وأضاف بين أن منطقة شينجيانغ شئون داخلية للصين، ولا يحق للولايات المتحدة التدخل فيها، مؤكدا أنه لا وجود لما يسمى "العمل القسري" في المنطقة، وأن ذلك ليس سوى "شائعات لا أساس لها من جانب أشخاص في الولايات المتحدة والغرب".وحث بين الجانب الأمريكي على إدراك حقيقة الوضع في شينجيانغ، والتوقف عما وصفه بـ "اللعب على أوتار قضية العمل القسري"، وعدم التدخل في شئون الصين الداخلية.. مشددا على أن الصين ستتخذ التدابير الضرورية لحماية الأنشطة التجارية الصينية".</w:t>
        <w:br/>
      </w:r>
    </w:p>
    <w:p>
      <w:pPr>
        <w:pStyle w:val="Title"/>
      </w:pPr>
      <w:r>
        <w:br/>
        <w:br/>
        <w:t>حقوق التوظيف والعمل في شينجيانغ خير مثال على احترام الصين لحقوق الإنسان</w:t>
        <w:br/>
        <w:br/>
      </w:r>
    </w:p>
    <w:p>
      <w:r>
        <w:br/>
        <w:t>9/20/2020 2:42:00 PM</w:t>
        <w:br/>
      </w:r>
    </w:p>
    <w:p>
      <w:r>
        <w:t>في 17 سبتمبر، أصدر المكتب الإعلامي لمجلس الدولة الصيني كتابا أبيض بعنوان "حقوق التوظيف والعمل في شينجيانغ"، ركز فيه على الظروف الأساسية للتشغيل والتوظيف في شينجيانغ، والسياسات النشطة التي تم اتخاذها بهذا الشأن، والاحترام الكامل لرغبة العمال في العمل، وضمان حقوقهم الأساسية، حيث أن التشغيليجعلالحياة أفضل ويرتقي بالمعايير الدولية للعمل وحقوق الإنسان، بالإضافة إلى ستة جوانب أخرى. لذلك فإن كل هذه الجوانب تعكس بشكل كامل سلسلة الإجراءات والجهود التي اتخذها شينجيانغ لتعزيز التشغيل باعتباره أكبر مشروع يدعم الشعب ويساهم في تحقيق مكاسب في الحياة اليومية. وقد سجل هذا الكتاب الأبيض بكل موضوعية الحقائق المتمثلة في تنفيذ شينجيانغ لسياسة حقوق التوظيف والتشغيل، وقد حمى بشكل فعال الحقوق الأساسية للأشخاص من جميع المجموعات العرقية في العمل والتشغيل، كما أظهر بكل وضوح إيمان الصين الراسخ وإجراءاتها الواقعية والتزامها بالمبدأ القائم على أن الحكومة في خدمة الشعب الذي هو جوهر كل شيء، والعمل على حماية حقوق التشغيل والتوظيف بالنسبة للمواطنين وفقا للقانون.إن العمل أهم شيء في حياة المرء، كما أن الحياة السعيدة للناس هي أعظم حق من حقوق الإنسان. إن التشغيل والتوظيف له أهمية كبرى لضمان حقوق الناس من جميع المجموعات العرقية وتطوير وتحسين معيشة الشعب وتعزيز التناغم والاستقرار الاجتماعي.منذ المؤتمر الوطني الثامن عشر للحزب الشيوعي الصيني، تحت قيادة اللجنة المركزية للحزب والتي في القلب منها شي جين بينغ، تم تحسين نظام سياسة حقوق التوظيف والعمل في شينجيانغ بشكل أكبر وتم توسيع نطاق التشغيل بشكل مستمر وأصبح هيكل التوظيف منطقيا أكثر وتحسنت جودته بشكل أكبر وازداد مستوىدخل الناس من جميع المجموعات العرقية،ومعارتفاع جودة الحياة، فإن الشعور بتحقيق هذه المكاسب المادية والسعادة اليومية واستتباب الأمنوالأمان يتعزز باستمرار. يعيش شينجيانغ اليوم أفضل فترة ازدهار وتطور في التاريخ. وقد تحقق الهدف المتمثل في "توفير مورد رزق لكل العائلات، وجعل الناس يتمتعون بدخل مستقر"، حيث يعمل ويعيش الناس من جميع المجموعات العرقية بكل طمأنينة وسلام في مجتمع واحد كالبنيان المرصوص، وبالتالي السير بخطى ثابتةفي طريق النجاح لتحقيق مجتمع ينعم برغد العيشوذلك بطريقة شاملة مع كل الناس في جميع أنحاء البلاد واستشراف غد أفضل.إن احترام وحماية حقوق الإنسان هي من المبادئ الدستورية للصين، وقد أولى الحزب الشيوعي الصيني والحكومة الصينية دائما أهمية كبرى لحماية حقوق المواطنين في مجال التشغيل والتوظيف ومنع أي شكل من أشكال العمل القسري والقضاء عليه بكل بحزم. وتقوم اللجان الحزبية والحكومات على جميع المستويات في شينجيانغ بتنفيذ قرارات اللجنة المركزية للحزب بكل جدية، وتنفذ سياسات العمل والتوظيف بشكل نشط، وحماية حقوق العمل لجميع المجموعات العرقية وفقا للقانون وتحسين ظروف الإنتاج والمعيشة لها بشكل كبير، ما يجسد السعي وراء تحقيق المعايير المشتركة للمجتمع الدولي. وقد بذلت جهودا دؤوبة للحفاظ على العدل والعدالة الاجتماعية وتعزيز التنمية الشاملة للناس. تتماشى سياسات وممارسات ضمان حق الشغل والتوظيف في شينجيانغ مع الدستور والقوانين الصينية، ومع معايير العمل وحقوق الإنسان الدولية، ومع الرغبة القوية للناس من جميع المجموعات العرقية في شينجيانغ لعيش حياة أفضل كما أنها تخضع للإرادة الشعبية.منذ فترة، قامت بعض القوى الدولية بدافع التحيز الأيديولوجي وحاجتهالمعاداة الصين بتجاهل الجهود الهائلة التي يبذلها إقليم شينجيانغ لحماية حقوق الإنسان، وتبنت معايير مزدوجة لحقوق الإنسان. كما أنها تجاهلت كل الحقائق وكالت الأشياء بمكيالين وعملت ومازالت تعمل على تضخيم ما يسمى بمشكلة "العمل القسري" في شينجيانغ لتشويه صورة الصين، وتشويه العمل في مجال حقوق التشغيل والتوظيف في شينجيانغ، وهي تعمل ليلا نهارا لحرمان الناس من جميع المجموعات العرقية في شينجيانغ من حقوقهم العمالية، حتى يرونهم دائما في فقر مدق وبيئة منعزلة ومنغلقة ومتخلفة. وهذه الأفعال والتصرفات معاكسة لرغبة أهالي شينجيانغ من جميع المجموعات العرقية في سعيهم لحياة سعيدة أفضل، لذلك لا يسع كل شخص محب للعدل والسلام والتقدم إلا إدانة وشجب أفعال قوى الشر هذه والتصدي لها.إن العمل يغير حياةالناس ويجلبلهم السعادة. لذلك، سيضع شينجيانغ في المستقبل مفهوم التنمية القائمة على أن الشعب هو محور كل شيء نصب عينه، وسيلتزم بفكرة أن التوظيف هو أساس معيشة الناس، وسيواصل تنفيذ استراتيجية أولوية التشغيل وسياسات التوظيف بشكل أكبر، وسيعمل على بذل جهود متواصلة لتحقيق المزيد من فرص العمل الملائمة وذات الجودة العالية، وسيستمر في تلبية الاحتياجات المتزايدة للناس من جميع المجموعات العرقية من أجل حياة أفضل، وإرساء أساس متين لتحقيق الاستقرار الاجتماعي طويل الأجل. لذلك نحن متأكدون بأن حياة الناس من جميع المجموعات العرقية هناك ستزدهر أكثر.المصدر: صحيفة الشعب اليومية الصينية</w:t>
        <w:br/>
        <w:t xml:space="preserve"> 9 سبتمبر المزارع شين ليمينغ في بلدة تشاهيت بمحافظةبوكسيل في شينجيانغ وهو يجمع الفلفل.17 سبتمبر إحدى المزارعات تجمع العنب في قاعدة زراعة العنب في محافظة تشانغ تشي ذاتية الحكم العاملات في محافظة تشانغجي ذاتية الحكم لقومية هوي في شينجيانغ يعملن بسرعة للإيفاء بالطلبات</w:t>
      </w:r>
    </w:p>
    <w:p>
      <w:pPr>
        <w:pStyle w:val="Title"/>
      </w:pPr>
      <w:r>
        <w:br/>
        <w:br/>
        <w:t>الصين تعارض وتدين بشدة عقوبات أمريكية بشأن «شينجيانغ» وتحذر من تدابير مضادة</w:t>
        <w:br/>
        <w:br/>
      </w:r>
    </w:p>
    <w:p>
      <w:r>
        <w:br/>
        <w:t>8/3/2020 3:54:00 PM</w:t>
        <w:br/>
      </w:r>
    </w:p>
    <w:p>
      <w:r>
        <w:t>أعرب المتحدث باسم وزارة الخارجية الصينية وانغ ون بين عن معارضة بلاده وإدانتها الشديدتين لقرار الولايات المتحدة الأمريكية فرض عقوبات على كيان صيني ومسؤولين في منطقة "شينجيانغ" الويغورية ذاتية الحكم شمال غربي البلاد، داعية واشنطن إلى التوقف عن التدخل في شئونها الداخلية، وإلا ستتخذ تدابير مضادة.موضوعات مقترحة</w:t>
        <w:br/>
        <w:t>زلزال بقوة 4ر4 درجة على مقياس ريختر يضرب الأراضي الفلسطينية</w:t>
        <w:br/>
        <w:t>الصحة العالمية : عدد متضرري زلازل تركيا وسوريا تجاوز 23 مليون شخص</w:t>
        <w:br/>
        <w:t>مئات العائلات السورية لا تزال تحت الأنقاض.. وأعداد الضحايا تواصل الارتفاع</w:t>
        <w:br/>
        <w:t>جاء ذلك خلال المؤتمر الصحفي اليومي بمقر وزارة الخارجية الصينية، اليوم الإثنين، تعليقا على إعلان وزارة الخزانة الأمريكية نهاية الأسبوع الماضي فرض عقوبات على فيلق شينجيانغ للإنتاج والتعمير ومسئولين صينيين بدعوى ارتكاب انتهاكات ضد الويغور وغيرهم من أفراد الأقليات المسلمة في "شينجيانغ".وقال المتحدث باسم الخارجية الصينية "نحث الولايات المتحدة الأمريكية على وقف التدخل في الشئون الداخلية للصين، لافتا إلى أن الصين ستتخذ تدابير مضادة إذا أصرت الولايات المتحدة على ذلك".وأضاف أن القرار الأمريكي يشكل تدخلا خطيرا في الشئون الداخلية للصين وينتهك بشدة المبادئ الأساسية التي تحكم العلاقات الدولية، وأن الصين تعارض ذلك وتدينه بشدة".</w:t>
        <w:br/>
        <w:t>وتابع "القضايا المتعلقة بـ"شينجيانغ" لا تتعلق مطلقا بحقوق الإنسان أو العرق أو الدين، وإنما بمكافحة الإرهاب العنيف والانفصالية، وإن شئون شينجيانغ هي شؤون داخلية بشكل بحت للصين، والولايات المتحدة ليس لها الحق وليست في وضع يسمح لها بالتدخل".وأكد أن الحكومة الصينية مصممة على حماية السيادة الوطنية للبلاد والأمن والمصالح التنموية ومكافحة الإرهاب العنيف والانفصالية والتطرف الديني، ومعارضة التدخل الأجنبي في شئون شينجيانغ والشئون الداخلية الأخرى للصين.. وحث الولايات المتحدة على إلغاء ما وصفه بـ"قرارها الخاطيء" فورا، والتوقف عن الإدلاء بأي تصريحات أو تحركات تتدخل في الشئون الداخلية للصين وتقوض مصالحها.</w:t>
        <w:br/>
      </w:r>
    </w:p>
    <w:p>
      <w:pPr>
        <w:pStyle w:val="Title"/>
      </w:pPr>
      <w:r>
        <w:br/>
        <w:br/>
        <w:t>البر الرئيسي الصيني يسجل 21 حالة إصابة جديدة بفيروس كورونا بينها 13 في شينجيانغ</w:t>
        <w:br/>
        <w:br/>
      </w:r>
    </w:p>
    <w:p>
      <w:r>
        <w:br/>
        <w:t>7/24/2020 5:31:00 AM</w:t>
        <w:br/>
      </w:r>
    </w:p>
    <w:p>
      <w:r>
        <w:t>قالت لجنة الصحة العامة اليوم الجمعة إن الصين سجلت 21 حالة إصابة جديدة بفيروس كورونا في البر الرئيسي يوم 23 يوليو، مقارنة مع 22 حالة قبلها بيوم.موضوعات مقترحة</w:t>
        <w:br/>
        <w:t>زلزال بقوة 4ر4 درجة على مقياس ريختر يضرب الأراضي الفلسطينية</w:t>
        <w:br/>
        <w:t>الصحة العالمية : عدد متضرري زلازل تركيا وسوريا تجاوز 23 مليون شخص</w:t>
        <w:br/>
        <w:t>مئات العائلات السورية لا تزال تحت الأنقاض.. وأعداد الضحايا تواصل الارتفاع</w:t>
        <w:br/>
        <w:t>ووفقا لبيان من اللجنة، فمن بين الإصابات الجديدة، كانت 13 حالة في إقليم شينجيانغ في أقصى غرب البلاد.كما سجلت البلاد 43 حالة لم تظهر عليها أعراض المرض، مقارنة مع 31 قبلها بيوم.وقالت السلطات الصحية إن العدد الإجمالي للإصابات حتى يوم الخميس بلغ 83750 حالة، بينما ظل عدد الوفيات بسبب مرض كوفيد-19 الذي يسببه الفيروس عند 4634.</w:t>
        <w:br/>
      </w:r>
    </w:p>
    <w:p>
      <w:pPr>
        <w:pStyle w:val="Title"/>
      </w:pPr>
      <w:r>
        <w:br/>
        <w:br/>
        <w:t>مطار على ارتفاع 4500 متر فوق سطح البحر غير حياة شعب آري التبتي في الصين</w:t>
        <w:br/>
        <w:br/>
      </w:r>
    </w:p>
    <w:p>
      <w:r>
        <w:br/>
        <w:t>7/6/2020 2:56:00 PM</w:t>
        <w:br/>
      </w:r>
    </w:p>
    <w:p>
      <w:r>
        <w:t>تقع محافظة آري التابعة لمنطقة التبت ذاتية الحكم على الحدود الجنوبية الغربية للصين، وهي تعرف لدى السكان المحليين باسم "سقف العالم". تبلغ مساحتها 304 آلاف كلم مربع وبمعدل ارتفاع قدره 4500 متر على سطح البحر، يتجاوز عدد سكانها على 120 ألف نسمة. يقع المكتب الإداري في بلدة شيتشيانخه بمحافظة آري على بعد أكثر من 1300 كيلومتر من أقرب مدينة إليه وهي مدينة هوتان في شينجيانغ، كما يبعد 1400 كيلومتر عن مدينة لاسا و5100 كيلومتر عن بكين.وقال أحد المسؤوليين له صلة بمطار آري كونشا لصحيفة العشب: "قبل سنة 2010 كانت آري تعتمد بشكل أساسي على الطريق الرابط بين هوتان في شينجيانغ ومدينتي ريكاتسي ولاسا في التبت، لكن الطريق بعيد وأحواله سيئة، وللسفر من بلدة شيتشيانخه إلى لاسا كنا نحتاج إلى 40 ساعة على الأقل".ومن أجل سد الفجوة في نقل الطيران المدني في شمال غربي الصين، بدأت في مايو 2007 أشغال بناء مطار كونشا في الجنوب الغربي لبلدة شيتشيانخه الواقعة على ارتفاع 4274 متر. وللتغلب على العديد من الصعوبات مثل سوء الأحوال الجوية وقصر فترة البناء والمسافات الطويلة لنقل مواد البناء، أكمل المهندسون والفنيون بناء المطار في فترة قصيرة تجاوزت الثلاث سنوات بقليل، وبذلك استطاعوا من بناء جسر جوي يربط بين محافظة آري ولاسا وحتى بين جميع مناطق البلاد.في 1 يوليو 2010، مع الهبوط السلس لطائرة إيرباص من نوع A319، تم رسميا افتتاح المطار الرابع في منطقة التبت ذاتية الحكم، وهو مطار آري كونشا. وحتى الآن هناك أربع وجهات لهذا المطار وهي لاسا وكاشغر وأورومتشي وشيآن. في غضون 10 سنوات، بلغ عدد الرحلات في المطار الـ 7169 رحلة، وتم نقل 491367 راكبا، وتم شحن 365 طنا من المواد.يعد مطار آري كونشا رابع أعلى مطار على مستوى سطح البحر في العالم، وتبلغ مساحة مبنى المطار حوالي أربعة آلاف متر مربح، كما أن سعته القصوى تبلغ 4 طلعات جوية في الساعة، بضمان نقل 300 راكب في الساعة على أقصى تقدير، كما أنه مصمم لاستيعاب 120 ألف راكب في السنة.يتأثر هذا المطار كثيرا بمناخ المرتفعات الذي تقع فيه محافظة آري، كما أنه يواجه العديد من الصعوبات مثل النقص في إمدادات الطاقة وإمدادات المياه والتدفئة، وتأثير الضغط العالي في المناطق المرتفعة على كافة المرافق والمعدات والتشغيل الآمن لها، والنقص الشديد في المواد الأساسية. لكن ومع هذا، حافظ مطار آري كونشا لمدة 10 سنوات من الملاحة على وضع أمني مستقر بشكل عام وشكل سلسلة من التجارب التي يمكن استنساخها وتطبيقها على عمليات أخرى في المطارات الواقعة في الأماكن المرتفعة.كان هذا المطار رائدا في وضع أول سياج أمني ساعد في القضاء على كافة مخاطر السلامة المحتملة. حيث تم بناء طبقة عازلة مصممة خصيصا للحفاظ على أنابيب مياه التدفئة، وحل مشكلة تصدعها أو انفجارها جراء البرد القارس خلال فصل الشتاء، كما يعمل حتى الآن على تجارب مختلفة لحل كافة المشاكل المتعلقة بتأثير المرتفعات على المعدات والمنشآت.لقد تم اختصار المسافة من محافظة آري إلى لاسا من أكثر من 40 ساعة إلى ساعتين فقط بالطائرة. كما يمكن الوصول من آري إلى جميع أنحاء البلاد في غضون يوم واحد. لقد حسّن النقل الجوي السريع والمريح إلى حد كبير تنقلات متساكني هذه المحافظة، كما كشف النقاب عن الكنوز السياحية التي تتمتع بها آري إلى عدد متزايد من السياح.وقال أحد المسئولين بالمطار:" لقد أدى افتتاح مطار آري كونشا إلى كسر القفل الذي كان يقيد حركة السكان ويشل الاقتصاد، كما حفز على الحيوية الاجتماعية وغير مظهر التنمية الاقتصادية وذلك بسبب تدفق الأشخاص والخدمات اللوجستية".كما لعب الطيران المدني دورا مهما في التنمية الاقتصادية لمحافظة آري. حيث إن جلب الاستثمارات بات يتمتع بأسس أكثر صلابة، كما أن الموارد السياحية عالية الجودة صارت تتمتع بظروف أفضل بكثير. ووفقا للبيانات الصادرة عن إدارة محافظة آري، بعد فتح المطار أمام حركة المرور، ارتفع عدد السياح الذين استقبلتهم المحافظة من 61300 في عام 2010 إلى 1.099 مليون في عام 2019، بمتوسط ​​زيادة سنوية قدرها 38 بالمائة، وبإيرادات سياحية من 60 مليون يوان في عام 2010 إلى 1.374 مليار يوان في 2019، بزيادة سنوية متوسطة قدرها 42 بالمائة، وارتفع الناتج المحلي الإجمالي للمحافظة من 1.85 مليار يوان في 2010 إلى 6.204 مليار يوان في 2019، ​​بزيادة سنوية قدرها 14 بالمائة في المتوسط.لقد غيرت الملاحة الجوية في المطار أيضا حياة السكان المحليين. حيث لم يعد من الصعب على المواد القادمة من المناطق والمقاطعات الأخرى أن تتواجد في محافظة آري، ويتم تقديم الخضروات الطازجة والفواكه والمأكولات البحرية على طاولات الطعام للسكان المحليين، كما صار العمل والتعليم والذهاب إلى المستشفيات ملائما أكثر بالنسبة لكل السكان في المحافظة.</w:t>
        <w:br/>
        <w:t xml:space="preserve"> </w:t>
        <w:br/>
        <w:t>المصدر: صحيفة الشعب اليومية الصينية</w:t>
        <w:br/>
        <w:t>مطار كونشا.في 11 أبريل 2019، وصل أكثر من 800 جندي جديد ضمن فرقة محافظة آري العسكرية للتبت إلى مطار آري كونشا فيصورة لمنظر طبيعي في محافظة آري التابعة لمقاطعة التبت ذاتية الحكم</w:t>
      </w:r>
    </w:p>
    <w:p>
      <w:pPr>
        <w:pStyle w:val="Title"/>
      </w:pPr>
      <w:r>
        <w:br/>
        <w:br/>
        <w:t>طريق تريم...مشروع وهب الحياة لصحراء تاكماليكان في شينجيانغ</w:t>
        <w:br/>
        <w:br/>
      </w:r>
    </w:p>
    <w:p>
      <w:r>
        <w:br/>
        <w:t xml:space="preserve"> 6/30/2020 3:15:00 PM</w:t>
        <w:br/>
      </w:r>
    </w:p>
    <w:p>
      <w:r>
        <w:t>تعد صحراء تاكماليكان الصحراء الأكبر مساحة في الصين، وثاني أكبر صحراء للرمال المتحرّكة في العالم.</w:t>
        <w:br/>
        <w:t>في سبتمبر 1995، تم انهاء أشغال الطريق السريع الصحراوي "تريم"، بطول 522 كيلومترا، والذي يعبر الصحراء بأكملها. ويربط الطريق بين محافظة مينفنغ الواقعة في حوض "تريم"، ومدينة أورومتسي. وبعد تدشينه، يتم تقليل المسافة الرابطة بين المدينتين بـ 1000 كلم، ويلعب دورا مهما في تعزيز التنمية الاقتصادية والاجتماعية في جنوب الصين.</w:t>
        <w:br/>
        <w:t>"هذا الطريق تم تدشينه منذ أكثر من 20 عامًا. ووضع الطريق مازال جيدا إلى الآن. كما ترى، الأحزمة الخضراء على جانبي الطريق، وإلى جانب جمال المنظر، فإن هذا الحزام يثبت الرمال ويحمي الطريق، " يقول السائق تشانغ،</w:t>
        <w:br/>
        <w:t>في مارس 1990، جاء إلى هنا فريق استكشاف علمي مكون من 32 خبيرا لرسم مسار طريق صحراوي. في ذلك الوقت، كان موسم العواصف الرملية في صحراء تاكليماكان. رغم ذلك، قطعوا 341 كيلومترا ، وقاسوا 3800 نقطة ، وحلّلوا 110 عينات رملية، وتكمنوا من إكمال مسار بناء الطريق.</w:t>
        <w:br/>
        <w:t>وفي أكتوبر 1991، تم إدراج الدارسة التقنية للمشروع رسميًا في مشاريع البحث العلمي والتكنولوجي الرئيسية ضمن "الخمسية الثامنة".</w:t>
        <w:br/>
        <w:t>"عادة ماتتعرض الطرق الصحراوية للدفن تحت الرمال بسبب العواصف الرملية. لذا، فإن كيفية إصلاح الرمال مشكلة صعبة." يقول شي شينون، الباحث في معهد شينجيانغ للإيكولوجيا والجغرافيا التابع للأكاديمية الصينية للعلوم ومدير مركز أبحاث تكنولوجيا هندسة البناء والواحات الصحراوية الوطنية، والذي شارك في أعمال التخطيط لانجاز المشروع.</w:t>
        <w:br/>
        <w:t>ولتحقيق الصيانة الدائمة للطريق، طرح الخبراء فكرة جريئة، تتمثل في زرع غابة لتثبيت الرمال على جانبي الرمال. حيث إنطلقت الشركة المشرفة على بناء المشروع في عام 1994، في تنفيذ تجربة رائدة لصد الرمال وتخضيرها، ونحجت في إيجاد طريقة لاستخدام المياه الجوفية عالية التعدين للتشجير في الموقع. وفي عام 1999، تم الانتهاء من مشروع اختبار المكافحة البيولوجية للرمال بطول 6.3 كم. وفي عام 2001، تم إنهاء مشروع بيئي على طول 30.8 كيلومتر يهدف لحماية الغابات المزوعة. واختار الباحثون على مدى أكثر من 10 سنوات 88 نوعًا من الأشجار، التي يمكنها البقاء على قيد الحياة في المناطق النائية من صحراء تاكليماكان من بين 173 صنفا من الأشجار المقاومة للجفاف والملح والقلويات. كما تم استخراج المياه المالحة الصالحة للري لضمان نموالشتلات.</w:t>
        <w:br/>
        <w:t>في عام 2003، انطلقت أعمال بناء المشروع البيئي لطريق تريم الصحراوي، والذي بلغت كلفته 220 مليون يوان، بطول 436 كلم وعرض 72 م إلى 78 م، وانتهت الأشغال في عام 2005. كما تم حفر 114 بئرا ارتوازيا على طول الطريق السريع، ووضع 22000 كلم من خطوط أنابيب إمدادات المياه، وزرعوا أكثر من 20000 شتلة، وبلغ معدل بقاء الشتلات أكثر من 80 ٪.</w:t>
        <w:br/>
        <w:t>وقال شي شينون للصحفيين، إن المشروع البيئي لتثبيت الرمال قد اعتمد تكنولوجيا الري بالتنقيط، حيث لا يتجاوز إجمالي الاستهلاك السنوي للمياه 6 ملايين متر مكعب، ولا يتجاوز استهلاك المياه للهكتار الواحد 2000 متر مكعب. ويبلغ الاحتياطي الأساسي للمياه الجوفية على طول الطريق السريع 1.629 مليار متر مكعب، أما مساحة الري فتمتد على حوالي 90 مليون متر مكعب. ما يضمن عدم التأثير على البيئة الصحراوية بسبب استخراج المياه الجوفية.</w:t>
        <w:br/>
        <w:t>مع نمو النباتات، أصبحت بيئة الحزام أكثر أمانا وتنوعا. حيث يقول شي شينوين: " الآن بات هناك المزيد والمزيد من الأرانب في تريم، كما ظهرت الجرذان والثعالب، وجاءت العديد من الطيور مثل النسور".</w:t>
        <w:br/>
        <w:t>وأدى بناء الطريق إلى تحسين البيئة المعيشية وظروف السفر عبر صحراء تاكماليكان؛ وبفضل الحزام الأخضر الذي يطوق الطريق من الجهتين، دبّت حيوية الحياة داخل الصحراء المقفرة.</w:t>
        <w:br/>
        <w:t xml:space="preserve"> </w:t>
        <w:br/>
        <w:t>طريق تريم في صحراء تاكماليكان يتوسط حزام اخض من النباتات لتثبيت الرمال.طريق تريم في صحراء تاكماليكان يتوسط حزام اخض من النباتات لتثبيت الرمال.طريق تريم في صحراء تاكماليكان يتوسط حزام اخض من النباتات لتثبيت الرمال.الحزام الأخضر لطريق تريم الصحراوي.</w:t>
      </w:r>
    </w:p>
    <w:p>
      <w:pPr>
        <w:pStyle w:val="Title"/>
      </w:pPr>
      <w:r>
        <w:br/>
        <w:br/>
        <w:t>كوفيد-19... المغالطات الغربية حول شينجيانغ لا تصمد أمام الحقائق</w:t>
        <w:br/>
        <w:br/>
      </w:r>
    </w:p>
    <w:p>
      <w:r>
        <w:br/>
        <w:t>4/22/2020 1:40:00 PM</w:t>
        <w:br/>
      </w:r>
    </w:p>
    <w:p>
      <w:r>
        <w:t>منذ تفشي وباء الالتهاب الرئوي الناجم عن فيروس كورونا الجديد (كوفيد-19)، عملت منطقة شينجيانغ الويغورية ذاتية الحكم في الصين، والتي يبلغ عدد سكانها أكثر من 24 مليون نسمة ، بجد لضمان استمرار تحسن وضع الوقاية من الوباء والسيطرة عليه داخلها، واستعادت حركة الإنتاج الاقتصادي والاجتماعي والنظام المعيشي. وحتى 15 أبريل، بلغ معدل استئناف العمل في الشركات مافوق النطاقية في المنطقة 99.3٪ ، وتجاوز معدل استئناف الانتاج في الشركات الصغيرة والمتوسطة 98٪، أما في الشركات المركزية بالمنطقة فبلغت النسبة 100٪.</w:t>
        <w:br/>
        <w:t>خلال تفشي الوباء، أرسلت منطقة شينجيانغ ذاتية الحكم ثلاث فرق طبية، متكونة من 386 اطارا طبيا لدعم مقاطعة هوبي في حربها ضد الوباء. وخلال الأيام القليلة الماضية، أوفدت شينجيانغ فرقًا طبية للمساعدة في مكافحة الوباء الى كل من باكستان وكازاخستان.</w:t>
        <w:br/>
        <w:t>ومع ذلك، وأثناء مكافحة شينجيانغ للوباء وسعيها لاستئناف العمل والإنتاج، تقوم قوى "تركستان الشرقية" خارج الصين بنشر مغالطات تقول بأن "مركز شينجيانغ للتعليم والتدريب يواجه خطر انتشار فيروس كورونا الجديد" ، وأن "الحكومة الصينية قد تستخدم فيروس كورونا للقضاء على ملايين المسلمين الويغور في معسكرات الاعتقال" وأن "شينجيانغ تخفي حقيقة الوباء"، وغيرها من الادعاءات الفاقدة للمصداقية. كما قام بعض السياسيين بقلب الحقائق، واصدروا تصريحات خبيثة لا اساس لها من الصحة.</w:t>
        <w:br/>
        <w:t>لكن هذه الادعاءات الكاذبة لا يمكن ان تصمد امام الحقائق. ناهيك عن أن شينجيانغ ليس لديها حالات مؤكدة جديدة منذ أكثر من 50 يومًا متتاليًا، وناهيك عن أنه في وقت مبكر من تاريخ 9 ديسمبر من العام الماضي، أكمل طلاب التعليم والتدريب في شينجيانغ دراستهم جميعا.</w:t>
        <w:br/>
        <w:t>لذلك فإن هذه المغالطات ليس لها من حقيقة سوى الاغراض السياسية لاصحابها. وقد نشر الموقع الإخباري الأمريكي "Grey Zone" مؤخرا تقريرا لتحقيق كتبه المراسل أجيت سينغ. كشف فيه عن ان الضجة التي تصدر عن وسائل الإعلام الأمريكية والغربية حول شينجيانغ غير صحيحة، وتمثل مؤامرة لتشويه صورة الصين. وأشار التقرير إلى أن بعض وسائل الإعلام الأمريكية والغربية ظلت لبعض الوقت تكتب باستمرار تقارير كاذبة عن شينجيانغ، وتستند إلى ثلاثة تقارير تحقيق مليئة بالتحيزات الخطيرة، تمثل محاولات من الحكومة الامريكية والحلف الاطلسي ومصنعي السلاح لتشويه صورة الصين. وأشار التقرير الى أن ما يسمى بمراكز الفكر التي تنتج تقارير، مثل المعهد الأسترالي لأبحاث السياسة الاستراتيجية، والتي تدعي بأنها مؤسسات فكرية مستقلة غير حزبية، يتم تمويلها في الواقع من قبل وزارة الدفاع الأسترالية وتتلقى تمويلًا من عدد من الشركات المصنعة للأسلحة. وأشار السيناتور كيم كار من حزب العمال الأسترالي إلى أن المعهد قد حصل على تمويل من وزارة الخارجية الأمريكية للسنة المالية 2019 حتى 2020 ، بما يقرب من 450 ألف دولار، بهدف "الانضمام إلى الولايات المتحدة اتباع سياسة الحرب الباردة ضد الصين".</w:t>
        <w:br/>
        <w:t>في الحقيقة، ان كل من ذهب إلى شينجيانغ، سيكتشف ان شينجيانغ تختلف كثيرا عن روايات "البؤس" و"المأساوية" و"التمييز". في عام 2019، حققت شينجيانغ ناتجا محليا إجماليًا ب 1378 مليار يوان، وبزيادة سنوية بلغت 6٪. وتم تعميم التعليم الإلزامي لمدة تسع سنوات بشكل كامل. ويتمتع جميع الأشخاص بفحوصات صحية مجانية، ويبلغ متوسط العمر المتوقع 72 سنة. كما نما عدد سكان الويغور في شينجيانغ من 5.5 مليون إلى 11 مليونًا خلال 40 عامًا، وهو ما يمثل 46.8٪ من إجمالي عدد سكان شينجيانغ؛ وتضم شينجيانغ أكثر من 25000 مسجد، أي أكثر من إجمالي المساجد في الولايات المتحدة وبريطانيا وفرنسا وألمانيا. وأكثر حتى من بعض البلدان الإسلامية. لكن، وسائل الإعلام الغربية تتجاهل هذه الحقائق، وتعمل على تشويع الصين، وتعكس بشكل متكرر تحيزها وأحكامها الإيديولوجية تجاه العالم.</w:t>
        <w:br/>
        <w:t>في هذا السياق، قال مايكل هنريش، الاستاذ الالماني بجامعة الدراسات الاجنبية ببكين، "لقد سبق لي ان درّست إحدى الطالبات الويغوريات من شينجيانغ. وقالت إن الطلاب الويغور يتمتعون بسياسات تفضيلية تمنحها الحكومة، مثل النقاط الإضافية لامتحانات القبول بالكلية، وسياسات خاصة للقبول بالجامعة، وسياسات الدعم في التوظيف. بالإضافة إلى ذلك، ومن أجل خدمة الطلاب الهوي والويغور المسلمين، تحتوي الجامعة التي تدرسها فيها الطالبة على مطعم حلال ونواد تعليمية". " وقد أنشأت شينجيانغ مركزًا للتعليم والتدريب المهني لتعليم التلاميذ المهارات المهنية وتمكين المزيد من مسلمي الويغور من الحصول على فرص عمل وتحسين حياتهم، بما يساعد على منع انشار الارهاب والتطرف الديني" . لكن لا شك في أن مثل هذه الأصوات لا تريد وسائل الاعلام الغربية ان تنصت اليها.لا يمكن للأكاذيب أن تمحو الحقيقة أبداً. وبنهاية عام 2019، خرجت 12 محافظة فقيرة جديدة في شينجيانغ من الفقر. وخلال العالم الحالي، ستضاعف شينجيانغ جهودها في تخفيف حدة الفقر في المناطق الريفية، والقضاء التام على الفقر المدقع، والدخول في مجتمع رغيد على نحو شامل. ولذلك فإن هذه المغالطات الغربية حول القضايا المتعلقة بشينجيانغ لن تفلح في تحقيق اهدافها في النهاية. وستصبح شينجيانغ أكثر جمالا وأفضل، وستصبح وجهة سياحية مثالية للقادمين من مختلف انحاء العالم ، وسيعرف المزيد من الناس شينجيانغ الحقيقية والصين الحقيقية.</w:t>
        <w:br/>
        <w:t xml:space="preserve"> </w:t>
        <w:br/>
        <w:t>* نقلًا عن صحيفة الشعب اليومية الصينية</w:t>
        <w:br/>
        <w:t>14 ابريل، حرفي ويغور يعرض عمله في نسج القماش الحرير على منصة البث الحي عبر الانترنت.</w:t>
      </w:r>
    </w:p>
    <w:p>
      <w:pPr>
        <w:pStyle w:val="Title"/>
      </w:pPr>
      <w:r>
        <w:br/>
        <w:br/>
        <w:t>زلزال بقوة 5.1 درجة يضرب شمال غربي الصين.. دون أنباء عن خسائر</w:t>
        <w:br/>
        <w:br/>
      </w:r>
    </w:p>
    <w:p>
      <w:r>
        <w:br/>
        <w:t>2/22/2020 9:54:00 AM</w:t>
        <w:br/>
      </w:r>
    </w:p>
    <w:p>
      <w:r>
        <w:t>ضرب زلزال بقوة 1ر5 درجة على مقياس ريختر منطقة شينجيانغ الويغورية ذاتية الحكم أقصى شمال غربي الصين، دون ورود أنباء حول وقوع خسائر بشرية أو مادية.موضوعات مقترحة</w:t>
        <w:br/>
        <w:t>زلزال بقوة 4ر4 درجة على مقياس ريختر يضرب الأراضي الفلسطينية</w:t>
        <w:br/>
        <w:t>الصحة العالمية : عدد متضرري زلازل تركيا وسوريا تجاوز 23 مليون شخص</w:t>
        <w:br/>
        <w:t>مئات العائلات السورية لا تزال تحت الأنقاض.. وأعداد الضحايا تواصل الارتفاع</w:t>
        <w:br/>
        <w:t>وذكر مركز شبكات رصد الزلازل الصينية -في بيان اليوم /السبت/- أن الزلزال ضرب المنطقة في الساعات الأولى من صباح اليوم، وتم تحديد مركزه على عمق 10 كيلومترات في محافظة "جياشي" بولاية "كاشغار"، فيما شعر سكان المنطقة بالهزة الأرضية، وتم إرسال فريق إنقاذ إلى مركز الزلزال، فيما تم تعليق جزء من خدمات السكك الحديدية عبر المحافظة.</w:t>
        <w:br/>
      </w:r>
    </w:p>
    <w:p>
      <w:pPr>
        <w:pStyle w:val="Title"/>
      </w:pPr>
      <w:r>
        <w:br/>
        <w:br/>
        <w:t>الخارجية الصينية تدعو رسميا مسعود أوزيل لزيارة شينجيانغ</w:t>
        <w:br/>
        <w:br/>
      </w:r>
    </w:p>
    <w:p>
      <w:r>
        <w:br/>
        <w:t>12/16/2019 12:28:00 PM</w:t>
        <w:br/>
      </w:r>
    </w:p>
    <w:p>
      <w:r>
        <w:t>اقترحت الصين، الإثنين، على النجم الألماني لنادي أرسنال الإنجليزي لكرة القدم مسعود أوزيل زيارة شينجيانغ، وذلك ردا منها على انتقاده لبكين في طريقة تعاملها مع الأقليات المسلمة في الإقليم الواقع غرب البلاد.موضوعات مقترحة</w:t>
        <w:br/>
        <w:t>الخطيب يرصد مكافأة نصف مليون لكل لاعب بالأهلي للفوز على ريال مدريد</w:t>
        <w:br/>
        <w:t>يلتقي الفائز من الأهلي والريال.. الهلال السعودي يهزم فلامنجو البرازيلي ويصعد لنهائي كأس العالم للأندية</w:t>
        <w:br/>
        <w:t>كورتوا يزف نبأ سارا لريال مدريد قبل مواجهة الأهلي بكأس العالم للأندية</w:t>
        <w:br/>
        <w:t>ورأى المتحدث باسم الخارجية الصينية، غينغ شوانغ، أن اللاعب الألماني من أصول تركية، بنى موقفه من بكين استنادا الى "معلومات مغلوطة"، مضيفا "إذا أتيحت الفرصة لأوزيل، سنكون سعداء بزيارته إلى شينجيانغ لمعرفة" الوضع هناك.وكتب لاعب خط الوسط الجمعة تغريدة عبر حسابه على "تويتر" انتقد فيها تعامل الصين مع الأقليات المسلمة في الإقليم الواقع في غرب البلاد، وأيضًا عدم تحرك الدول الإسلامية للدفاع عن الأويغور في وجه الانتهاكات التي يتعرضون لها.وكتب أوزيل بالتركية "القرآن يتم إحراقه... المساجد يتم إغلاقها... المدارس الإسلامية يتم منعها... علماء الدين يقتلون واحدًا تلو الآخر... الإخوة يتم إرسالهم إلى المعسكرات".أضاف: "المسلمون صامتون. صوتهم ليس مسموعا"، وذلك على صورة خلفيتها مساحة زرقاء عليها الهلال والنجمة، وهو ما يعتبره الانفصاليون الأويغور علما لـ "تركمنستان الشرقية".ودفعت تغريدة أوزيل بالقناة الرسمية الصينية "سي سي تي في" الأحد الى إلغاء بث مباراة أرسنال ومانشستر سيتي ضمن الدوري الإنجليزي الممتاز في كرة القدم.وتواجه الصين انتقادات متزايدة عالميا على خلفية الشبكة الواسعة من معسكرات إعادة التعليم في شينجيانغ، والتي تؤكد أنها مخصصة لـ"تدريب" السكان، بينما يرى منتقدوها ومنظمات حكومية أنها مخصصة للاحتجاز.</w:t>
        <w:br/>
        <w:t xml:space="preserve"> </w:t>
        <w:br/>
      </w:r>
    </w:p>
    <w:p>
      <w:pPr>
        <w:pStyle w:val="Title"/>
      </w:pPr>
      <w:r>
        <w:br/>
        <w:br/>
        <w:t>خالص التهاني وأطيبها من "عيد كاه"</w:t>
        <w:br/>
        <w:br/>
      </w:r>
    </w:p>
    <w:p>
      <w:r>
        <w:br/>
        <w:t>8/12/2019 12:12:00 PM</w:t>
        <w:br/>
      </w:r>
    </w:p>
    <w:p>
      <w:r>
        <w:t>كمال جاب اللهتسألونى عن أجمل وأقرب المزارات الدينية الإسلامية، إلى قلبى، وكم تمنيت أن أصلى فيها، وأشارك شعبها الفرحة الحقيقة بعيد الأضحى المبارك، وكل الأعياد؟.</w:t>
        <w:br/>
        <w:t>أجيب على الفور، مسجد " عيد كاه" فى مدينة "كاشغر"، والمسجد " الجامع" بمدينة " خوتيان"، والمسجد الكبير فى مقر معهد "شينجيانغ" للعلوم الإسلامية، بمدينة "أورومتشى".</w:t>
        <w:br/>
        <w:t>المساجد الثلاثة تقع فى منطقة "شينجيانغ" الويغورية، الصينية، ذاتية الحكم، وقد زرتها أواخر شهر يناير الماضى، ضمن وفد صحفى مصري، للاطلاع- عن قرب- على تجربة الصين الرائدة فى القضاء على الفقر، ودحر الإرهاب والتطرف، وتوفير المناخ الآمن للتنمية الاجتماعية والاقتصادية لقوميات إسلامية بالصين.</w:t>
        <w:br/>
        <w:t>مسجد "عيد كاه" هو أحد أكبر المساجد وأقدمها فى الصين، يعود تاريخ تأسيسه، فى قلب مدينة "كاشغر"، إلى عام 1442 من الميلاد، وتبلغ مساحته 2.8 كيلو متر مربع، ويضم 4 أقسام، أكبرها الساحة المهيبة المخصصة لإقامة صلوات الأعياد، إضافة إلى قاعة واسعة يتصدرها منبر الخطيب والمحراب، ثم غرفة تحفيظ وتفسير القرآن الكريم.</w:t>
        <w:br/>
        <w:t>إمام المسجد، الشيخ محمد، ورث الإمامة عن والده، الذى استشهد فى حادث إرهابى خسيس، عام 2014، وأكد للوفد المصرى الزائر أن شعائر الصلوات الخمس، تقام فى مسجد "عيد كاه" فى أوانها كل يوم، وتمتلئ الساحة بالمصلين فى أيام الجمعة والأعياد ، وتوفر الحكومة الصينية كل السبل الممكنة لرعاية المسجد وتأهيل العاملين وتأمين المصلين، ضمن السياسة العامة بحرية الاعتقاد.</w:t>
        <w:br/>
        <w:t>الشعور نفسه من المهابة والشموخ والرهبة، تسلل إلى داخلنا ونحن نقف أمام " جامع" مدينة "خوتيان" الكبير، الذى تأسس فى عام 1848م، وتبلغ مساحته 4.3 كيلو متر مربع، ويحظى "الجامع" برعاية الحكومة الصينية، من ناحية الإصلاح والترميم والإنفاق على العامين والعناية بتأمين المصلين، وبالذات، فى أيام الجمعة والأعياد، حيث يتوافد عليه الآلاف من مختلف القوميات الإسلامية.</w:t>
        <w:br/>
        <w:t>إمام الجامع، الشيخ أبا الحسن، أبلغنا أن كل مواطن صينى فى المنطقة يتمتع بحرية الاعتقاد، وتؤدى الشعائر فى أمان وسلام، وأن أحوال المسلمين من سكان هذه المنطقة تسير بشكل سلس، طالما جرى الالتزام بالدستور والقانون، على عكس ما يثار من دعاية خارجية مناوئة لجمهورية الصين الشعبية.</w:t>
        <w:br/>
        <w:t>فى المسجد الكبير بمقر معهد "شينجيانغ" للعلوم الإسلامية، بمدينة "أورومتشى"، عاصمة المنطقة الويغورية، ذاتية الحكم، رفض شيخه، عبد الرقيب- بشدة نغمة ربط التطرف بالدين الإسلامى، مؤكدًا أن الحكومة الصينية تحترم حرية الأديان وحرية الاعتقاد والثقافات المتنوعة واحترام القوميات لبعضها البعض، والفصل التام بين الدين والسياسة، والأهم، هو بتر أيادي التطرف والعنف ومقاومة النزعات الانفصالية المأجورة للحفاظ على وحدة الصين وسلامتها.</w:t>
        <w:br/>
        <w:t>وبمناسبة التطرق إلى النزعات الاستقلالية المأجورة، ومظاهر التطرف والعنف والإرهاب، التى مرت- وتمر- بها منطقة "شينجيانغ" الصينية، فقد تلقيت تعقيبين إضافيين، على رسالة جاءتنى بالبريد الإلكترونى، من القارئ عبد الرشيد كلام، وكلها تنصب على ما ورد فى "الكتاب الأبيض"، الذى أصدره مكتب الإعلام، التابع لمجلس الدولة الصينى، ويوضح أن منطقة "شينجيانغ" ظلت دوما جزءا لا يتجزأ من الأراضى الصينية.</w:t>
        <w:br/>
        <w:t>يقول الدكتور أحمد الصاوى، أستاذ مساعد متفرغ، كلية الآثار، جامعة القاهرة: تعبير "التركستان" لم يستخدم إلا على أيدى المؤرخين المحدثين، أما فى العصور الوسطى، فكل منطقة كانت تسمى باسمها، سواء المعروف لدى سكانها، أو المعروف لدى جيرانها الأقربين.</w:t>
        <w:br/>
        <w:t>بالطبع الويغور غير المغول، وأنا قولت إنهم ترك عملوا فى خدمة المغول، كطبقة من "الكتاب" تعرف باسم "البخشي".. الأتراك المحدثون ليسوا من سلالة المغول، مع الاعتراف بالقرابة القريبة، التى تجمعهم، من زاوية التداخل اللغوى والإثني، وهو أمر مألوف لدى القبائل الجوالة فى السهوب الأسيوية.</w:t>
        <w:br/>
        <w:t>الترك المحدثون يعود بعضهم للقبائل التى حكمت أقاليم مختلفة أغلبها ليست من أراضيهم تحت هيمنة "السلاجقة".</w:t>
        <w:br/>
        <w:t>فمثلا، الأناضول كانت تحت سيطرة البيزنطيين، حتى أزاحهم منها -تدريجيا- سلاجقة الروم، ومن ولاتهم عثمان الجد الأعلى للأتراك العثمانيين.</w:t>
        <w:br/>
        <w:t>التعقيب الثانى، وصلنى من سعادة السفير دكتور محمد نعمان جلال، الخبير العربي والدولى، المرموق، فى الشئون الصينية، وإلى أهم ما جاء فى التعقيب:</w:t>
        <w:br/>
        <w:t>.. للحقيقة، ووفقا لبعض المراجع العالمية، كان هناك إقليم باسم "تركستان الشرقية" فى فترة من الزمن فى العصور الوسطى، وكان يسكن فى هذه المنطقة مسلمون وغير مسلمين من أديان وأجناس عديدة.</w:t>
        <w:br/>
        <w:t>ثانيا: الويغور غير المغول، والأتراك المحدثون هم من سلالة المغول، الذين حاربوا ودمروا الدولة العباسية، وإن كانت مصر هزمتهم فى عصر المماليك.</w:t>
        <w:br/>
        <w:t>ثالثا: البحث فى تاريخ الشعوب، يثير ويعزز الفكر والممارسات الاستعمارية وتداخلها، وبينها، ولا يمكن تقييم الماضى فى ضوء تفكير الحاضر، فمصر– على سبيل المثال- فى العصر الفرعونى الأخير، كانت ضعيفة، فحكمها الفرس لفترة، وحكمها الليبيون والنوبيون، وهذا لا يغير من الحقائق التى ارتبطت بتاريخ مصر.</w:t>
        <w:br/>
        <w:t>حتى إبان الأسرة العشرين، ومن الأسرة ال21 وحتى الأسرة 30 وقعت مصر تحت سيطرة القوى الأجنبية، ومنها الأشوريون واليونان والرومان، وهكذا، عبر التاريخ، الذى يستند لحكمة ودروس ابن خلدون، أبو التاريخ الإسلامى، وأبو علم الاجتماع العالمى الحديث.</w:t>
        <w:br/>
        <w:t>ما أريد التأكيد عليه، هو أن الدول تصعد وتتدهور، ثم إن الدول الحديثة استقرت حدودها بوجه عام، وهذا ما حدث للصين، منذ أكثر من 200 عام، وتغير أسماء المدن والأقاليم ليس فى الصين، فقط، بل حدث تاريخيا فى شتى دول العالم.</w:t>
        <w:br/>
        <w:t>رابعا: إن إثارة قضية الويغور، وقلة منهم لديهم النزعة الاستقلالية والدور الإرهابى، ارتبط بالاستعمار الغربى، وانتشاره، والنفوذ الأمريكى، وسعيه لتدمير الصين، أو إضعافها، بإثارة الأقليات.</w:t>
        <w:br/>
        <w:t>نؤكد أن الحدود للدول تغيرت وألمانيا توحدت، منذ أواخر القرن الثامن عشر، وكذلك إيطاليا وبريطانيا، أما الصين، فقد توحدت منذ عام 221 قبل الميلاد، ومصر توحدت منذ عهد الملك مينا، فى الألفية الرابعة قبل الميلاد، وأمريكا الحالية لم يكن لها وجود قبل قرنين من الزمان..</w:t>
        <w:br/>
        <w:t>الخلاصة، التنقيب حول بعض أحداث تاريخية هو عملية عبثية وليست عملية علمية أو سياسية، والقومية الويغورية فى الصين هى واحدة من 56 قومية، أكبرها الهان، وتمثل 92% من الشعب الصينى، والمسلمون أقلية للغاية، تضم قوميات أبرزها "الخوى"، وهم نتاج تزاوج العرب الإيرانيين المسلمين مع صينيات فى العصور الوسطى.</w:t>
        <w:br/>
        <w:t>نسبة المسلمين فى إقليم شينجيانغ أقل من 50% من السكان، وبقاء الويغور مع الكتلة الصينية أكثر فائدة لهم من الانفصال، الذى لن تسمح به دولة قوية مثل الصين، بالضبط، كما لن تسمح الصين لـ تايوان بالانفصال، أو لأية قومية أو طائفة أخرى، فكل هذا من العبث الاستعمارى لتدمير الصين، ولكن التماسك الصينى يفسد هذه المؤامرات.</w:t>
        <w:br/>
        <w:t>أخيرا، إن مسلمى الويغور فى منطقة شينجيانغ يعيشون فى أمن وأمان وفى بحبوحة معيشية مقارنة بكثير من الدول العربية والإسلامية الممزقة، وحبذا لو المثقفين العرب والمسلمين اهتموا بمصالحهم وأدوارهم بدلا من ترديد الطموحات والأفكار الاستعمارية.</w:t>
        <w:br/>
        <w:t>[email protected]</w:t>
        <w:br/>
      </w:r>
    </w:p>
    <w:p>
      <w:pPr>
        <w:pStyle w:val="Title"/>
      </w:pPr>
      <w:r>
        <w:br/>
        <w:br/>
        <w:t>"الويغور" ليسوا أحفاد الأتراك</w:t>
        <w:br/>
        <w:br/>
      </w:r>
    </w:p>
    <w:p>
      <w:r>
        <w:br/>
        <w:t>7/28/2019 7:03:00 PM</w:t>
        <w:br/>
      </w:r>
    </w:p>
    <w:p>
      <w:r>
        <w:t>كمال جاب اللهظهر يوم الخميس الماضي، حضرت أول مؤتمر صحفي عقده السفير الصيني الجديد بالقاهرة، "لياو ليتشيان"، ومن بين الموضوعات المهمة التي تطرق إليها السفير "لياو" بالشرح والتوضيح الخطة الصينية لتنمية منطقة شينجيانغ الويغورية، ذاتية الحكم، شمال غرب الصين، التي زرتها في شهر يناير الماضي، وكتبت - هنا في "بوابة الأهرام" - العديد من التقارير الميدانية عن تطورات الأوضاع الأمنية والمعيشية لجميع القوميات والأعراق والمعتقدات هناك.قال السفير "لياو ليتشيان" - في المؤتمر الصحفي - إن سفراء 37 دولة، معظمها أعضاء في منظمة التعاون الإسلامي، كمصر وباكستان والسعودية والجزائر، بالإضافة إلى دول أخرى، من قارات آسيا وإفريقيا وأمريكا اللاتينية، أرسلوا خطابًا مشتركًا إلى رئيس مجلس حقوق الإنسان والمفوضة السامية لحقوق الإنسان في الأمم المتحدة، أعربوا فيه عن تقييمهم "الإيجابي" للتطورات التي شهدتها حالة حقوق الإنسان في منطقة شينجيانغ، والنتائج التي حققتها إزاء مكافحة الإرهاب والتطرف.وقال السفراء في رسالتهم: "لقد دعت الصين عددًا من الدبلوماسيين ومسئولي المنظمات الدولية والصحفيين لزيارة شينجيانغ، لكي يشهدوا التقدم الذي أحرزته قضية حقوق الإنسان، ونتائج مكافحة الإرهاب والقضاء على التطرف هناك".وأكدوا أنهم رأوا وسمعوا في شينجيانغ ما يتناقض - تمامًا - مع ما ذكرته وسائل الإعلام الغربية، وحثوا "البلدان المعنية على الامتناع عن توجيه اتهامات للصين تفتقر إلى الأسس، وتستند إلى معلومات غير مؤكدة".في الوقت نفسه، نوه السفير الصيني "لياو ليتشيان" إلى أنه مع وجود التحدي الخطير المتمثل في مكافحة الإرهاب والتطرف، اتخذت الصين سلسلة من التدابير المضادة، كانت بينها إقامة مراكز تعليم وتدريب مهنية، ما جعل الوضع الأمني في شينجيانغ ينعكس تمامًا، وأن الأعوام الثلاثة الماضية لم تشهد وقوع أي هجمات إرهابية، مضيفًا أن الأهالي هناك يدعمون إجراءات الحكومة مع شعور قوي بالسعادة والرضا والأمن.أشار السفير لياو ليتشيان إلى كتاب أبيض أصدره مكتب الإعلام التابع لمجلس الدولة الصيني، يوضح أن منطقة شينجيانغ ظلت دومًا جزءًا لا يتجزأ من الأراضي الصينية، وأن الويغور ليسوا أحفاد الأتراك، وأن شينجيانغ لم تكن أبدًا "تركستان الشرقية".والأمانة الصحفية تحتم نشر بعض مما جاء في الكتاب الأبيض الصيني، مع الالتزام بنشر أية حيثيات أو رؤى مخالفة تتوافر بخصوص القضية.بحسب الكتاب، فإنه منذ أسرة هان (206 ق.م-220م) وحتى أواسط وأواخر أسرة تشينغ (1644-1911)، كان يطلق رسميًا على المناطق الشاسعة في كل من شمال وجنوب جبال تيانشان في شينجيانغ اسم المناطق الغربية، وتم رسميًا اعتبار شينجيانغ ضمن الأراضي الصينية إبان أسرة هان.أوضح الكتاب أنه لطالما ظلت شينجيانغ جزءًا لا يتجزأ من الأراضي الصينية، وأنه لم يطلق عليها أبدًا ما يسمى بـ "تركستان الشرقية"، وأنه لا وجودَ أبداً لدولة عُرِفَت باسم "تركستان الشرقية".وقال الكتاب الأبيض إن قومية الويغور ظهرت خلال عملية طويلة من الهجرة والاندماج، مضيفًا أنها جزء من الأمة الصينية.وتابع: "منذ القرن الثامن عشر وحتى النصف الأول من القرن التاسع عشر، ومع قيام الغرب بالتمييز بين مختلف اللغات التركية، صاغ بعض العلماء والكُتّاب الأجانب مصطلح "تركستان" للإشارة إلى المنطقة الواقعة جنوبي جبال تيانشان وشمالي أفغانستان، التي تغطي المنطقة الممتدة من جنوبي شينجيانغ إلى وسط آسيا، وأطلقوا على المنطقتين على جانبي البامير بـ "تركستان الغربية" و"تركستان الشرقية".وأضاف الكتاب الأبيض أنه وفي مطلع القرن العشرين، ومع ظهور"القومية التركية" و"القومية الإسلامية" في شينجيانغ، قام انفصاليون من داخل وخارج الصين بتَسييس المبدأ الجغرافي مُتلاعبين بمعانيه، وعملوا على تحريض المجموعات العرقية التي تتحدث اللغات التركية وتَدِينُ بالإسلام للانضمام إليهم في خلق الدولة الثيوقراطية لـ "تركستان الشرقية".وأكد الكتاب الأبيض: "أن الدعوة لإقامة هذه الدولة المزعومة أصبحت أداة سياسية وبرنامجًاً للانفصاليين والقوى التي تحاول تقسيم الصين".ذكر الكتاب أنه في شينجيانغ، تتعايش الثقافات والأديان، وتوطدت الثقافات العرقية وتطورت في حضن الحضارة الصينية، وأن الإسلام ليس نظام اعتقاد أصلي لقومية الويغور، كما أنه ليس المعتقد الوحيد لهم، مشيرًا إلى أنه تجذر في الثقافة الصينية وتطور بشكل سليم.أكد الكتاب الأبيض أن تاريخ منطقة شينجيانغ الويغورية، يُظهر تعايشاً طويلاً لأديان متعددة فيها، مع غلبة واحد أو اثنين منها، وأن الهيكل الديني للمنطقة لطالما تميّز بالتمازج والتعايش.وأضاف أن الأديان المتعددة في شينجيانغ تشمل الإسلام والبوذية والطاوية والبروتستانتية والكاثوليكية والكنيسة الأرثوذكسية الشرقية، كما أن لدى شينجيانغ 24800 مكان للنشاطات الدينية بما فيها المساجد والكنائس والمعابد البوذية والطاوية، يقوم عليها 29300 موظف ديني.وأشار الكتاب إلى أن الويغور ليسوا أحفاد الأتراك، ومنذ العصور الحديثة، وبدوافع خفية، وصف بعض أنصار القومية التركية جميع الناطقين باللغة التركية بأنهم "الأتراك". لكن الكتاب الأبيض يشير إلى أن الأسرة اللغوية والمجموعة العرقية مفهومان مختلفان بشكل أساسي.وذكر الكتاب أنه "في الصين، تضم المجموعات العرقية الناطقة باللغات التركية، الويغور والقازاق والقرغيز والأوزبيك والتتار واليوغور والسالار، وكل منهم له تاريخه الخاص وثقافته الفريدة"، مضيفًا "لا يمكن الإشارة إلى هؤلاء الناس بأنهم أتراك".وأضاف أن الثقافة الإسلامية الناشئة عن الحضارة العربية لم تبدأ في إحداث تأثير على ثقافات المجموعات العرقية في شينجيانغ إلا مع بداية القرنين التاسع والعاشر الميلاديين، حين بدأ الإسلام الانتشار بالمنطقة.وقال الكتاب الأبيض: إنه ومنذ أكثر من ألفي سنة مضت، كانت شينجيانغ بوابة للحضارة الصينية للانفتاح على الغرب، وقاعدة مهمة للتبادل والاتصال الثقافيين بين الشرق والغرب.[email protected]</w:t>
        <w:br/>
      </w:r>
    </w:p>
    <w:p>
      <w:pPr>
        <w:pStyle w:val="Title"/>
      </w:pPr>
      <w:r>
        <w:br/>
        <w:br/>
        <w:t>رئيس "التنمية الصناعية": شركة صينية تبحث تطوير المدينة الصناعية بكوم أوشيم بالفيوم</w:t>
        <w:br/>
        <w:br/>
      </w:r>
    </w:p>
    <w:p>
      <w:r>
        <w:br/>
        <w:t>4/1/2019 3:15:00 PM</w:t>
        <w:br/>
      </w:r>
    </w:p>
    <w:p>
      <w:r>
        <w:t>استقبل المهندس مجدي غازي، رئيس هيئة التنمية الصناعية، وفدا من شركة "CGCOC"، أحد أهم وأكبر الشركات التابعة للحكومة الصينية المتخصصة في مجال إنشاء وتطوير وتنمية المناطق والبنية التحتية، لبحث عرض الشركة لتطوير مدينة الصناعات التكنولوجية الدولية بكوم أوشيم، بحضور وانج زايين، ممثل عام المجموعة، وما، رئيس شركة شينجيانغ للاستثمار.موضوعات مقترحة</w:t>
        <w:br/>
        <w:t>أسعار الذهب اليوم في مصر.. عيار 21 بكام؟</w:t>
        <w:br/>
        <w:t>سعر الذهب اليوم الثلاثاء.. استمرار تراجع عيار 18</w:t>
        <w:br/>
        <w:t>تنفيذًا لتوجيهات الرئيس.. قرار بإلزام هيئة التنمية الصناعية بعدم طلب أي مستندات إضافية من المصانع عند المتابعةوكشف رئيس الهيئة، أن منطقة كوم أوشيم بشمال الفيوم تعد ثاني أكبر منطقة صناعية في مصر بعد العاشر من رمضان على مساحة عملاقة تبلغ 7800 فدان، بما يعادل 32 مليون م2، واستعرض مخطط الهيئة لأن تكون أول مدينة صناعية ذكية من الجيل الرابع للمدن الصناعية.</w:t>
        <w:br/>
        <w:t>وأكد أن الشركة أبدت اهتماما بالاستثمار في المنطقة، خاصة أنها واعدة استثماريا، لاسيما مع توافر المناخ الاستثماري الملائم لمصر مع برامج التيسيرات غير المسبوقة التي أطلقتها الحكومة على المستوى الاقتصادي والتشريعي فيما يتعلق بالتراخيص وتبسيط الإجراءات، وكذلك الاستفادة من الحوافز الكبيرة المقدمة للمستثمرين في الفترة الحالية، مؤكدا على دعم الحكومة المصرية الكامل للشركة للبدء في ترفيق المنطقة حال اتخاذها القرار بالاستثمار في مصر بعد إنهاء دراساتها الفنية والسوقية، وكذلك استعداد الهيئة لتقديم المعلومات اللازمة للجانب الصيني.</w:t>
        <w:br/>
        <w:t>وأشار إلى أن المباحثات مع الجانب الصيني تناولت سبل تمويل ترفيق البنية التحتية وشبكات الطرق والمرافق، الذي ستقوم به الشركة بالاستعانة بشركات مقاولات صينية ومحلية، على أن تقوم الشركة بالترويج للمنطقة على مستوى الصين والعالم وجذب كبرى الشركات المتخصصة في الصناعات التكنولوجية الفائقة مما يدعم نقل التكنولوجيا.</w:t>
        <w:br/>
        <w:t>ولفت إلى أن المنطقة طبقا لمخططات وزارة التجارة والصناعة ستقام على 4 مراحل بنظام المطور الصناعي، موضحا أن شركة التنمية الصناعية التابعة للهيئة ستقوم بدور المطور العام للمرافق داخل المنطقة بالمشاركة مع الشركة الصينية، كاشفا عن أن التكلفة التقديرية للبنية الأساسية تبلغ 13 مليار جنيه، متوقعا أن تصل فرص العمل التي توفرها المنطقة إلى 1.5 مليون فرصة عمل.</w:t>
        <w:br/>
        <w:t>وأضاف أنه تم إعداد الدراسات الهيكلية والمخططات العامة للمنطقة من قبل نخبة من خبراء وعلماء مصر بالهيئة العامة للتخطيط العمراني.</w:t>
        <w:br/>
        <w:t>وأوضح أن تصور وزارة التجارة والصناعة حول منطقة كوم أوشيم كمشروع قومي يستهدف إنشاء مدينة صناعية متكاملة للصناعات التكنولوجية الدولية، حيث تعتمد على إقامة صناعات غير تقليدية وجلب وتوطين التكنولوجيا في القطاعات الصناعية، مثل صناعة الهندسة الوراثية والتكنولوجيا الحيوية، والبيولوجية الصناعية، وصناعات طبية ودوائية متطورة، وتكنولوجيا المواد الجديدة، وصناعة المعدات والأدوات فائقة التكنولوجيا، والصناعات الإلكترونية، والطاقة الجديدة والمتجددة، فضلا عن صناعة الاتصالات والألياف الضوئية.</w:t>
        <w:br/>
        <w:t>كما أوضح أن المدينة ستشتمل على مجمع للصناعات الصغيرة داخل المنطقة لرواد الأعمال المصريين، الذي سيضم 3000 وحدة صناعية للأنشطة الصناعية المغذية للصناعات القائمة بالمنطقة، وستشمل منطقة خدمات وميناء جاف لتيسير حركة التصدير واستيراد مستلزمات الإنتاج، كما ستضم جامعة وكليات تكنولوجية وبحثية متطورة ومعاهد ومدارس فنية ذات صلة بالصناعة، مضيفا أن هناك مساحة للقطاع السكنى والفندقي ومنطقة لوجيستية ومراكز تكنولوجية وبحثية عالمية لخدمة المنطقة.</w:t>
        <w:br/>
        <w:t>وقال "غازي": إنه تم الاتفاق على أن تقوم الشركة الصينية بعمل دراسة تسويقية عالمية على نفقتها حول المنطقة للعرض على الهيئة». وأشاد رئيس الهيئة بالشراكة والتعاون مع الجانب الصيني، خاصة أنها أحد أكبر الشركات الحكومية الصينية ولها أنشطة سابقة في مصر، مؤكدا أن الهيئة تسعى للاستفادة من خبرات الجانب الصيني الكبيرة في مجال إنشاء وتطوير المناطق الصناعية.</w:t>
        <w:br/>
      </w:r>
    </w:p>
    <w:p>
      <w:pPr>
        <w:pStyle w:val="Title"/>
      </w:pPr>
      <w:r>
        <w:br/>
        <w:br/>
        <w:t>أمريكا تدرس فرض عقوبات على منتهكي حقوق الإنسان في إقليم شينجيانغ الصيني</w:t>
        <w:br/>
        <w:br/>
      </w:r>
    </w:p>
    <w:p>
      <w:r>
        <w:br/>
        <w:t>3/15/2019 2:40:00 AM</w:t>
        <w:br/>
        <w:t xml:space="preserve"> </w:t>
      </w:r>
    </w:p>
    <w:p>
      <w:r>
        <w:t>ذكر متحدث باسم وزارة الخارجية الأمريكية، الخميس، أن الولايات المتحدة تدرس فرض عقوبات على المسئولين عن انتهاكات حقوق الإنسان بحق المسلمين في إقليم شينجيانغ الصيني ووصفتها بأنها "عار كبير على الإنسانية".موضوعات مقترحة</w:t>
        <w:br/>
        <w:t>زلزال بقوة 4ر4 درجة على مقياس ريختر يضرب الأراضي الفلسطينية</w:t>
        <w:br/>
        <w:t>الصحة العالمية : عدد متضرري زلازل تركيا وسوريا تجاوز 23 مليون شخص</w:t>
        <w:br/>
        <w:t xml:space="preserve"> مئات العائلات السورية لا تزال تحت الأنقاض.. وأعداد الضحايا تواصل الارتفاع</w:t>
        <w:br/>
        <w:t>وقال المتحدث روبرت بالادينو للصحفيين في إفادة "نحن ملتزمون بالدعوة لمحاسبة مرتكبي تلك الانتهاكات وندرس فرض عقوبات مستهدفة كذلك".وأضاف "سنواصل مطالبة الصين بإنهاء هذه السياسات وبإطلاق سراح الأشخاص المعتقلين تعسفيا".</w:t>
        <w:br/>
      </w:r>
    </w:p>
    <w:p>
      <w:pPr>
        <w:pStyle w:val="Title"/>
      </w:pPr>
      <w:r>
        <w:br/>
        <w:br/>
        <w:t>كشف حساب أكاديمى لمعجزة الصين في شينجيانغ</w:t>
        <w:br/>
        <w:br/>
      </w:r>
    </w:p>
    <w:p>
      <w:r>
        <w:br/>
        <w:t>3/10/2019 6:50:00 PM</w:t>
        <w:br/>
      </w:r>
    </w:p>
    <w:p>
      <w:r>
        <w:t>كمال جاب اللهفي عالمنا العربي، جرت العادة أن نقول: لابد من صنعاء ولو طال السفر.</w:t>
        <w:br/>
        <w:t>وفي دنيا الصين المترامية الأطراف، يقال، والعهدة على الراوي، لابد من مدينة أوروموتشي، مهما طال السفر، وشددت الرحال إلى بلاد الله خلق الله الواسعة.</w:t>
        <w:br/>
        <w:t>هكذا كان حال الوفد الإعلامي والصحفي المصري، الزائر، ونحن نهتف من أعماقنا: أوروموتشي.. أوروموتشي.. أوروموتشي، منذ اللحظة الأولى، لبدء رحلتنا الاستكشافية لـ شينجيانغ للتعرف، بأنفسنا، على ما تردده الدعاية المناوئة للصين، من ظروف اضطهاد، وعقاب جماعي، وإهدار لحقوق سكان المنطقة من القومية الويغورية، المسلمة.</w:t>
        <w:br/>
        <w:t>وبدلا من أن تكون مدينة أوروموتشي، عاصمة شينجيانغ، هي المحطة الأولى للمهمة، وفقًا لترتيبات السفر، قام قائد الطائرة المقلة لنا، بتغيير وجهتها، فجأة، إلى مطار ولاية كاشغر، الأبعد، بنحو ساعتين، لأسباب مناخية، لم تشهد أوروموتشي مثيلًا لها مع صعوبة الرؤية، والثلوج التي غطت مدرج الهبوط.</w:t>
        <w:br/>
        <w:t>وكما يقول المثل، فـ رب ضارة نافعة، حيث أتاح تغيير مواعيد برنامج الزيارة، فرصة أكبر لنا لتفقد مواقع سكانية وتعليمية مستهدفة، أساسًا، في ولايتي كاشغر وخوتيان، بشكل مفاجئ، حقيقي، وليس تمويها، وهي على حالها، وبدون "تزويق" أو إخفاء لأسرار أو أية ترتيبات محلية مسبقة.</w:t>
        <w:br/>
        <w:t>اشتد بنا الشوق لرؤية أوروموتشي، خاصة، بعد ما امتدت إقامة الوفد الصحفي المصري إلى 4 أيام في ولايتي كاشغر وخوتيان، سبقتها ليلتان في العاصمة، بكين، لنهتف من جديد: أوروموتشي.. أوروموتشي.. أوروموتشي، وقد امتلأت مفكراتنا وكاميراتنا، ومشاهداتنا الميدانية بالملاحظات والأحاديث والصور.</w:t>
        <w:br/>
        <w:t>اجتهدت، قدر الإمكان، في عرض جانب من المشاهدات، ضمن 5 تقارير نشرتها "بوابة الأهرام"، تناولت - بالأساس - الأحوال المعيشية، النموذجية، لسكان الولايتين، بما فيها مراكز التعليم والتدريب المهني، ذائعة الصيت، فضلا عما يمكن تسميته بالنهضة الاقتصادية والاجتماعية، وحالة الاستقرار والأمن والأمان، التي تشهدها ولايتا كاشغر وخوتيان، عكس ما تردده الأبواق المناوئة للصين.</w:t>
        <w:br/>
        <w:t>بعد طول انتظار، حطت بنا الرحال، في مطار أوروموتشي الدولي، كثيف الحركة من الطائرات والركاب؛ حيث الطقس البارد جدًا- يبلغ نحو 21 درجة تحت الصفر- وثلوج تغطي كافة الأنحاء، بما فيها المباني والأشجار والشوارع والميادين، وخفف من وطأة البرودة، حرارة الاستقبال والضيافة من جانب الجهات المنظمة للزيارة.</w:t>
        <w:br/>
        <w:t>هذه هي الزيارة الثانية، التي أقوم بها إلى مدينة أوروموتشي، مرآة وحاضرة منطقة شينجيانغ، زرتها للمرة الأولى، في أغسطس من عام 2010، أي منذ نحو 9 سنوات، وأمضيت مع أهلها الطيبين العشر الأوائل من شهر رمضان المعظم، في ذلك الوقت، وهو ما قد يفسر سر اللهفة والشوق والحنين الشخصي لرؤيتها، وقد انتقل هذا التشوق لرؤيتها إلى زميلاتي وزملائي، من أعضاء الوفد المصري، لكثرة ما أفضيت إليهم من حديث عن إمكانات وأصالة ومكانة المدينة.</w:t>
        <w:br/>
        <w:t>في أوروموتشي، قام الوفد المصري بزيارة المتحف الوطني، وتفقد معرضًا، يضم صورًا وتسجيلات للأعمال الإجرامية، التي ارتكبها الإرهابيون المتشددون دينيًا، والانفصاليون، والعملاء المؤجورون، في التسعينيات بمنطقة شينجيانغ.</w:t>
        <w:br/>
        <w:t>شاهدنا كيف نجحت السلطات الصينية في تحويل مجرى الأحداث الدامية بالمنطقة، التي امتدت إلى نحو ثلاثة عقود، إلى مجرد مشاهد من الصور والتسجيلات، وذكرى أليمة، وماض أسود، عاشه السكان الآمنون من كل القوميات ورجال الأمن، لتبقى عبرة لمن يعتبر، في هذا المعرض والمتحف.</w:t>
        <w:br/>
        <w:t>خلال اليومين والليلتين، اللتين قضيناهما في المدينة، زرنا معهد شينجيانغ الإسلامي بـ أوروموتشي، والتقينا طلابه ومعلميه وعميده، الشيخ عبدالرقيب، حضرنا عروضًا للفنون بمسرح المقامات الـ 12 الشهيرة، وقام الراغبون بالتسوق بزيارة أشهر "بازارات" المدينة، وتناولنا وجبة العشاء في أحد مطاعمها الفاخرة، مع مشاهدة عروض محلية، موسيقية وغنائية وراقصة.</w:t>
        <w:br/>
        <w:t>أخيرًا، وقبل أن نغادر أوروموتشي بساعتين، جرى تنظيم لقاء موسع للوفد الصحفي والإعلامي المصري، في مقر أكاديمية شينجيانغ للعلوم الاجتماعية، أداره رئيس الأكاديمية، دينج شوو تشينغ، وحضره 10 من الأكاديميين والخبراء من قوميات صينية متعددة.</w:t>
        <w:br/>
        <w:t>خلاصة اللقاء الأكاديمي، يمكن إجمالها في نقاط تلغرافية على النحو التالي:</w:t>
        <w:br/>
        <w:t>- نائب مدير معهد الدراسات التاريخية، محمود عبدالولى: الإرهابيون والانفصاليون، الذين ارتكبوا جرائم بشعة في شينجيانغ، منذ بدء عقد التسعينيات، لا يمثلون قومية الويغور، التي انتمى إليها، ونحن زرنا مراكز التعليم والتدريب المهني، التي أنقذت جيلا كاملا من الشباب الويغوريين.</w:t>
        <w:br/>
        <w:t>- مديرة معهد الأقليات العرقية، لي شياوشي: من تجربتي الخاصة، فإن منطقة شينجيانج عانت كثيرًا من الفقر والتخلف، عن باقي مناطق الصين، والآن تنعم هذه المنطقة بنهضة حقيقية في التجارة والإنتاج الصناعي والزراعي والسياحة، وعلى مختلف الأصعدة والمستويات، ولم تحدث أية أعمال إرهابية منذ أكثر من عامين، وبالذات، بعد إقامة مراكز التعليم والتدريب المهني للسكان من القومية الويغورية المسلمة.</w:t>
        <w:br/>
        <w:t>- نائب مدير معهد الدراسات الدينية، ما جين ووي: توفير البنية الأساسية في منطقة شينجيانغ مع سهولة النقل والمواصلات والربط مع باقي أنحاء الصين جعل السياحة الداخلية، والخارجية، تحقق نقلة نوعية بالأرقام التي بلغت 150 مليونًا، ومتوقع أن تصل 180 مليونًا في عام 2019.</w:t>
        <w:br/>
        <w:t>- خبير الدراسات الدينية، ما بيينيان: الإرهاب تسبب في إحداث خسائر بشرية ومادية فادحة، عانى منها سكان منطقة شينجيانغ منذ التسعينيات، وقد تأثر هذا الإرهاب – بطبيعة الحال- بالبيئة الدولية الحاضنة له، من ناحية، وبدعم خارجي مشبوه، ومناوئ لتقدم ونهضة ووحدة الصين، وليس بسبب القومية الويغورية أو الدين الإسلامي، البريء من الإرهاب، أو حتى الفقر، لأن المنطقة كانت أكثر فقرًا في الثمانينيات، ولم تشهد أعمالا إرهابية مماثلة.</w:t>
        <w:br/>
        <w:t>- الخبيرة والمديرة لإدارة العلاقات الخارجية، ليو مييي: زرت أحد مراكز التعليم والتدريب المهني بولاية خوتيان، وتحدثت هناك مع إحدى الخريجات الجميلات، التي كانت تحتفل بعيد ميلادها هي وابنتها وزوجها، قالت إنها قبل دخول المركز، كانت مغلقة على نفسها، وتقاطع المعاملات مع الناس والجهات الرسمية، والآن تعيش سعيدة هانئة وتعمل وتحقق دخلًا ماليًا.</w:t>
        <w:br/>
        <w:t>- الخبير في معهد الدراسات الاقتصادية، باي ليدونغ: ارتفعت معدلات التنمية الاقتصادية والاجتماعية في منطقة شينجيانغ بشكل متسارع وملحوظ في السنوات الأخيرة، واقتربت من النهضة، التي تشهدها باقي مناطق الصين، مما انعكس إيجابًا على الحالة المعيشية للسكان من مختلف القوميات.</w:t>
        <w:br/>
        <w:t>- أخيرًا، رئيس الأكاديمية: الاستقرار عامل رئيسي لتنمية جميع القوميات في الصين، بما فيها القومية الويغورية، بمقاطعة شينجيانغ، والحكومة حريصة على تحقيق هذه الغاية، والدفاع عن وحدة أراضيها، والتصدي للنزعات الانفصالية، بكل ما تملكه من قوة، أيضًا، الأكاديمية تتواصل مع باحثين وخبراء مصريين، وليس مع مؤسسات، ويسعدنا أن يتحقق التبادل على مستويات أعلى مستقبلا.</w:t>
        <w:br/>
        <w:t>---------</w:t>
        <w:br/>
        <w:t>بقي أن أشير في مقال أخير، بإذن الله، إلى مدلولات وآفاق امتلاء الطائرة، في رحلتي الذهاب، والعودة من الصين، بالسائحين الصينيين.</w:t>
        <w:br/>
        <w:t>[email protected]</w:t>
        <w:br/>
      </w:r>
    </w:p>
    <w:p>
      <w:pPr>
        <w:pStyle w:val="Title"/>
      </w:pPr>
      <w:r>
        <w:br/>
        <w:br/>
        <w:t>بركاتك يا شيخ عبدالرقيب فى نهضة شينجيانغ</w:t>
        <w:br/>
        <w:br/>
      </w:r>
    </w:p>
    <w:p>
      <w:r>
        <w:br/>
        <w:t>3/4/2019 1:31:00 PM</w:t>
        <w:br/>
      </w:r>
    </w:p>
    <w:p>
      <w:r>
        <w:t>كمال جاب اللهكيف تتعامل السلطات الصينية مع مواطنيها من قومية الويغور المسلمة؟ وما هو- بالضبط - الدور الذي تقوم به مراكز التعليم والتدريب المهني في منطقة شينجيانغ؟</w:t>
        <w:br/>
        <w:t>هذان السؤالان الصريحان، توجهت بهما مباشرة إلى أئمة وشيوخ المساجد والجوامع، التي زرتها مع وفد إعلامي وصحفي مصري، أواخر شهر يناير الماضي، في ثلاث مدن شمال غرب الصين، هي: أوروموتشي وخوتيان وكاشغر.</w:t>
        <w:br/>
        <w:t>الشيخ عبدالرقيب، شخصية دينية، قيادية رفيعة، درس في الأزهر لمدة 5 أشهر، وهو - الآن - عميد معهد شينجيانغ الإسلامي، وإمام مسجده بمدينة أوروموتشي.</w:t>
        <w:br/>
        <w:t>مهمة المعهد تتركز في تعليم ثلاث مواد رئيسية هي: الدين والقانون واللغة.</w:t>
        <w:br/>
        <w:t>الدراسات الدينية تشتمل على القرآن الكريم والحديث والصلاة والتفسير، والدراسات القانونية واللغوية تتناول: الدستور، مع تنظيم دورات في تعلم اللغة الصينية.</w:t>
        <w:br/>
        <w:t>الشيخ عبدالرقيب قام، بنفسه، بتقديم الوفد المصري الزائر إلى طلابه، الذين يحصلون على شهادات جامعية بعد دراسة 3 سنوات، وكذلك إلى طلابه، الذين يجري تعليمهم وتدريبهم، ليصبحوا أئمة في مساجد المنطقة الويغورية، الناهضة.</w:t>
        <w:br/>
        <w:t>في رده على السؤال الأول، بخصوص معاملة الحكومة الصينية لمواطنيها من المسلمين، قال الشيخ عبدالرقيب: إن الحكومة تطبق، بكل قوة وصرامة، الدستور والقوانين، التي تفصل- تمامًا - بين الدين والسياسة، كما تؤمن الحكومة الصينية بحتمية التعايش السلمي بين جميع المواطنين والقوميات والأديان، مشيرًا إلى أن الدستور الصيني ينص في مادته رقم 36 على ما يلي:</w:t>
        <w:br/>
        <w:t>مواطنو جمهورية الصين الشعبية يتمتعون بحرية الاعتقاد الديني، وتحمي الدولة النشاطات الدينية الطبيعية، ولا يحق لأي من أجهزة الدولة أو المنظمات الاجتماعية أو الأفراد إرغام أي مواطن على الاعتقاد بأي دين أو عدم الاعتقاد به، ولا يجوز التعصب ضد أي مواطن يعتقد بأي دين أو لا يعتقد به، ولا يجوز لأي شخص استغلال الدين لمباشرة نشاطات تخل بالنظام الاجتماعي وتضر بصحة المواطنين البدنية، وتعوق النظام التعليمي للدولة، ولا تخضع الجمعيات الدينية والشئون الدينية لأي سيطرة أجنبية.</w:t>
        <w:br/>
        <w:t>أكد الشيخ عبدالرقيب، أن الدين الإسلامي هو دين السلام والسماحة، وعمل الخير وحب الوطن، ولا علاقة له بالمتطرفين حاملي راية الجهاد، مروجي الفتن، الذين أعلنوا الحرب على الحكومة والشعب، ويدعون إلى قتل غير المسلمين من القوميات الصينية الأخرى، لمجرد أن المقتول كافر أو أنه جزء من قومية ظالمة.</w:t>
        <w:br/>
        <w:t>وأشار إلى أن منطقة شينجيانغ، الويغورية، ذات الأغلبية المسلمة، عانت طوال العقدين الماضيين، وحتى وقت قريب، من قيام الإرهابيين والمتطرفين والانفصاليين، في الصين، وفي خارجها، بتنفيذ هجمات إرهابية عنيفة من خلال إشعال الحرائق والتفجيرات، وتدبير الاغتيالات والتسميم وأعمال الشغب والاضطرابات؛ مما تسبب في قتل وإصابة عدد كبير من رجال الأمن والمواطنين الأبرياء، بالإضافة إلى إلحاق الضرر بالممتلكات والمرافق الخاصة والعامة.</w:t>
        <w:br/>
        <w:t>وأوضح الشيخ عبد الرقيب، أن المتطرفين والإرهابيين بلغ بهم الفجور إلى حد الدعوة إلى فصل المنطقة عن بر الصين، وتحريم كل ما هو حكومي في شينجيانغ بما فيها المستشفيات والمدارس والكهرباء والسكن والبث الإذاعي والتليفزيوني ومشاهدة الأفلام والاستماع إلى الموسيقى والغناء والرقص في الأفراح والبكاء في المآتم، وأجبروا النساء المسلمات، بمن فيهن صغيرات السن، على ارتداء العباءة السوداء والنقاب، وترك العمل خارج المنزل، وكل من يعارض هذا التحريم، سواء كان من قومية الويغور أو من غيرهم، فهو كافر ويستحق عقوبة الإعدام.</w:t>
        <w:br/>
        <w:t>وفي إجابته عن السؤال الثاني، بخصوص قيام الحكومة بإنشاء مراكز للتعليم والتدريب المهني، وتقييمه لتلك التجربة، قال الشيخ عبد الرقيب: نحن راضون تمامًا عن هذه المراكز، وكل الاتهامات، التي ترددها الدعاية المناوئة للصين، بهذا الخصوص، غير صحيحة، مؤكدًا تبني الحكومة سلسلة من الإجراءات الهادفة لمكافحة الإرهاب وللوقاية من التطرف، ولمساعدة بعض من تأثروا بأفكار متطرفة للتخلص من هذه الأفكار، وإعادة دمجهم في المجتمع في أقرب وقت ممكن.</w:t>
        <w:br/>
        <w:t>أوضح الشيخ عبدالرقيب: في مقدمة سلسلة الإجراءات الوقائية، إقامة منشآت للتعليم وللتدريب المهني، تتوافق بشكل كامل مع الدستور والقانون، وأسهمت كثيرًا في تحسين الوضع الأمني على مدار العامين الماضيين، وصانت – بشكل فعال - حقوق الإنسان لجميع القوميات، التي تعيش جنبًا إلى جنب في منطقة شينجيانغ الويغورية، ذاتية الحكم، التي كانت وستظل جزءًا من الأراضي الصينية.</w:t>
        <w:br/>
        <w:t>في مدينة خوتيان، وفي رحاب الجامع الكبير، تحدث، بإفاضة، الشيخ أبا الحسن، إمام المسجد، عن المناخ الديني والروحي الممتاز، الذي توفره الحكومة الصينية لمواطنيها من قومية الويغور المسلمة، مؤكدًا أنه ذهب بنفسه إلى مراكز التعليم والتدريب المهني، ويحض الشباب على الالتحاق بها، لما توفره من تعليم للغة والقوانين والدستور، ولما تتيحه من تدريبات ودورات للمهارات والمهن، وباعتبارها وسيلة ناجحة لمكافحة الإرهاب وللوقاية من التطرف.</w:t>
        <w:br/>
        <w:t>في مدينة كاشغر، التقى الوفد الصحفي المصري مع الشيخ ماماتي جمعة، إمام مسجد عيد كاه، ابن الإمام، الذي قتل على أيدي إرهابيين في عام 2014.</w:t>
        <w:br/>
        <w:t>وقدم الشيخ ماماتي شرحًا وافيًا للتطوير الذي شهده مسجد عيد كاه الذي مر على بنائه أكثر من 570 عامًا، كما نوه للإمكانات وللتجهيزات التي تحملتها الحكومة الصينية لتوفير بيئة نظيفة ومريحة للمصلين، مشيرًا إلى حرص الحكومة على ضمان الحرية الدينية لمواطنيها من المسلمين، ورجال الدين، من قومية الويغور.</w:t>
        <w:br/>
        <w:t>إلى المقال المقبل.. ولقاء مع رئيس وخبراء أكاديمية العلوم الاجتماعية بشينجيانغ، حيث يتواصل الحوار، عن الضغوط الصينية على الإرهاب لجعله شيئًا من الماضي.</w:t>
        <w:br/>
        <w:t>[email protected]</w:t>
        <w:br/>
      </w:r>
    </w:p>
    <w:p>
      <w:pPr>
        <w:pStyle w:val="Title"/>
      </w:pPr>
      <w:r>
        <w:br/>
        <w:br/>
        <w:t>نهضة شينجيانغ تتحدى الدعاية المناوئة للصين</w:t>
        <w:br/>
        <w:br/>
      </w:r>
    </w:p>
    <w:p>
      <w:r>
        <w:br/>
        <w:t>2/24/2019 6:17:00 PM</w:t>
        <w:br/>
      </w:r>
    </w:p>
    <w:p>
      <w:r>
        <w:t>كمال جاب اللهشاءت الظروف أن أزور أفغانستان في شهر أكتوبر من العام الماضي، وأرى بعيني حصيلة الإرهاب والدمار والخراب، الذي تعاني منه تلك الدولة المنحوسة بالحروب والغزوات.</w:t>
        <w:br/>
        <w:t>جاء ذلك قبل ثلاثة أشهر- فقط - من أن تحط بي الرحال، ثانية، في الطرف الآخر من الحدود، بشمال غرب الصين؛ حيث منطقة شينجيانغ، ذات الأغلبية المسلمة.</w:t>
        <w:br/>
        <w:t>فارق شاسع يلمسه أي عابر سبيل، مثلي، بين حالة الاستقرار والأمن والأمان، وحركة التنمية الاقتصادية والاجتماعية، التي تشهدها الآن منطقة شينجيانغ الويغورية، الصينية، ذاتية الحكم، مقارنة بالنقيض المحزن في أفغانستان، التي يسعى أمراء الفتنة والحرب والإرهاب، وقوى الظلام والشر والانفصال، الثلاثية، الملعونة، الذين يدعمونهم ماديًا ومعنويًا ودعائيًا، لجر سكان شينجيانغ من المسلمين الآمنين، إلى المصير الأسود، والمحتوم، ذاته، بالجارة أفغانستان.</w:t>
        <w:br/>
        <w:t>ذهبت إلى شينجيانغ في أواخر شهر يناير الماضي، وأنا متأثر بحملة رهيبة من التشويه والافتراءات والدعاية المريبة ضد الصين، بخصوص مزاعم عن عمليات اضطهاد وانتهاك ممنهج لحقوق الإنسان في هذه المنطقة.</w:t>
        <w:br/>
        <w:t>أيضًا، كنت مشحونًا بادعاءات تتضمن الزج بمليون مسلم من العجائز، وتجميع المرضى والمراهقين والأطفال والنساء الحوامل، في معسكرات اعتقال رهيبة، وفي ظروف غير آدمية، ولا أحد منهم يعرف متى يطلق سراحه، والادعاء بمحاولة بعضهم الانتحار(!!) والأهم، هو الزعم بأحقية سكان قومية الويغور، فيما يسمى بـ تركستان الشرقية، بتقرير مصيرهم، وإقامة دولتهم المستقلة!</w:t>
        <w:br/>
        <w:t>لأنني زرت المنطقة من قبل، في أغسطس عام 2010، وأتابع، عن قرب، التطورات المتلاحقة، التي تحدث فيها، فقد كنت على يقين، قبل زيارتها، ثانية، وقد تأكدت، بعد قضاء نحو الأسبوع بأهم ثلاث ولايات فيها، من 25 إلى 31 يناير الماضي، أن أبعادًا جيو- ستراتيجية وأيديولوجية، ومكايدات سياسية، هي، في الأساس، السبب وراء تلك الحملة الظالمة، والدعاية المناوئة للصين.</w:t>
        <w:br/>
        <w:t>بعد عودتي من منطقة شينجيانغ، ونشر ثلاث مقالات عما شاهدته، على الطبيعة هناك، وبالذات، في ولايتي كاشغر وخوتيان، حفل بريدي الإلكتروني بالعديد من رسائل القدح والمديح، وأستأذن قارئ "بوابة الأهرام" الكريم، بنشر نص إحداها:</w:t>
        <w:br/>
        <w:t>تقول الرسالة، التي تلقيتها من السيد س. أ. وعفوًا لنشرها، بدون اسم وبالعامية:</w:t>
        <w:br/>
        <w:t>"قريت مقالتك المقززة عن الصين وأقلية الإيجور إللي بتدعي إنهم عايشين نعمة اسمها الأمن والأمان، أنا مش هاهاجمك ولا هاشتمك ولا هاوجهلك أي إساءة، لكن هادعيلك تشوف أهلك وأولادك عايشين زي شعب الإيجور".</w:t>
        <w:br/>
        <w:t>طبعًا، كل الشكر والتقدير والاحترام للسيد س.أ. على رسالته، برغم قسوتها على شخصي، إلا أنها مهمة جدًا - في رأيي- لأنها سوف تتيح لي الرد عليه استنادًا إلى حقائق، رأيتها- بنفسي- على الطبيعة، في ولايات كاشغر وخوتيان وأوروموتشي، بمنطقة شينجيانغ، ولا أرددها متأثرًا بتفسير خاطئ للدين الإسلامي، ولا بأحكام مسبقة، ولا بشعور خبيث بالاستعلاء، ولا بالتأثر الأعمى بالحملة الظالمة، وبالدعاية المناوئة للصين.</w:t>
        <w:br/>
        <w:t>أكثر قضية مثارة، بالباطل، الآن، أمام الرأي العام العالمي، تدور حول مراكز التعليم والتدريب المهني، التي أقامتها الصين خصيصًا وبتكاليف عالية جدًا لمواطنيها في منطقة شينجيانغ، ذاتية الحكم، وذات الأغلبية الويغورية المسلمة.</w:t>
        <w:br/>
        <w:t>أقول بالباطل؛ ليس دفاعًا عن حكومة الصين، ولكن لمصلحة سكان المنطقة - أنفسهم - من الأغلبية الويغورية المسلمة، التي باتت في وضع متخلف جدًا، عن ركب التنمية الاقتصادية والاجتماعية، المتسارع، الذي تنعم به، وتشهد له، باقي مناطق الصين، مما تسبب في شيوع مظاهر الفقر والبطالة، وانحراف البعض من أبناء المنطقة، وبالذات، الشباب، وانجذابهم إلى تفسيرات خاطئة للدين الإسلامي، وتجنيدهم، بالباطل، في تنظيمات عنف وانفصالية وإرهابية، كادت تعصف بالأخضر واليابس في المنطقة، منذ تسعينيات القرن الماضي، وحتى وقت قريب.</w:t>
        <w:br/>
        <w:t>مراكز التعليم والتدريب المهني لقومية الويغور المسلمة، التي زرتها في ولايتي كاشغر وخوتيان بمنطقة شينجيانغ، ليست سرية ولا محظورًا زيارتُها، وليست سجونًا تضم الملايين، ولا هي معتقلات لتعذيب العجائز والمراهقين والنساء الحوامل والأطفال، والتشجيع على الانتحار، كما تردد الدعاية المناوئة للصين.</w:t>
        <w:br/>
        <w:t>بل أصبحت المراكز تجربة فريدة للقضاء على الفقر والبطالة، ومزارات حضارية راقية، من فئة 5 نجوم، تتباهى بها حكومة الصين، لوقاية سكان شينجيانغ من التطرف والعنف والإرهاب، وتتيح السلطات الفرصة لزيارتها أمام وسائل الإعلام والصحافة المحلية، وممثلي البعثات الأجنبية المعتمدين في الصين، وفي خارجها.</w:t>
        <w:br/>
        <w:t>لقد زرت بنفسي العديد من مراكز التعليم والتدريب المهني، في ولايتي كاشغر وخوتيان، وأجريت حوارات مع نزيلاتها ونزلائها، وحضرت معهم حصص تعلم اللغة الصينية والقانون والمهن، ورأيتهم وهم يرقصون ويمرحون وينتجون، بدلاً من البطالة والتطرف، والفقر، الذي كانوا يعانون منه قبل الالتحاق بهذه المراكز.</w:t>
        <w:br/>
        <w:t>نخبة شينجيانغ، الذين حاورتهم خلال الزيارة، تدرك جيدًا أهميتها الإستراتيجية، بوصفها كانت ممرًا التقى فيه الشرق بالغرب، عبر طريق الحرير القديم.</w:t>
        <w:br/>
        <w:t>تدرك النخبة أنه بفضل النهضة، المتسارعة، التي تشهدها الصين، مع القضاء على البطالة والفقر، والإرهاب، سوف تستعيد منطقة شينجيانغ موقعها ثانية، بوصفها بوابة انفتاح الصين نحو الغرب، ومنها ستنطلق قطارات الشحن الصينية إلى وسط آسيا وأوروبا، ضمن مبادرة الحزام والطريق، مما يعد فرصة تاريخية للمنطقة، ويمهد لنقلة حضارية لسكانها من قومية الويغور المسلمة.</w:t>
        <w:br/>
        <w:t>إلى حوارات مع خريجي المراكز وأئمة المساجد والخبراء، الأسبوع المقبل.</w:t>
        <w:br/>
        <w:t>[email protected]</w:t>
        <w:br/>
      </w:r>
    </w:p>
    <w:p>
      <w:pPr>
        <w:pStyle w:val="Title"/>
      </w:pPr>
      <w:r>
        <w:br/>
        <w:br/>
        <w:t>مرحبا بكم للرقص والغناء في "كاشغر"</w:t>
        <w:br/>
        <w:br/>
      </w:r>
    </w:p>
    <w:p>
      <w:r>
        <w:br/>
        <w:t>2/10/2019 8:04:00 PM</w:t>
        <w:br/>
      </w:r>
    </w:p>
    <w:p>
      <w:r>
        <w:t>كمال جاب اللهفي حياتي لم أشهد شعبًا يتمتع بهذا القدر الوفير من الإقبال على الحياة، والحيوية والبهجة، والهمة والنشاط، وكرم الضيافة، مثلما رأيت- بعيني- هذه الصفات المبهجة، في ولاية كاشغر، بمنطقة شينجيانغ الويغورية، الذاتية الحكم، بالقرب من الحدود الغربية الصينية، مع أفغانستان وباكستان وقرغيزستان وطاجيكستان.</w:t>
        <w:br/>
        <w:t>كاشغر، واحة صينية متفردة، يرجع تاريخها إلى أكثر من ألفين ومائة سنة، ملتقى الحضارات الهندية واليونانية والعربية والفارسية والصينية، ذات موقع حدودي إستراتيجي مهم، كونها تقع في مفترق الدروب، الجنوبية والشمالية والوسطى، في داخل الصين، ونقطة بداية طريق الحرير القديم، في خارج الصين.</w:t>
        <w:br/>
        <w:t>رأيت مدينة كاشغر القديمة في ثوب جديد، استمعت - بكل جوارحي- إلى تطلعات أهلها الطيبين، الذين ينتظرون – بلهفة - أن تستعيد ولايتهم الويغورية - الصينية أمجادها، وسابق عهدها الذهبي، وتتذوق من جديد ما اكتسبته عبر التاريخ من ألقاب تستحقها بجدارة، مثل: بلد الغناء والرقص، بلد الفواكه، بلد الذهب واليشم، وتصبح- كذلك - محورًا للأعمال وللثقافات المختلفة، بعد أن نجت بجلدها أخيرًا مما ابتليت به من وباء النعرات الانفصالية الشرسة، والأنشطة الإرهابية القذرة.</w:t>
        <w:br/>
        <w:t>في شهر رمضان المعظم، الموافق لـشهر أغسطس من عام 2010، زرت مدينتي أوروموتشي وتوربان، التابعتين لمنطقة شينجيانغ الصينية الويغورية، ذات الأغلبية المسلمة (نحو 20 مليون نسمة) وتمثل سدس مساحة الصين، وتمتلك 30 في المائة من ثروة نفط الصين، و40% من الغاز، و40% من الفحم، بالإضافة إلى أن المنطقة تجاور 8 دول في وسط آسيا، بحدود 5600 كيلو متر.</w:t>
        <w:br/>
        <w:t>زيارتي لتلك المنطقة، التي تعد أبعد نقطة من البحر في العالم - منذ 9 سنوات - كانت بهدف التعرف - عن قرب - على ظروف أمنية وحياتية بالغة الرعب والخطورة، كان السكان يعيشونها في ذلك الوقت، لازدياد أحداث عنف وإرهاب دامية، نتيجة قيام البعض بإساءة تفسير الإسلام، وإثارة عداوات ضد من سموهم بالكافرين، وقد راح ضحية لهذه الأحداث آلاف القتلى والجرحى، من أعراق تصل إلى 17 قومية، في مقدمتها، الهان، التي تمثل غالبية الصينيين، بالإضافة إلى الويغور وهوي وطاجيك، وغيرهم.</w:t>
        <w:br/>
        <w:t>في أواخر شهر يناير الماضي، 2019، وتلبية لدعوة كريمة من المكتب الإعلامي بمجلس الدولة وسفارة الصين في القاهرة، قمت ثانية بزيارة شينجيانغ الويغورية، الذاتية الحكم، ضمن وفد إعلامي مصري، بهدف فهم حقيقة ما تشهده المنطقة، وبالذات، فرز وتمييز ما تردده الأبواق الإعلامية المناهضة للصين، بأن بكين تشن حربًا على الثقافة الويغورية، وتريد سحقها، وأن هناك حوالي مليون مسلم ويغوري اختفوا في معتقلات، فيما الملايين الآخرين، من الويغوريين، يتعرضون للقمع والزج بهم في السجون، ويفتقدون إلى أبسط حقوق الإنسان.</w:t>
        <w:br/>
        <w:t>حسب ما فهمت، فقد كان الوفد الإعلامي والصحفي المصري، هو الأول من نوعه على الصعيدين المحلي والأجنبي، الذي أتيحت له فرصة زيارة مراكز التدريب والتعليم المهنية، تقديرًا لعلاقة الصداقة الخاصة بين القاهرة وبكين، إلى جانب السماح للوفد بتفقد الأسواق والمزارع والمصانع والمستشفيات والمساجد والمؤسسات التعليمية، في الولايات الجنوبية لمنطقة شينجيانغ، الذاتية الحكم.</w:t>
        <w:br/>
        <w:t>ومما يؤكد الشفافية وانفتاح السلطات الحكومية الصينية، وثقتها بالنفس، وأنه ليس لديها ما تخفيه أو يعيبها، بالذات تجاه ما يتردد بخصوص مراكز التدريب والتعليم المهنية لمواطنيها من قومية الويغور، فقد نظمت الصين زيارة تفقدية مسبقة لمنطقة شينجيانغ، في أواخر شهر ديسمبر المنصرم، لمبعوثين دبلوماسيين من 12 دولة أجنبية، هي: روسيا وكازاخستان وقيرغيزستان وأوزبكستان وطاجيكستان والهند وباكستان وإندونيسيا وماليزيا وأفغانستان وتايلاند والكويت.</w:t>
        <w:br/>
        <w:t>السيد جيانج جيان قوه نائب رئيس دائرة الدعاية للجنة المركزية للحزب الشيوعي الصيني حرص، خلال الالتقاء به، على مطالبة الوفد الإعلامي والصحفي المصري بأن يتأكد بنفسه، وعلى الطبيعة، في أثناء زيارته مراكز التدريب والتعليم المهنية، من مدى صحة ما تبنته الحكومة المحلية في منطقة شينجيانغ من سياسة المكافحة والوقاية في مواجهة الأنشطة الإرهابية والتطرف الديني، مع مراعاة التوازن بين توقيع العقوبات على الجرائم وحماية حقوق الإنسان، تلك السياسة التي أثبتت فعاليتها بنجاح ساحق، بدليل أن المنطقة لم تشهد أي حادث إرهابي لـ 26 شهرًا متتاليًا منذ بدء عملها.</w:t>
        <w:br/>
        <w:t>لا أود الإطالة في الحديث عما شهدته من إنجازات، ومعاملة حضارية راقية وتقدير وترفيه، لمواطني قومية الويغور، من الشباب الصينيين المقيدين والمقيمين، في العديد من مراكز التدريب والتعليم المهنية، التي زرتها في كاشغر؛ لأن الإطالة مضيعة للوقت.</w:t>
        <w:br/>
        <w:t>يمكن اختصار المشاهدات الميدانية بقول واحد: إن حكومة الصين نجحت – بامتياز - في اتباع سياسة للمكافحة والوقاية، بإنشاء تلك المراكز، التي ينصب دورها على معالجة الأسباب الجذرية والأعراض السافرة للأنشطة الإرهابية والتطرف الديني، بتعليم اللغة والقانون، وكذلك المهارات الحرفية والمهنية، التي تمكن خريجي هذه المراكز من الالتحاق بوظائف جاهزة ومجزية تنتشلهم - هم وأسرهم - من مظاهر الفقر والجهل والبطالة، التي تعد مسرحًا نموذجيًا للتطرف الديني والإرهاب.</w:t>
        <w:br/>
        <w:t>الأهم الذي يجب التركيز عليه - من وجهة نظري - هو كيف يجري الاستعداد، الحكومي والأهلي- على قدم وساق- لكي تصبح ولاية كاشغر، والمحافظات المجاورة لها، لؤلؤة غرب الصين، وواحدة من أحدث المناطق الاقتصادية المزدهرة، المرتبطة بدول آسيا الوسطى المجاورة، وليتحقق حلم شعب كاشغر الويغوري العريق، بأنه كما باتت "شنتشن" الصينية نموذجًا للتقدم والازدهار في شرق البلاد، تصبح كاشغر-كذلك- في الغرب.</w:t>
        <w:br/>
        <w:t>يقول مثل شعبي في كاشغر: في البازار يمكنك أن تشترى كل شيء إلا الشمس والقمر!!</w:t>
        <w:br/>
        <w:t>والبازار في كاشغر يجمع بين السكن والتصنيع والبيع، والسياحة الداخلية والخارجية الوافدة على المنطقة بلغت 150 مليون زائر في العام الماضي، وتفاصيل أخرى للنهضة والبهجة في مقال جديد الأسبوع المقبل بإذن الله.</w:t>
        <w:br/>
        <w:t>[email protected]</w:t>
        <w:br/>
      </w:r>
    </w:p>
    <w:p>
      <w:pPr>
        <w:pStyle w:val="Title"/>
      </w:pPr>
      <w:r>
        <w:br/>
        <w:br/>
        <w:t xml:space="preserve"> مشرعون أمريكيون يدعون لفرض عقوبات على الصين بشأن انتهاكات في شينجيانغ</w:t>
        <w:br/>
        <w:br/>
      </w:r>
    </w:p>
    <w:p>
      <w:r>
        <w:br/>
        <w:t>8/30/2018 7:02:00 AM</w:t>
        <w:br/>
      </w:r>
    </w:p>
    <w:p>
      <w:r>
        <w:t>دعت مجموعة من المشرعين من الحزبين الجمهوري والديمقراطي الولايات المتحدة يوم الأربعاء إلى فرض عقوبات على مسئولين صينيين فيما يتصل بانتهاكات لحقوق الإنسان ضد الأقلية المسلمة في إقليم شينجيانغ، قائلين إن المنطقة أصبحت "دولة بوليسية عالية التقنية".موضوعات مقترحة</w:t>
        <w:br/>
        <w:t>أسعار الذهب اليوم في مصر.. عيار 21 بكام؟</w:t>
        <w:br/>
        <w:t>سعر الذهب اليوم الثلاثاء.. استمرار تراجع عيار 18</w:t>
        <w:br/>
        <w:t>تنفيذًا لتوجيهات الرئيس.. قرار بإلزام هيئة التنمية الصناعية بعدم طلب أي مستندات إضافية من المصانع عند المتابعة</w:t>
        <w:br/>
        <w:t>ويقود المجموعة عضو مجلس الشيوخ ماركو روبيو وعضو مجلس النواب كريس سميث ويرأسان اللجنة التنفيذية بشأن الصين في الكونجرس. ووجه المشرعون الدعوة في خطاب إلى وزير الخارجية مايك بومبيو ووزير الخزانة ستفين منوتشين.وجاء في الخطاب الذي وقعه روبيو وسميث بالإضافة إلى 15 آخرين من أعضاء مجلسي الشيوخ والنواب، أن المسلمين في منطقة شينجيانغ ذات الحكم الذاتي بغرب الصين "يخضعون للاحتجاز التعسفي والتعذيب إلى جانب قيود على ممارسة العبادات والثقافة ونظام مراقبة رقمي واسع الانتشار بحيث إن كل جوانب الحياة اليومية تحت المراقبة".ودعا الخطاب إلى فرض عقوبات بموجب قانون ماجنيتسكي على مسئولين كبار بالحكومة الصينية والحزب الشيوعي يشرفون على وضع السياسات.وسنت الولايات المتحدة قانون ماجنيتسكي في الأصل لاستهداف مرتكبي انتهاكات حقوق الإنسان الروس، لكن نطاقه اتسع بما يسمح بفرض عقوبات لارتكاب انتهاكات في أي مكان في العالم.وقال الخطاب "الحكومة الصينية تصنع دولة بوليسية عالية التقنية (في شينجيانغ) وهو ما يمثل انتهاكا صارخا للخصوصية ولحقوق الإنسان الدولية".كانت الصين قالت إنها تواجه خطرا كبيرا من الإسلاميين المتشددين والانفصاليين الذين يخططون لهجمات ويؤججون التوترات بين أقلية الويغور المسلمة التي تعتبر أن الإقليم موطنها وأغلبية الهان العرقية الصينية.</w:t>
        <w:br/>
      </w:r>
    </w:p>
    <w:p>
      <w:pPr>
        <w:pStyle w:val="Title"/>
      </w:pPr>
      <w:r>
        <w:br/>
        <w:br/>
        <w:t>"تصيين" شهر الصوم في "أوروموتشي"</w:t>
        <w:br/>
        <w:br/>
      </w:r>
    </w:p>
    <w:p>
      <w:r>
        <w:br/>
        <w:t>5/21/2018 1:25:00 PM</w:t>
        <w:br/>
      </w:r>
    </w:p>
    <w:p>
      <w:r>
        <w:t>كمال جاب اللهقبل أيام من بدء شهر رمضان المعظم، تلقيت دعوة كريمة من سفارة الصين بالقاهرة، لحضور لقاء بوفد للتبادل الثقافى مع منطقة "شينجيانغ" الصينية، الويغورية المسلمة، الذاتية الحكم.ضم الوفد كلًا من السيد شيويه قويشيانغ، أمين عام الجمعية الصينية للصداقة مع الخارج، والدكتورة قولينار ووفولى، الأستاذة في جامعة كاشغر.اللقاء استهدف - أساسًا - الاطلاع على مدى استعداد الصائمين في هذه المنطقة من العالم، وأغلبية سكانها من المسلمين، لممارسة شعائرهم الدينية، بحرية كاملة، ضمن السياسة التي تتبعها السلطات الصينية، وتضمن - وفق تعبيرهم - حرية الاعتقاد الديني، وبناء الدولة المزدهرة القوية الديمقراطية المتحضرة المتناغمة الجميلة.استمعت - باهتمام شديد - للكلمة التى ألقاها رئيس الوفد الزائر، السيد شيويه قويشيانغ، وشرحه – المستفيض - للسياسة التى تتبعها الصين، وممارستها لضمان حرية الاعتقاد الدينى، وبالذات، في منطقة "شينجيانغ"، التى يبلغ عدد سكانها من المسلمين نحو 20 مليون نسمة، وتمثل سدس مساحة الصين، توازى مساحة 3 دول عربية هي: مصر والعراق وسوريا، وتجاور 8 دول إسلامية في وسط آسيا بحدود تمتد إلى 5600 كيلو متر، وتمتلك 30 في المائة من ثروة نفط الصين، و40 في المائة من الغاز، و40 في المائة من الفحم.المفاجأة، التى لم يكن يعرفها رئيس وأعضاء الوفد والمشاركون في اللقاء من الصينيين والمصريين، وقد أبلغتهم بها في حينه، هى، أننى كنت أنتظر زيارتهم لمصر- بفارغ الصبر- منذ 8 سنوات، أى منذ قمت- أنا- بزيارة منطقة " شينجيانغ" في شهر أغسطس من عام 2010.تزامنت زيارتى لتلك المنطقة مع العشر الأوائل من شهر رمضان المعظم في ذلك الوقت، ورأيت بعينى هناك الكثير من ممارسات العبادة للصائمين المسلمين الويغوريين، ومدى احترام الدولة الصينية لمشاعرهم الدينية، وحريتهم الكاملة في أدائها، وهو - بالضبط - ما أراد الوفد الصينى الزائر شرحه لمن سيقابلوهم في القاهرة.ثلاث مدن صينية شاءت الأقدار أن أقضى العشر الأوائل من شهر رمضان المعظم بين سكانها من المسلمين، في شهر أغسطس من عام 2010، هى: أوروموتشى، عاصمة مقاطعة "شينجيانغ"، ومدينة "توربان" لؤلؤة المدن على طريق الحرير في المقاطعة، وآخيرًا العاصمة بكين، حيث حضرت حفل الإفطار السنوى الذى أقامه، وقتها، رئيس بعثة مصر في الصين، السفير أحمد رزق، لأسرة السفارة ومكاتبها الفنية والجالية المصرية.تتميز منطقة " شينجيانج " الويغورية، ذات الأغلبية المسلمة، التى زرتها، بجبالها الشاهقة وببحيراتها الرائعة، وبصحرائها الواسعة، وكذلك بثقافتها المتعددة والمتنوعة وأبرزها الثقافة الإسلامية، وتتعايش في المنطقة 55 قومية، أكبرها من حيث التعداد السكانى، قوميات: الويغور والهان والقازاق، وينتشر في المنطقة عشرات المساجد إلى جانب المعابد البوذية والكنائس المسيحية.فى عاصمة "شينجيانغ"، أقمت في فندق بـ " أوروموتشى" تحرص إدارته – إلى درجة المبالغة أحيانا- على توفير الرعاية الروحانية والدينية لساكنيه ورواده من المسلمين، ويتزين شهر الصوم في المدينة بمظاهر احتفالية خاصة تميزها عن باقى عموم الصين.زرت في "أوروموتشى" مساجد وجمعيات ومعاهد ومراكز إسلامية، والتقيت على مائدتى الإفطار والسحور مع أئمة وصائمين مسلمين، وأبلغوني، بصريح العبارة، أن حق حرية الاعتقاد الديني لهم مطبق ومضمون في دستور الصين.تنص المادة 36 لدستور جمهورية الصين الشعبية على ما يلي:</w:t>
        <w:br/>
        <w:t>مواطنو جمهورية الصين الشعبية يتمتعون بحرية الاعتقاد الدينى، وتحمى الدولة النشاطات الدينية الطبيعية، ولا يحق لأى من أجهزة الدولة أو المنظمات الاجتماعية أو الأفراد إرغام أى مواطن على الاعتقاد بأى دين أو عدم الاعتقاد به، ولا يجوز التعصب ضد أى مواطن يعتقد بأى دين أو لا يعتقد به، ولا يجوز لأى شخص استغلال الدين لمباشرة نشاطات تخل بالنظام الاجتماعى وتضر بصحة المواطنين البدنية وتعوق النظام التعليمى للدولة، ولا تخضع الجمعيات الدينية والشئون الدينية لأى سيطرة قوى أجنبية.أهمية قصوى تعطيها السلطات الصينية لضرورة ألا تخضع الجمعيات والشئون الدينية لأى سيطرة من قوى أجنبية ومتطرفة وإرهابية، لأننى كنت، وقتها، أزور مدينة "أوروموتشى" عقب أحداث بشعة، شهدتها عاصمة منطقة " شينجيانغ" الويغورية، ذات الأغلبية المسلمة.وتتردد صورة ذهنية دعائية مغرضة، تتلقفها أوساط غربية وسياسية مناوئة لتقدم وتنمية البر الصينى، لربط منطقة " شينجيانغ" الويغورية، ذات الأغلبية المسلمة، بالحركات الاحتجاجية والتنظيمات الانفصالية لقوى (خارجية) تسعى إلى إقامة ما تسميه بـ " دولة تركستان الشرقية".المهم أن الأحداث الإرهابية المؤسفة تلك، استمرت على مدى أسبوع كامل في شهر يوليو من عام 2009، حيث دماء تسيل وجثث ملقاة في الشوارع ودخان يتصاعد من السيارات ومتاجر تحترق وأعمال نهب وقتل في قلب "أوروموتشى" راح ضحيتها – وفقا للأرقام الصينية- 197 قتيلا وأكثر من ألف جريح من أعراق تصل إلى 17 قومية، منهم من ينتمى لقومية هان – التى تمثل غالبية الصينيين- ومنهم من ينتمى إلى أقليات الويغور وهوى وطاجيك.. وغيرها.لهذه الأسباب ولمنع تكرار هذه الأحداث الإرهابية المؤسفة في منطقة "شينجيانغ" الويغورية ذات الأغلبية المسلمة، تتشدد الدولة الصينية في كبح النشاطات الدينية غير المشروعة، والحد من استغلال الدين لترويج أفكار متطرفة أو مباشرة أنشطة متطرفة، ومقاومة تسلل القوى من خارج الصين باستغلال الدين، وتسديد الضربات إلى الأنشطة الإجرامية والمخالفة للقانون التى تمارس باستغلال الدين، وتجرى النشاطات الدينية في حدود قوانين الدولة، ولا يمكن استغلال الدين لممارسة النشاطات التى تضر بالاستقرار الاجتماعى والوحدة القومية والأمن الوطنى.تشدد الدولة الصينية المشروع لكبح النشاطات الدينية المتطرفة، وفى مواجهة الحركات الاحتجاجية والانفصالية والإرهابية في منطقة "شينجيانغ"، ذاتية الحكم، وذات الأغلبية المسلمة، يأتي ضمن تمسك الأوساط الدينية الصينية باتجاه "تصيين" الديانة، أي تشجيع مختلف الأديان على مواكبة العصر، والتكيف مع المجتمع الاشتراكى، وتقديم المساهمات للتنمية الاقتصادية والانسجام الاجتماعى والازدهار الثقافى والوحدة القومية ووحدة الوطن الأم.هذا التشدد لم يمنع ابنة مدينة "تروبان" الويغورية المسلمة، السيدة "أتيكا" شبيهة جدتى "علياء" رحمها الله، من التعبير عن مشاعرها الإنسانية وهى تقدم لى هدية من العنب الطازج والإفطار الرمضاني من لحم الضأن المشوي، وتأخذ بيدي في المساء لمشاهدة الأغاني الفلكلورية المحلية والرقصات الشعبية القريبة من القلب، وهو ما سأتحدث عنه في مقالي المقبل بإذن الله.</w:t>
        <w:br/>
        <w:t>[email protected]</w:t>
        <w:br/>
      </w:r>
    </w:p>
    <w:p>
      <w:pPr>
        <w:pStyle w:val="Title"/>
      </w:pPr>
      <w:r>
        <w:br/>
        <w:br/>
        <w:t>الإسكندرية تستقبل وفدًا من الصين لتعزيز العلاقات الثقافية| صور</w:t>
        <w:br/>
        <w:br/>
      </w:r>
    </w:p>
    <w:p>
      <w:r>
        <w:br/>
        <w:t>7/4/2017 8:46:00 PM</w:t>
        <w:br/>
      </w:r>
    </w:p>
    <w:p>
      <w:r>
        <w:t>استقبلت الدكتورة سعاد الخولي، نائب محافظ الإسكندرية، اليوم، وفدا صينيا، برئاسة كوي يوينج، نائب وزير الدعاية في الحزب الصيني الحاكم، وبحضور تشون نانشان، قنصل عام جمهورية الصين الشعبية؛ بهدف التنسيق للحدث الثقافي الصيني "معرض ثقافة الغرب الصيني - منطقة شينجيانغ" الذي سيقام بالإسكندرية، في الفترة من ١٠ - ١٦ من يوليو الحالي.موضوعات مقترحة</w:t>
        <w:br/>
        <w:t>بالاسم ورقم الجلوس.. ننشر نتيجة الشهادة الإعدادية بالمنوفية</w:t>
        <w:br/>
        <w:t>جنايات الأقصر تؤجل جلسات محاكمة المتهمة في القضية المعروفة بـ«طفل برميل المش»</w:t>
        <w:br/>
        <w:t>الدكتور أحمد المنشاوي رئيسا لجامعة أسيوط.. تعرف على السيرة الذاتية</w:t>
        <w:br/>
        <w:t xml:space="preserve">وأعربت "الخولي"، عن اعتزازها باختيار الإسكندرية لإقامة الحدث الثقافي الصيني، مؤكدة حرص المحافظة، على إظهار وإخراج هذا الحدث بصورة مشرفة أمام العالم أجمع.وأكدت "الخولي"، أن هذا الحدث الثقافي، ما هو إلا ترجمة وتوطيد لما تم الاتفاق عليه علي أرض الواقع، خلال زيارة السيد عبدالفتاح السيسي، رئيس الجمهورية، إلي الصين العام الماضي، وتوطيد لمزيد من الاتفاقيات بين الجانبين.وأشادت "الخولي"، بالدور الذي تقوم به مكتبة الإسكندرية، وأنها بمثابة منارة الثقافة والعلم في مصر والشرق الأوسط، وأوضحت، أننا نهتم بإلقاء الضوء الإعلامي علي أي حدث ثقافي يتم علي أرض الإسكندرية، لكي نؤكد للجميع، مدى استعداد المحافظة لاستقبال كافة الأحداث الثقافية والعالمية، ومدي قوة الترابط بين الجميع.هذا وأوضحت، أننا يربطنا بالشعب الصيني علاقة قوية علي مر التاريخ، مشيدة بقوة الشعب الصيني وتماسكه، وأنه استطاع أن يصل خلال فترة وجيزة إلي مستوى اقتصادي قوي، كما أشادت بالتواصل السياسي، الذي يقوم به قنصل عام الصين مع قيادات الإسكندرية.   </w:t>
        <w:br/>
      </w:r>
    </w:p>
    <w:p>
      <w:pPr>
        <w:pStyle w:val="Title"/>
      </w:pPr>
      <w:r>
        <w:br/>
        <w:br/>
        <w:t>زلزال متوسط القوة يضرب إقليم شينجيانغ الصيني</w:t>
        <w:br/>
        <w:br/>
      </w:r>
    </w:p>
    <w:p>
      <w:r>
        <w:br/>
        <w:t>1/20/2017 3:47:00 PM</w:t>
        <w:br/>
      </w:r>
    </w:p>
    <w:p>
      <w:r>
        <w:t>ضرب زلزال بقوة 4.8 درجة على مقياس ريختر منطقة ياركانط، في إقليم شينجيانغ الويغوري، ذو الأغلبية المسلمة في شمال غرب الصين.وأفاد مركز شبكات الزلازل بأن الزلزال وقع في حوالي الساعة السادسة مساء اليوم الجمعة،÷  بتوقيت بكين، عند التقاء خط العرض 38.20 درجة شمالا وخط الطول 76.73 درجة شرقا، على عمق سبعة كيلومترات.ولم تذكر وكالة الأنباء الصينية الرسمية التي أوردت النبأ أي معلومات عن وجود إصابات أو خسائر مادية.جدير بالذكر أن الصين كانت كشفت منذ أيام قليلة عزمها إطلاق قمر صناعي لجمع بيانات عن المجال المغناطيسي الأرضي في النصف الثاني من العام الجاري.وقال الخبراء الصينيون إن القمر سيسهم في جمع البيانات عن المجال الكهرومغناطيسي الأرضي والبلازما والجسيمات ذات الطاقة العالية في الغلاف الجوي، وهو الأمر الذي سيساعد في عمليات رصد الزلازل والتنبؤ بها في الصين والمناطق المجاورة.</w:t>
      </w:r>
    </w:p>
    <w:p>
      <w:pPr>
        <w:pStyle w:val="Title"/>
      </w:pPr>
      <w:r>
        <w:br/>
        <w:br/>
        <w:t>زلازل تضرب آسيا.. إندونيسيا تطلب المساعدة.. فقدان طيار أمريكي.. رواتب البترول.. بنشرة التاسعة صباحًا</w:t>
        <w:br/>
        <w:br/>
      </w:r>
    </w:p>
    <w:p>
      <w:r>
        <w:br/>
        <w:t>12/8/2016 8:59:00 AM</w:t>
        <w:br/>
      </w:r>
    </w:p>
    <w:p>
      <w:r>
        <w:t>زلزال بقوة 6.1 درجة يهز إقليم شينجيانغ بالصين.. زلزال بقوة 3ر5 درجة على مقياس ريختر يضرب منطقة "شيترال" بباكستان.. إندونيسيا تطلب مساعدة عاجلة بعد الزلزال المدمر في آتشيه.. البنتاجون: فقدان طيار أمريكي بعد سقوط مقاتلته قبالة ساحل اليابان.. نقابة البترول: ليس من حق أحد التدخل في شئون العاملين بالقطاع.. بنشرة التاسعة صباحًا.</w:t>
      </w:r>
    </w:p>
    <w:p>
      <w:pPr>
        <w:pStyle w:val="Title"/>
      </w:pPr>
      <w:r>
        <w:br/>
        <w:br/>
        <w:t>زلزال بقوة 6.1 درجة يهز إقليم شينجيانغ بالصين</w:t>
        <w:br/>
        <w:br/>
      </w:r>
    </w:p>
    <w:p>
      <w:r>
        <w:br/>
        <w:t>12/8/2016 7:59:00 AM</w:t>
        <w:br/>
      </w:r>
    </w:p>
    <w:p>
      <w:r>
        <w:t>قالت هيئة المسح الجيولوجي الأمريكية إن زلزالا بقوة 6.1 درجة هز منطقة شينجيانغ بأقصى غرب الصين اليوم الخميس.موضوعات مقترحة</w:t>
        <w:br/>
        <w:t>زلزال بقوة 4ر4 درجة على مقياس ريختر يضرب الأراضي الفلسطينية</w:t>
        <w:br/>
        <w:t>الصحة العالمية : عدد متضرري زلازل تركيا وسوريا تجاوز 23 مليون شخص</w:t>
        <w:br/>
        <w:t>مئات العائلات السورية لا تزال تحت الأنقاض.. وأعداد الضحايا تواصل الارتفاع</w:t>
        <w:br/>
        <w:t xml:space="preserve">ولم ترد تقارير بعد عن وقوع تلفيات أو سقوط قتلى أو جرحى من جراء الزلزال الذي وقع على مسافة 51 كيلومترا إلى الجنوب من مدينة شايتزي على عمق 55 كيلومترا. </w:t>
      </w:r>
    </w:p>
    <w:p>
      <w:pPr>
        <w:pStyle w:val="Title"/>
      </w:pPr>
      <w:r>
        <w:br/>
        <w:br/>
        <w:t>العواصف الثلجية تتسبب فى إغلاق مدرج مطار مدينة أورومتشي الصينية وتأجيل ٤٢ رحلة جوية</w:t>
        <w:br/>
        <w:br/>
      </w:r>
    </w:p>
    <w:p>
      <w:r>
        <w:br/>
        <w:t>11/28/2016 1:42:00 PM</w:t>
        <w:br/>
      </w:r>
    </w:p>
    <w:p>
      <w:r>
        <w:t>تسببت العواصف الثلجية القوية فى إغلاق مدرج المطار بمدينة أورومتشي، عاصمة منطقة شينجيانغ الويغورية الذاتية الحكم بشمال غربي الصين، اليوم الإثنين مما أدى إلى تأجيل 42 رحلة جوية وإلغاء 8 رحلات أخرى.موضوعات مقترحة</w:t>
        <w:br/>
        <w:t>زلزال بقوة 4ر4 درجة على مقياس ريختر يضرب الأراضي الفلسطينية</w:t>
        <w:br/>
        <w:t>الصحة العالمية : عدد متضرري زلازل تركيا وسوريا تجاوز 23 مليون شخص</w:t>
        <w:br/>
        <w:t>مئات العائلات السورية لا تزال تحت الأنقاض.. وأعداد الضحايا تواصل الارتفاع</w:t>
        <w:br/>
        <w:t>وقال مدير مركز العمليات بالمطار إن المنطقة شهدت عواصف ثلجية وضبابا متجمدًا في وقت مبكر من الصباح، ما أدى إلى تعليق الرحلات وتأجل سفر أكثر من خمسة آلاف راكب.ووفقا لما ذكرته وكالة الأنباء الرسمية الصينية، فقد تم تحويل أربع رحلات أخرى كانت متجهة الى أورومتشي إلى مطار كاشغار في جنوب شينجيانج.</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