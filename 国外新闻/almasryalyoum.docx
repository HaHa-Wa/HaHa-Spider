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0زلزال بقوة 6.1 درج يضرب إقليم شينجيانغ في الصين</w:t>
      </w:r>
    </w:p>
    <w:p>
      <w:r>
        <w:br/>
        <w:t xml:space="preserve">30/01/2023 </w:t>
        <w:br/>
      </w:r>
    </w:p>
    <w:p>
      <w:r>
        <w:t>ضرب زلزال بلغت قوته 6.1 درجات على مقياس ريختر منطقة شينجيانغ شمال غرب الصين​​.أخبار متعلقة</w:t>
        <w:br/>
        <w:t xml:space="preserve">زلزال بقوة 5.8 ريختر يضرب الصينالجيش الأمريكي يتأهب لحرب مع الصين في 2025الصين: الفلسطينيون محرومون من تطلعاتهم لإقامة دولة مستقلة ونعمل على تسوية القضية </w:t>
        <w:br/>
        <w:t>وذكر المركز الصيني لشبكات الزلازل أن الزلزال وقع في الساعة 7.49 بالتوقيت المحلّي، مشيرا إلى أن مركزه منطقة أكسو وعمقه 50 كيلومترا. ولم ترد حتى الآن أنباء عن أية خسائر بشرية أو مادية ناجمة عن الزلزال.</w:t>
      </w:r>
    </w:p>
    <w:p>
      <w:pPr>
        <w:pStyle w:val="Title"/>
      </w:pPr>
      <w:r>
        <w:t>1رويترز: حركة طالبان تبرم اتفاقًا مع شركة صينية لاستخراج النفط</w:t>
      </w:r>
    </w:p>
    <w:p>
      <w:r>
        <w:br/>
        <w:t xml:space="preserve">05/01/2023 </w:t>
        <w:br/>
      </w:r>
    </w:p>
    <w:p>
      <w:r>
        <w:t>أعلن وزير التعدين الأفغاني، خلال مؤتمر صحفي اليوم الخميس، أن إدارة حركة طالبان ستوقع عقدًا مع شركة صينية لاستخراج النفط، لافتًا إلى أنه من شروط العقد، معالجة النفط في أفغانستان.أخبار متعلقة</w:t>
        <w:br/>
        <w:t>خبراء: الاقتصاد المصرى 2023 مرحلة استقرار نسبى فى الدولار«صناعة الذهب».. إبداع مصرى يتوارثه الأجيالرويترز : واشنطن تستهداف إنتاج الطائرات المُسيرة الإيرانية</w:t>
        <w:br/>
        <w:t>وكشف مسؤولون، خلال المؤتمر الذي انعقد في العاصمة الأفغانستية «كابول»، أن العقد سيوقع مع شركة شينجيانغ آسيا الوسطى للبترول والغاز «كابيك»، فيما قال السفير الصيني، وانغ يو: «عقد نفط أمو داريا مشروع مهم بين الصين وأفغانستان». وبحسب «رويترز»، كتب المتحدث باسم حركة طالبان، ذبيح الله مجاهد، على موقع التواصل الاجتماعي «تويتر»، أن الشركة الصينية ستستثمر 150 مليون دولار سنويًّا في أفغانستان بموجب العقد، لافتا إلى أن استثماراتها بموجب العقد الذي تبلغ مدته 25 عامًا؛ ستزيد نحو 540 مليون دولار خلال 3 سنوات. وأضاف «مجاهد»، أن إدارة طالبان ستشارك في المشروع بنسبة 20 %، يمكن زيادتها إلى 75 %. ووفقا لـ«رويترز»، تشير التقديرات إلى أن أفغانستان تمتلك موارد غير مستغلة تفوق قيمتها التريليون دولار؛ ما جذب اهتمام بعض المستثمرين الأجانب، غير أن اضطرابات استمرت لعقود حالت دون أي استغلال معتبر لها. وتعد هذه أول صفقة كبيرة لاستخراج موارد أولية توقعها حركة طالبان مع شركة دولية منذ سيطرتها على السلطة في أفغانستان عام 2021، كما تسلط الضوء على النشاط الاقتصادي للصين في المنطقة، رغم أن تنظيم «داعش» الإرهابي يستهدف مواطنيها في أفغانستان، ولم تعترف الصين رسميًّا بإدارة حركة طالبان، لكن لديها مصالح أخرى في بلد يقع في وسط منطقة مهمة لمبادرة الحزام والطريق، وفقًا لـ«رويترز».</w:t>
      </w:r>
    </w:p>
    <w:p>
      <w:pPr>
        <w:pStyle w:val="Title"/>
      </w:pPr>
      <w:r>
        <w:t xml:space="preserve">210 قتلى جراء حريق بمبنى سكني في الصين </w:t>
      </w:r>
    </w:p>
    <w:p>
      <w:r>
        <w:br/>
        <w:t xml:space="preserve">25/11/2022 </w:t>
        <w:br/>
      </w:r>
    </w:p>
    <w:p>
      <w:r>
        <w:t>لقي عشرة أشخاص حتفهم وأصيب تسعة آخرون في حريق اندلع بمبنى سكني في مقاطعة شينجيانغ الصينية، وفق وكالة أنباء الصين الجديدة.أخبار متعلقة</w:t>
        <w:br/>
        <w:t>«غضب عمالى» فى أضخم مصنع لـ«آيفون» بالصينصغيرة الحجم وتعمل بالكهرباء.. سيارة ميني جديدة تطلقها شركة سيارات صينية (تفاصيل)عروض صينية متنوعة للاحتفال بيوم معاهد «كونفوشيوس» بألسن جامعة الأقصر</w:t>
        <w:br/>
        <w:t>وذكرت الوكالة أن الحريق اندلع مساء الأمس، الخميس، حوالى الساعة 11.50 بتوقيت غرينتش. وأشارت إلى أن «عشرة أشخاص لقوا حتفهم رغم الرعاية الطارئة»، مضيفة أن «إصابات الأشخاص التسعة الآخرين ليست خطرة»، ومشيرة إلى فتح تحقيق في مصدر الحريق.</w:t>
      </w:r>
    </w:p>
    <w:p>
      <w:pPr>
        <w:pStyle w:val="Title"/>
      </w:pPr>
      <w:r>
        <w:t>3امريكا وبريطانيا تطالبان بمناقشة «انتهاكات الصين» ضد مسلمي الإيجور</w:t>
      </w:r>
    </w:p>
    <w:p>
      <w:r>
        <w:br/>
        <w:t xml:space="preserve">26/09/2022 </w:t>
        <w:br/>
      </w:r>
    </w:p>
    <w:p>
      <w:r>
        <w:t>دعت دول من بينها الولايات المتحدة وبريطانيا إلى مناقشة في مجلس حقوق الإنسان التابع للأمم المتحدة للنظر في المخاوف بشأن معاملة الصين للإيجور وغيرهم من المسلمين في إقليم شينجيانغ في أقصى غرب البلاد، حسبما أظهرت وثيقة وقال دبلوماسيون يوم الإثنين.أخبار متعلقة</w:t>
        <w:br/>
        <w:t>تقرير أممي يتهم الصين بارتكاب «جرائم عنف» ضد أقلية الإيجور المسلمة.. وبكين: «أداة سياسية»الصين تهاجم قرار وقف استيراد منتجات «الإيجور»لمكافحة اضطهاد الإيجور.. قانون أمريكي جديد بحظر استيراد منتجات الأقلية المسلمة بالصين</w:t>
        <w:br/>
        <w:t>وكانت مجموعة من الدول تدرس اتخاذ إجراء في الاجتماع الحالي للمجلس في جنيف بعد صدور تقرير الأمم المتحدة الذي طال انتظاره والذي نُشر الشهر الماضي وجاء فيه أن “انتهاكات خطيرة لحقوق الإنسان” ارتكبت في شينجيانغ قد تصل إلى مستوى جرائم ضد الإنسانية، حسب وسائل إعلام عالمية اليوم الاثنين . في حين تنفي الصين بشدة أي انتهاكات وأرسلت وفدا حكوميا إلى جنيف لدحض ما تدّعي أنها نتائج خاطئة من جانب مكتب حقوق الإنسان التابع للأمم المتحدة، وتقول إنها “مستعدة لمعركة” إذا تم اتخاذ إجراء ضدها. و يشار إلى أن المجلس المؤلف من 47 عضوا منقسم بشدة إزاء المزاعم الأخيرة ضد الصين، العضو الدائم في مجلس الأمن التابع للأمم المتحدة والتي لها علاقات اقتصادية قوية مع العديد من الدول النامية. كما يُنظر إلى الدعوة التي يقودها الغرب لإجراء المناقشة على أنها خيار أقل تصادمية من السعي لاستصدار قرار كان من الممكن أن يتضمن مسعى لإجراء تحقيق في شينجيانغ، رغم إمكانية إثارة هذا الأمر لاحقا. يذكر أن عددا من الإيجور نظموا احتجاجات خارج مكتب الأمم المتحدة في جنيف الأسبوع الماضي للمطالبة بتحرك دولي ضد عنصرية نظام بكين في حق الأقلية المسلمة .</w:t>
      </w:r>
    </w:p>
    <w:p>
      <w:pPr>
        <w:pStyle w:val="Title"/>
      </w:pPr>
      <w:r>
        <w:t>4نشرة أخبار العالم من «المصري اليوم»: روسيا تطالب مجلس الأمن بمناقشة «زابوروجيه» وقلق بشأن «إبادة» الأيجور و4 نقاط من الصدر لحل أزمة العراق</w:t>
      </w:r>
    </w:p>
    <w:p>
      <w:r>
        <w:br/>
        <w:t xml:space="preserve">01/09/2022 </w:t>
        <w:br/>
      </w:r>
    </w:p>
    <w:p>
      <w:r>
        <w:t>تستعرض «المصري اليوم» في نشرة أخبار العالم، آخر الأحداث وأهم المستجدات التي تناولها العالم خلال الساعات القليلة الماضية، وفي السطور التالية نستعرض أهم العناوين التي نالت إعجاب القراء خلال الساعات الماضية من اليوم.أخبار متعلقة</w:t>
        <w:br/>
        <w:t>أخبار العالم من «المصري اليوم»: بوتين يحذر من كارثة إشعاعية ومخاوف من حرب أهلية بالعراقنشرة أخبار العالم من «المصري اليوم».. مذيع باكستاني تجرفه الفيضانات أثناء تقديم تقريره والأمم المتحدة تنتقد قيود كورونا في كورياأخبار العالم من «المصري اليوم»: تايوان تطلق «أعيرة تحذيرية» على مسيّرة صينية ودعوات لانتخابات مبكرة في العراق</w:t>
        <w:br/>
        <w:t>روسيا تطلب عقد اجتماع لمجلس الأمن الدولي بشأن القصف الأوكراني لمحطة زابوروجيه طلب نائب مندوب روسيا لدى الأمم المتحدة، ديمتري بوليانسكي، عقد اجتماع لمجلس الأمن الدولي في 6 سبتمبر، لمناقشة قصف محطة زابوروجيه، والاستماع لنتائج زيارة بعثة الوكالة الدولية. وقال بوليانسكي عبر حسابه في «تيليغرام»: «في ضوء القصف الأوكراني المستمر لمحطة زابوروجيه النووية، والاستفزاز المتهور اليوم من قبل نظام كييف، بهدف تعطيل زيارة بعثة الوكالة الدولية للطاقة الذرية للمحطة، طلبت روسيا عقد اجتماع لمجلس الأمن الدولي في 6 سبتمبر».   بوتين يحذر من «كارثة إشعاعية» محتملة بسبب الاستهداف الأوكراني «المُمنهج» لزابوروجيا حذر الرئيس الروسي، فلاديمير بوتين، من مغبة الاستهداف الأوكراني «الممنهج» لمحطة زابوروجيا النووية، محذرًا من مغبة وقوع كارثة تلوث إشعاعي واسع النطاق. جاء ذلك في اتصال هاتفي في اتصال بين الرئيس الروسي ونظيره الفرنسي إيمانويل ماكرون بمبادرة من الأخير وفقًا لوكالة الانباء الروسية«نوفوستي». وزير خارجية ​إيران: نفحص النص المتعلق بالإتفاق النووي بعناية ونجهز الإجابة قال وزير الخارجية ال​إيران​ي ​حسين أمير عبداللهيان​، في اتصال مع نظيره ​الإمارات​ي عبدالله بن زايد آل نهيان، إن «زملائي يفحصون النص المقترح حول ​الاتفاق النووي​ بعناية وبسرعة ويعدون الإجابة لتقديمها إلى الأطراف المفاوضة». جوتيريس يدعو الصين إلى «اتّباع توصيات» التقرير الأممي بشأن شينجيانج دعا الأمين العام للأمم المتحدة ​أنطونيو جوتيريس​، السلطات في ​الصين​، إلى «اتباع توصيات» ​تقرير​ مفوضة ​الأمم المتحدة​ السامية لحقوق الإنسان​ الذي تحدث عن جرائم ضد الإنسانية في منطقة شينجيانغ الصينية كما أعلن ناطق باسمه.  ولفت ستيفان دوجاريتش خلال تصريح صحفي إلى أن التقرير الذي نشر ​الأربعاء​ «يؤكد ما يقوله الأمين العام منذ فترة حول شينجيانغ بأن ​حقوق الإنسان​ يجب أن تحترم وأن مجموعة الإيجور يجب أن تحظى بالاحترام».  بايدن: الصين يجب أن تحاسب على «إبادة» الأيجور بعد تقرير الأمم المتحدة قال الرئيس الأمريكي جو بايدن، الخميس، إن الصين يجب أن تحاسب على «إبادة» الإيجور بعد تقرير الأمم المتحدة. وكان الأمين العام للأمم المتحدة أنطونيو جوتيريش، دعا الصين إلى «اتّباع توصيات» تقرير مفوضة الأمم المتحدة السامية لحقوق الإنسان الذي تحدّث عن جرائم ضد الإنسانية في منطقة شينجيانج الصينية. الصدر يطرح أربع نقاط أبرزها تغيير رئيس هيئة الحشد الشعبي طرح حساب «وزير القائد» المقرب من زعيم التيار الصدري في العراق مقتدى الصدر، اليوم الخميس، أربع نقاط جديدة، أبرزها تغيير رئيس هيئة الحشد الشعبي فالح الفياض. وقال في بيان صحفي: «نقترح على القائد العام للقوات المسلحة وحافظا على هيبة الدولة وإنهاء تواجد الميليشيات في الأماكن الحساسة في الدولة، تغيير مسؤول الحشد الشعبي فالح الفياض لأنه متحزب ورئيس كتلة، وهذا ما يسيس الحشد المجاهد، كما أنه لا يمتلك شخصية قوية بل ولا يمتلك ذهنية عسكرية، وهو غير مؤهل لهذا المنصب».</w:t>
      </w:r>
    </w:p>
    <w:p>
      <w:pPr>
        <w:pStyle w:val="Title"/>
      </w:pPr>
      <w:r>
        <w:t>5جوتيريس يدعو الصين إلى «اتّباع توصيات» التقرير الأممي بشأن شينجيانج</w:t>
      </w:r>
    </w:p>
    <w:p>
      <w:r>
        <w:br/>
        <w:t xml:space="preserve">01/09/2022 </w:t>
        <w:br/>
      </w:r>
    </w:p>
    <w:p>
      <w:r>
        <w:t>دعا الأمين العام للأمم المتحدة ​أنطونيو جوتيريس​، السلطات في ​الصين​، إلى «اتباع توصيات» ​تقرير​ مفوضة ​الأمم المتحدة​ السامية لحقوق الإنسان​ الذي تحدث عن جرائم ضد الإنسانية في منطقة شينجيانغ الصينية كما أعلن ناطق باسمه.أخبار متعلقة</w:t>
        <w:br/>
        <w:t>تقرير أممي يتهم الصين بارتكاب «جرائم عنف» ضد أقلية الإيجور المسلمة.. وبكين: «أداة سياسية»أعضاء بالبرلمان الأوروبي يحذرون من ارتكاب الصين «إبادة جماعية» بحق الأيجورالصين تهاجم قرار وقف استيراد منتجات «الإيجور»</w:t>
        <w:br/>
        <w:t>ولفت ستيفان دوجاريتش خلال تصريح صحفي إلى أن التقرير الذي نشر ​الأربعاء​ «يؤكد ما يقوله الأمين العام منذ فترة حول شينجيانغ بأن ​حقوق الإنسان​ يجب أن تحترم وأن مجموعة الإيجور يجب أن تحظى بالاحترام».</w:t>
      </w:r>
    </w:p>
    <w:p>
      <w:pPr>
        <w:pStyle w:val="Title"/>
      </w:pPr>
      <w:r>
        <w:t>6بلينكن: نرحب بتقرير المفوضية الأممية لحقوق الإنسان بشأن الانتهاكات في إقليم شينجيانج الصيني</w:t>
      </w:r>
    </w:p>
    <w:p>
      <w:r>
        <w:br/>
        <w:t xml:space="preserve">01/09/2022 </w:t>
        <w:br/>
      </w:r>
    </w:p>
    <w:p>
      <w:r>
        <w:t>قال وزير الخارجية الأمريكي، ​أنتوني بلينكن​، إن «​الولايات المتحدة​ ترحب بتقرير المفوضية الأممية لحقوق الإنسان بشأن الانتهاكات في ​إقليم شينجيانج ​الصيني».أخبار متعلقة</w:t>
        <w:br/>
        <w:t>تقرير أممي يتهم الصين بارتكاب «جرائم عنف» ضد أقلية الإيجور المسلمة.. وبكين: «أداة سياسية»أخبار العالم من «المصري اليوم»: تايوان تطلق «أعيرة تحذيرية» على مسيّرة صينية ودعوات لانتخابات مبكرة في العراقأزمة تايوان: تايبيه تطلق «أعيرة تحذيرية» على طائرة صينية بالتزامن مع زيارة مسؤول أمريكي</w:t>
        <w:br/>
        <w:t>وأوضح في تصريح، بحسب رويترز، الخميس أن «التقرير يعمق قلقنا بشأن الإبادة الجماعية والجرائم ضد الإنسانية التي ترتكبها سلطات الصين ضد ​الإيغور​»، مؤكدًا «أننا سنواصل العمل بشكل وثيق مع شركائنا للسعي لتحقيق العدالة والمساءلة». وشدد بلينكن على «أننا سنستمر بمحاسبة الصين ودعوتها للإفراج عن المحتجزين ظلما في شينجيانغ و​التيبت​». وفي وقت سابق، دعا الأمين العام للامم المتحدة ​أنطونيو جوتيريس​، السلطات في ​الصين​، إلى «اتباع توصيات» ​تقرير​ مفوضة ​الامم المتحدة​ السامية لحقوق الإنسان​ الذي تحدث عن جرائم ضد الإنسانية في منطقة شينجيانغ الصينية كما أعلن ناطق باسمه.</w:t>
      </w:r>
    </w:p>
    <w:p>
      <w:pPr>
        <w:pStyle w:val="Title"/>
      </w:pPr>
      <w:r>
        <w:t>7قصيرة الرقبة.. علماء يكشفون عن نوع غريب من الزرافات (صور)</w:t>
      </w:r>
    </w:p>
    <w:p>
      <w:r>
        <w:br/>
        <w:t xml:space="preserve">05/06/2022 </w:t>
        <w:br/>
      </w:r>
    </w:p>
    <w:p>
      <w:r>
        <w:t>اكتشف علماء نوع من الحيوانات منقرض الآن يدعي «Discokeryx xiezhi»، بعد العثور على عينة أحفورية لنوع غير معروف سابقا من الزرافات كان يتمتع بما يشبه درع دماغية حقيقية، في شمال الصين.أخبار متعلقة</w:t>
        <w:br/>
        <w:t>فحص وعلاج 860 حيوانًا في القافلة البيطرية العلاجية والإرشادية بجنوب الأقصرحديقة الحيوان توضح حقيقة وجود حيوانات مصابة بـ«جدري القرود»طلب إحاطة أمام «البرلمان» يحذر من انتقال «جدرى القرود» عبر زوار حديقة الحيوان</w:t>
        <w:br/>
        <w:t>في الدراسة، وجد الباحثون أن حيوانات «D. Xiezhi» المنقرضة، تضرب برأسها أثناء المعارك، تماما كما تتقاتل ذكور الزرافات الحديثة مع الإناث، من خلال ضرب أعناقها معا، باستخدام أسلوب قتالي يعرف بـ«ربط العنق»، حسب ما نشرته مجلة «science» الأمريكية. واكتشف الباحثون أحافير D. xiezhi الموصوفة حديثًا في حوض «Junggar»، وهو منخفض كبير مليء بالرواسب في منطقة شينجيانغ شمال غرب الصين، حيث تضمنت إحدى العينات، عينة كاملة من المخ، بالإضافة إلى جزء من الجمجمة يحتوي على الدماغ، مع أول أربع فقرات من العمود الفقري للحيوان.  قال مؤلف الدراسة جين مينج، عالم الحفريات الفقارية والمسؤول عن الثدييات الأحفورية في المتحف الأمريكي من التاريخ الطبيعي، إن «عظام الرقبة قوي وسميك جدًا، من حيث المقطع العرضي»، فيما أفاد الباحثون أن اثنتين من عينات «D. xiezhi»، تضمنت أسنانًا ذات «تيجان عالية نسبيًا»، ومناسبة لمضغ الأعشاب، وبالاستناد إلى شكل الأسنان، توصل الفريق إلى أن المخلوق كان على الأرجح راعيًا في أرض مفتوحة غير موطنه.</w:t>
        <w:br/>
        <w:t xml:space="preserve"> كما قارن الفريق عظام الزرافات الحية مع أقاربها المنقرضين، في المجموعة، وحددوا 14 نوعًا مختلفًا، بما في ذلك عظام الزرافات الحديثة «D. xiezhi»، حيث لاحظوا مجموعة من أشكال الرأس والرقبة، ووجدوا على وجه الخصوص أن الفقرات العلوية للحيوانات تختلف اختلافًا كبيرًا في الطول والسمك. وأثبتت الدراسة، أن الحفرية «Discokeryx xiezhi»، عبارة عن زرافة ظهرت قبل 20 مليون سنة، والنوعان الوحيدان اللذان لا يزالان موجودين هما الزرافة والأوكابي.</w:t>
      </w:r>
    </w:p>
    <w:p>
      <w:pPr>
        <w:pStyle w:val="Title"/>
      </w:pPr>
      <w:r>
        <w:t>8الصين: أمريكا لا تهتم بحقوق الإنسان وتستخدمها «ذريعة للافتراء وكبح جماح» بكين</w:t>
      </w:r>
    </w:p>
    <w:p>
      <w:r>
        <w:br/>
        <w:t xml:space="preserve">30/05/2022 </w:t>
        <w:br/>
      </w:r>
    </w:p>
    <w:p>
      <w:r>
        <w:t>قال المتحدث باسم وزارة الخارجية الصينية، تشاو ليجيان، إن الولايات المتحدة الأمريكية لا تهتم بحقوق الإنسان، وإنما تستخدمها «كذريعة للافتراء وكبح جماح» الصين والضغط عليها باستمرار.أخبار متعلقة</w:t>
        <w:br/>
        <w:t>باكستان تتطلع لدعم الصين في شتى المجالات لتحقيق التنمية المستدامة الصين عن الأزمة الأوكرانية: لا ينبغي على أمريكا مشاهدة النار من بعيد «الطراز 3» لـ«تسلا» الأمريكية يواجه تحديات المنافسين بالصين.. هل تصمُد أمامهم؟</w:t>
        <w:br/>
        <w:t>وكان وزير الخارجية الأمريكي، أنتوني بلينكن، قد أعلن في وقت سابق أن الولايات المتحدة الأمريكية قلقة بشأن محاولات الصين لـ «التلاعب» بزيارة المفوضة السامية لحقوق الإنسان بهيئة الأمم المتحدة، ميشيل باشليت، إلى الصين، وأن الظروف خلال الزيارة حالت دون إجراء تقييم كامل لوضع حقوق الإنسان في الصين. وأشار إلى أن أمريكا تغض الطرف عن الوضع الحقيقي في شينجيانغ، ولا تريد أن تسمع الحقيقة، فهي تنشر «الأكاذيب والشائعات»، التي تم كشف زيفها مرات عديدة، بغرض تشويه سمعة الصين ومهاجمتها. ومن السخف أن يلفقوا هذه المرة أكاذيب جديدة تدعي أن الصين قيّدت الزيارة، وتلاعبت في مسارها. من جانبه قال المتحدث باسم حكومة منطقة شينجيانغ، شو جويشيانغ، في وقت سابق، إن الوضع المستقر والسلمي في شينجيانغ «لا يمكن تزويره»، والسلطات لا تسعى لإخفاء أي شيء عن المفوضة السامية لحقوق الإنسان، وفقا لـ «نوفوستي».</w:t>
      </w:r>
    </w:p>
    <w:p>
      <w:pPr>
        <w:pStyle w:val="Title"/>
      </w:pPr>
      <w:r>
        <w:t>9قاعدة بيانات مسربة تكشف عن اعتقال آلاف «الإيغور» في شبكة سرية بالصين</w:t>
      </w:r>
    </w:p>
    <w:p>
      <w:r>
        <w:br/>
        <w:t xml:space="preserve">13/05/2022 </w:t>
        <w:br/>
      </w:r>
    </w:p>
    <w:p>
      <w:r>
        <w:t>استعانت نورسيمنغول عبدالرشيد، بقائمة مسربة تضم أسماء آلاف المعتقلين الإيغور، لإلقاء بعض الضوء على مكان تواجد أفراد من عائلتها، اختفوا في حملة القمع الصينية الواسعة على شينجيانغ.أخبار متعلقة</w:t>
        <w:br/>
        <w:t>يعادل ضعف مساحة الفاتيكان.. أكبر معتقل صيني مخصص لـ «الإيغور» والأقليات المسلمةبريطانيا تحث الصين على السماح لمراقبين دوليين بتقييم أوضاع الإيغورآلاف الأطفال الإيغور أيتام وآباؤهم أحياء.. والصين تنفذ «السيطرة الاجتماعية» على الأقلية المسلمة</w:t>
        <w:br/>
        <w:t>ويقدر الباحثون أن أكثر من مليون إيغوري، وغيرهم من الأقليات المسلمة في غالبيتها، معتقلون في شبكة سرية من مراكز الاعتقال والسجون، ظاهريا في إطار حملة لمكافحة الإرهاب بعد وقوع عدد من الهجمات، وفقا لتقرير نشرته وكالة «فرانس برس» اليوم الجمعة. غير أن المعلومات عن تلك الحملة في منطقة شينجيانغ والأشخاص الذين طالتهم، تخضع لمراقبة صارمة من السلطات الشيوعية الصينية. وترك ذلك الأقارب غير قادرين على التواصل مع معتقلين أو الاستفسار لدى الشرطة، فيما عدد قليل جدا من بلاغات المحكمة من شينجيانغ متاحة للجمهور، حسب التقرير. وفقدت نورسيمنغول عبدالرشيد التي تقيم حاليا في تركيا، الاتصال بعائلتها قبل خمس سنوات، لكن في 2020 أكدت السفارة الصينية في أنقرة أن شقيقها الأصغر ميميتيلي إضافة إلى والديها، مسجونان بتهم تتعلق بالإرهاب. وأشار التقرير إلى أن قائمة يُعتقد أنها للشرطة سُربت لنشطاء الإيغور خارج الصين، تفيد أن ميميتيلي موجود في سجن بضواحي أكسو على بعد 600 كلم عن منزل العائلة وقد حُكم عليه بالسجن 15 سنة و11 شهرا. وأكدت سفارة بكين العقوبة في أنقرة. وقالت نورسمينغول البالغة من العمر 33 عاما للوكالة من اسطنبول حيث تقيم منذ 2015، إن معرفة ذلك «أفضل بكثير من عدم معرفة أي شيء عن مكان تواجده. يشعرني ببعض الارتياح»، وأضافت «أحيانا استطلع حالة الطقس هناك لمعرفة إذا كان باردا أو دافئا». وقاعدة البيانات التي لم يُعلن عنها من قبل واطلعت عليها وكالة «فرانس برس»، تظهر أن أكثر من 10 آلاف إيغوري من مقاطعة كوناشيهير بإقليم شينجيانغ، بينهم أكثر من 100 شخص من قرية عبدالرشيد، معتقلون في سجون. ولا يزال مكان تواجد أبويها مجهولا وكذلك مكان شقيقها الأكبر الذي يُعتقد أنه معتقل. في حين تعرفت عبدالرشيد على أسماء سبعة قرويين آخرين على قائمة المعتقلين، وجميعهم إما هم أصحاب مصالح صغيرة أو عمال مزارع استبعدت أن تكون لهم صلة بالإرهاب.</w:t>
      </w:r>
    </w:p>
    <w:p>
      <w:pPr>
        <w:pStyle w:val="Title"/>
      </w:pPr>
      <w:r>
        <w:t>10أمين عام التعاون الإسلامي يستقبل المبعوث الصيني للشرق الأوسط</w:t>
      </w:r>
    </w:p>
    <w:p>
      <w:r>
        <w:br/>
        <w:t xml:space="preserve">16/03/2022 </w:t>
        <w:br/>
      </w:r>
    </w:p>
    <w:p>
      <w:r>
        <w:t>استقبل الأمين العام لمنظمة التعاون الإسلامي، حسين إبراهيم طه،، في مقر الأمانة العامة، المبعوث الخاص لجمهورية الصين الشعبية إلى الشرق الأوسط تشاي جيون.أخبار متعلقة</w:t>
        <w:br/>
        <w:t xml:space="preserve">التعاون الإسلامي تدين جرائم الإعدامات الميدانية بحق أبناء الشعب الفلسطينيوزراء خارجية التعاون الإسلامي يبحثون في باكستان الوضع في السودان والقضية الفلسطينية التعاون الإسلامي تُدين الهجوم المسلح على عناصر أمنية في بوركينافاسو </w:t>
        <w:br/>
        <w:t xml:space="preserve">  واستعرض الجانبان، خلال الاجتماع، حالة العلاقات بين منظمة التعاون الإسلامي وجمهورية الصين الشعبية، وبحثا السبل والوسائل الكفيلة بتعزيز الحوار والتعاون في مختلِف المجالات.   وجدد الأمين العام التأكيد على الاهتمام الخاص الذي توليه المنظمة للمجتمعات المسلمة في الدول غير الأعضاء، بما في ذلك إقليم شينجيانغ الصيني الذي يتمتع بالحكم الذاتي.   كما تبادل الجانبان وجهات النظر حيال القضايا الإقليمية والدولية ذات الاهتمام المشترك.</w:t>
      </w:r>
    </w:p>
    <w:p>
      <w:pPr>
        <w:pStyle w:val="Title"/>
      </w:pPr>
      <w:r>
        <w:t>11شركة أمريكية عملاقة في مجال التكنولوجيا تعتذر للصين بسبب الإويجور</w:t>
      </w:r>
    </w:p>
    <w:p>
      <w:r>
        <w:br/>
        <w:t xml:space="preserve">23/12/2021 </w:t>
        <w:br/>
      </w:r>
    </w:p>
    <w:p>
      <w:r>
        <w:t>اعتذرت شركة أشباه الموصلات الأمريكية «إنتل»، اعتذارًا الخميس، بعد أن تسببت في غضب الحكومة الصينية بسبب دعوتها للموردين لتجنب السلع والخدمات من إقليم شينجيانج، المعروف في الوطن العربي باسم «تركستان الشرقية»أخبار متعلقة</w:t>
        <w:br/>
        <w:t>الصين: لن نتراجع عن الإجراءات الأمنية بإقليم تركستان الشرقيةالجيش السوري يقتل 50 مسلحًا ردًا على هجوم إرهابي لمجموعة «تركستان» بريف إدلبوكيل الأزهر: عدد المقبوض عليهم من تركستان 20 طالباً</w:t>
        <w:br/>
        <w:t>وقالت الشركة في منشور على منصة «ويبو» للتواصل الاجتماعي، إن هدف الشركة «ضمان الامتثال للقانون الأمريكي»، في إشارة إلى العقوبات التي فرضتها الولايات المتحدة ودول أخرى. ومع ذلك، قالت شركة «إنتل» إنها تأسف لأن رسالتها إلى الموردين «أثارت الكثير من التساؤلات والمخاوف بين شركائنا الصينيين المحترمين». وأكدت الشركة أن المقصود من الرسالة هو «بيان للامتثال والقانونية» وليس «النية أو الموقف»، معربة عن تفهمها أن القضية حساسة في الصين. يُذكر أن الولايات المتحدة والاتحاد الأوروبي ودولاً أخرى، اتهمت بكين ببناء معسكرات عمل، وإطلاق حملة وحشية ضد أقلية الأويجور المسلمة في إقليم شينجيانج، شمال غرب البلاد. اتى ذلك بالتزامن مع توقيع الولايات المتحدة عقوبات على بكين بشأن ملف حقوق الإنسان في إقليم تركستان الشرقية، وقال البيت الأبيض إن الرئيس جو بايدن وقع اليوم الخميس مشروع قانون يحظر الواردات من إقليم «تركستان الشرقية» أو ما يعرف بإقليم شينجيانج الصيني، بسبب العمالة القسرية. وجاء مشروع القانون، الذي حصل على موافقة نهائية من الكونغرس في 16 ديسمبر، في إطار رد واشنطن على معاملة الصين لأقلية الأويجور المسلمة. ويشكل اعتماد النص فوزا لمؤيدي سياسة شرسة تهدف إلى مكافحة انتهاك حقوق الإنسان. وأقر القانون رغم حملة الضغط التي شنتها شركات اعتبرت أن هذا التشريع من شأنه تعطيل سلاسل التوريد العالمية التي تعاني أصلا من ضغوط بسبب وباء كوفيد-19. وينص القانون على حظر المنتجات المصنوعة كليا أو جزئيا بمقاطعة شينجيانغ، ما لم تقدم الشركات لمسؤولي الجمارك أدلة على أن المنتجات لم يتم تصنيعها في ظل عمل قسري. وتسيطر الصين على إقليم تركستان الشرقية منذ عام 1949، وهو موطن أقلية الأويجور التركية المسلمة، وتطلق عليه اسم «شينجيانج»، أي «الحدود الجديدة». وتشير إحصاءات رسمية إلى وجود 30 مليون مسلم في البلاد، 23 مليونا منهم من الأويغور، فيما تؤكد تقارير غير رسمية أن أعداد المسلمين تناهز 100 مليون. وفي سياق متصل أكدت الصين أنها لن تتراجع عن الإجراءات الأمنية المفروضة على إقليم تركستان الشرقية (شينجيانغ)، مشيرة أن التحرر من الإرهاب لمدة 4 سنوات لايعني انتهاء التهديد. جاء ذلك في مقابلة أجراها نائب المدير العام لقسم العلاقات العامة في الحزب الشيوعي الصيني شو جويشيانغ، الإثنين الماضي، مع وكالة «أسوشيتيد برس» في العاصمة بكين. وقال جويشيانغ «لا يمكننا أن نبقى غير مبالين في الوقت الحالي لأن التهديدات لا تزال قائمة، والتحرر من الإرهاب لمدة 4 سنوات لا يعني أنه لا يوجد خطر أو تهديد على الإطلاق».</w:t>
      </w:r>
    </w:p>
    <w:p>
      <w:pPr>
        <w:pStyle w:val="Title"/>
      </w:pPr>
      <w:r>
        <w:t>12بايدن يحظر رسميًا الواردات من إقليم شينجيانج الصيني</w:t>
      </w:r>
    </w:p>
    <w:p>
      <w:r>
        <w:br/>
        <w:t xml:space="preserve">23/12/2021 </w:t>
        <w:br/>
      </w:r>
    </w:p>
    <w:p>
      <w:r>
        <w:t>قال البيت الأبيض إن الرئيس جو بايدن وقع اليوم الخميس مشروع قانون يحظر الواردات من إقليم «تركستان الشرقية» أو ما يعرف بإقليم شينجيانج الصيني، بسبب العمالة القسرية.أخبار متعلقة</w:t>
        <w:br/>
        <w:t>الصين: لن نتراجع عن الإجراءات الأمنية بإقليم تركستان الشرقيةالجيش السوري يقتل 50 مسلحًا ردًا على هجوم إرهابي لمجموعة «تركستان» بريف إدلبوكيل الأزهر: عدد المقبوض عليهم من تركستان 20 طالباً</w:t>
        <w:br/>
        <w:t>وينص القانون على حظر المنتجات المصنوعة كليا أو جزئيا بمقاطعة شينجيانغ، ما لم تقدم الشركات لمسؤولي الجمارك أدلة على أن المنتجات لم يتم تصنيعها في ظل عمل قسري. وفي سياق متصل، أكدت الصين أنها لن تتراجع عن الإجراءات الأمنية المفروضة على إقليم تركستان الشرقية (شينجيانغ)، مشيرة إلى أن التحرر من الإرهاب لمدة 4 سنوات لا يعني انتهاء التهديد. جاء ذلك في مقابلة أجراها نائب المدير العام لقسم العلاقات العامة في الحزب الشيوعي الصيني شو جويشيانغ، الإثنين الماضي، مع وكالة «أسوشيتد برس» في العاصمة بكين. وقال جويشيانغ «لا يمكننا أن نبقى غير مبالين في الوقت الحالي لأن التهديدات لا تزال قائمة، والتحرر من الإرهاب لمدة 4 سنوات لا يعني أنه لا يوجد خطر أو تهديد على الإطلاق».</w:t>
      </w:r>
    </w:p>
    <w:p>
      <w:pPr>
        <w:pStyle w:val="Title"/>
      </w:pPr>
      <w:r>
        <w:t>13الصين تفرض عقوبات على 4 أمريكيين</w:t>
      </w:r>
    </w:p>
    <w:p>
      <w:r>
        <w:br/>
        <w:t xml:space="preserve">22/12/2021 </w:t>
        <w:br/>
      </w:r>
    </w:p>
    <w:p>
      <w:r>
        <w:t>ردا على العقوبات الأمريكية المفروضة على 4 مسؤولين صينيين على خلفية قضايا متعلقة بشينجيانغ، قررت الصين اتخاذ تدابير مضادة على أساس المعاملة بالمثل، ومعاقبة 4 أفراد أمريكيين.أخبار متعلقة</w:t>
        <w:br/>
        <w:t>«دعوة للتعايش السلمي».. وزير الخارجية الصيني يوجه رسالة إلى البيت الأبيضمركز المستقبل: «التنافس التعاوني» السيناريو الأرجح لعلاقة واشنطن وبكين 2022الصين تدين التدخلات العسكرية الأمريكية في أفغانستان والعراق وسوريا: «همجية»نتيجة التعدين غير القانوني.. محاصرة أكثر من 20 شخصا في منجم فحم في الصينالصين: الممارسات الأمريكية ستؤدي إلى تهديد سلاسل التصنيع والإمداد العالمية</w:t>
        <w:br/>
        <w:t>وذكرت وكالة شينخوا أن الـ 4 أمريكيين هم رئيسة لجنة الولايات المتحدة للحرية الدينية الدولية، نادين ماينزا، ونائب رئيس اللجنة، نوري توركيل، والعضوان باللجنة أنوريما بهارجافا، وجيمس كار. وقال المتحدث باسم وزارة الخارجية الصينية، تشاو لي جيان: «من الآن فصاعدا، يحظر على هؤلاء الأفراد الأربعة دخول البر الرئيسي الصيني ومنطقتي هونج كونج وماكاو. وأيضا، تم تجميد ممتلكاتهم في الصين، كما يحظر عليهم ممارسة الأعمال التجارية مع أفراد ومؤسسات صينية». وأضاف تشاو أن الولايات المتحدة فرضت عقوبات غير قانونية ضد أربعة مسؤولين صينيين تحت ذريعة ما يسمى قضية حقوق الإنسان في شينجيانغ وفقا للقانون المحلي الأمريكي. وأشار إلى أن هذه الخطوة تعد تدخلا صارخا في الشؤون الداخلية الصينية، كما تنتهك الأعراف الرئيسية التي تحكم العلاقات الدولية، وتدمر العلاقات «الصينية-الأمريكية». وتابع: «تعرب الصين عن معارضتها الصارمة وإدانتها الشديدة». وأوضح المتحدث الصيني أن بكين قررت اتخاذ تدابير مضادة على أساس المعاملة بالمثل ضد العقوبات الأمريكية وفقا لقانون مكافحة العقوبات الخارجية ردا على هذا التحرك الخاطئ. وأشار تشاو إلى أن «شؤون شينجيانغ تعد شأنا صينيا خالصا، والولايات المتحدة ليس لديها الحق أو ما يؤهلها للتدخل. ويتعين عليها إلغاء ما يسمى عقوبات وكذا وقف التدخل في القضايا المتعلقة بشينجيانغ والشؤون الداخلية الصينية». وأكد تشاو على أن الصين ستتخذ المزيد من الإجراءات للرد بناء على تطورات الوضع.</w:t>
      </w:r>
    </w:p>
    <w:p>
      <w:pPr>
        <w:pStyle w:val="Title"/>
      </w:pPr>
      <w:r>
        <w:t>14الصين تهاجم قرار وقف استيراد منتجات «الإيجور»</w:t>
      </w:r>
    </w:p>
    <w:p>
      <w:r>
        <w:br/>
        <w:t xml:space="preserve">18/12/2021 </w:t>
        <w:br/>
      </w:r>
    </w:p>
    <w:p>
      <w:r>
        <w:t>أعرب متحدث باسم وزارة التجارة الصينية، عن احتجاج الصين الشديد ومعارضتها القوية لما أسماه بـ«التنمر» الذي تمارسه الولايات المتحدة، وحث الأخيرة على الوقف الفوري للممارسات الخاطئة التي تقوم بها.أخبار متعلقة</w:t>
        <w:br/>
        <w:t>لمكافحة اضطهاد الإيجور.. قانون أمريكي جديد بحظر استيراد منتجات الأقلية المسلمة بالصينأداة لنشر الأكاذيب.. الصين تهاجم محكمة تدين الرئيس شي بارتكاب إبادة الإيجور تعذيب واعتداءات.. مسؤول أمن صيني يكشف ما يحدث لمسلمي الإيجور</w:t>
        <w:br/>
        <w:t>وجاءت تصريحات المتحدث في معرض رده على استفسارات وسائل الإعلام حول سلسلة من العقوبات الاقتصادية والتجارية الأمريكية التي صدرت مؤخرا بحق الصين، بما في ذلك إدراج عدد من المؤسسات والشركات الصينية على «قائمة الكيانات» وإقرار مشروع قانون يتعلق بشينجيانغ يحظر الواردات من المنطقة، وذلك وفقا لتقارير وسائل إعلام صينية، اليوم السبت.  - صورة أرشيفية وأكد المتحدث أنه وباستخدام ذريعة ما يسمى بـ«حقوق الإنسان»، واختلاق أسباب واهية، تواصل الولايات المتحدة بشكل متكرر إساءة استخدام الرقابة على التصدير وقيود الاستثمار، ومنع الواردات ذات الصلة بشينجيانغ، لتُمعن في مواصلة قمع الكيانات الصينية ذات الصلة، وتفرض قيودًا على التعاون الاقتصادي والتجاري العادي بين مؤسسات البلدين. وقال إن «التلاعب السياسي» الذي تمارسه الولايات المتحدة يقوّض مبادئ السوق، وينتهك قواعد منظمة التجارة العالمية واللوائح الاقتصادية، ويضر بالحقوق والمصالح المشروعة للشركات الصينية، إلى جانب الإضرار بمصالح الشركات والمستثمرين الأمريكيين، مضيفًا أن مثل هذه الأفعال لا تُفضي إلى استقرار الصناعة العالمية، وسلاسل التوريد، والانتعاش الاقتصادي العالمي.  - صورة أرشيفية ودعا المتحدث الولايات المتحدة إلى التوقف عن التدخل في التعاون الاقتصادي والتجاري العادي بين الشركات الصينية والأمريكية، والتوقف عن انتهاك الحقوق في العيش والتنمية للناس من جميع الأقليات الإثنية في شينجيانغ، والعودة إلى المسار الصحيح لتعاون الفوز المشترك. وقال إن الولايات المتحدة فرضت عقوبات على مؤسسات بحوث طبية صينية، متجاهلة روح العلم ومنتهكة المبادئ الإنسانية والقيم المشتركة للبشرية، محذرا من أن الصين ستتخذ الإجراءات اللازمة لحماية سيادتها الوطنية وأمنها والحقوق والمصالح المشروعة للشركات الصينية.  - صورة أرشيفية يذكر أن مجلس الشيوخ الأمريكي أقر بالإجماع أمس الجمعة قانونا يحظر بموجبه استيراد مجموعة واسعة من المنتجات المصنوعة في مقاطعة شينجيانغ الصينية إلى الولايات المتحدة، في محاولة لمكافحة العمل القسري لأقلية الإيجور المسلمة. ويشكل اعتماد النص فوزا لمؤيدي سياسة شرسة تهدف إلى مكافحة انتهاك حقوق الإنسان،، حيث ينص على حظر المنتجات المصنوعة كليا أو جزئيا في شينجيانغ بأيدي الإيجور، ما لم تقدم الشركات لمسؤولي الجمارك أدلة على أن المنتجات لم تصنع في ظل عمل قسري.</w:t>
      </w:r>
    </w:p>
    <w:p>
      <w:pPr>
        <w:pStyle w:val="Title"/>
      </w:pPr>
      <w:r>
        <w:t>15لمكافحة اضطهاد الإيجور.. قانون أمريكي جديد بحظر استيراد منتجات الأقلية المسلمة بالصين</w:t>
      </w:r>
    </w:p>
    <w:p>
      <w:r>
        <w:br/>
        <w:t xml:space="preserve">17/12/2021 </w:t>
        <w:br/>
      </w:r>
    </w:p>
    <w:p>
      <w:r>
        <w:t>أقر مجلس الشيوخ الأمريكي بالإجماع على قانون يحظر بموجبه استيراد مجموعة واسعة من المنتجات المصنوعة في مقاطعة شينجيانغ الصينية إلى الولايات المتحدة، في محاولة لمكافحة العمل القسري لأقلية الإيجور المسلمة.أخبار متعلقة</w:t>
        <w:br/>
        <w:t xml:space="preserve"> القضاء المغربي يجيز تسليم شاب من أقلية «الإيجور» إلى الصينأداة لنشر الأكاذيب.. الصين تهاجم محكمة تدين الرئيس شي بارتكاب إبادة الإيجور تقرير العفو الدولية يتهم الصين بارتكاب جرائم ضد الإنسانية بحق مسلمي الإيجور</w:t>
        <w:br/>
        <w:t xml:space="preserve">ويشكل اعتماد النص فوزا لمؤيدي سياسة شرسة تهدف إلى مكافحة انتهاك حقوق الإنسان، وفقالتقارير وسائل إعلام عالمية اليوم الجمعة. وتم إقرار القانون رغم حملة الضغط التي شنتها شركات اعتبرت أن هذا التشريع من شأنه تعطيل سلاسل التوريد العالمية التي تعاني أصلا من ضغوط بسبب وباء كوفيد-19. وينص القانون على حظر المنتجات المصنوعة كليا أو جزئيا في شينجيانغ بأيدي الإيجور، ما لم تقدم الشركات لمسؤولي الجمارك أدلة على أن المنتجات لم تصنع في ظل عمل قسري. وقال السناتور الجمهوري من ولاية فلوريدا ماركو روبيو، أحد واضعي مشروع القانون: «اتخذت العديد من الشركات خطوات لتنظيف سلاسل التوريد الخاصة بها»، مشددا على ضرورة اتخاذ إجراءات من أجل منع الأمريكيين من أن يكونوا «متواطئين عن غير قصد في الفظائع، في الإبادة الجماعية التي يرتكبها الحزب الشيوعي الصيني». ويتّهم الغرب بكين باحتجاز أعداد كبيرة من الإيجور، وهم أقلية مسلمة ناطقة باللغة التركية تعيش في غرب الصين، في معسكرات عمل. ويأتي هذا الإعلان فيما أعلنت وزارتا التجارة والخزانة الأمريكيتان عقوبات جديدة ضد شركات تكنولوجيا حيوية صينية متهمة باستخدام تقنيتها لخدمة الحكومة لتكثيف عمليات مراقبة الإيجور.  </w:t>
      </w:r>
    </w:p>
    <w:p>
      <w:pPr>
        <w:pStyle w:val="Title"/>
      </w:pPr>
      <w:r>
        <w:t xml:space="preserve">16 «بسبب الإساءة لمسلمي الإيجور» .. أمريكا بصدد فرض عقوبات جديدة على الصين </w:t>
      </w:r>
    </w:p>
    <w:p>
      <w:r>
        <w:br/>
        <w:t xml:space="preserve">16/12/2021 </w:t>
        <w:br/>
      </w:r>
    </w:p>
    <w:p>
      <w:r>
        <w:t>أعلنت إدارة الرئيس الأمريكي جو بايدن، اليوم الخميس، أنها بصدد فرض عقوبات جديدة على العديد من شركات التكنولوجيا الحيوية والمراقبة الصينية، لافتة إلى أن السبب وراء ذلك هو «انتهاكات حقوق الإنسان لمسلمي االإيجور في منطقة«شينجيانج»، غربي البلاد.»أخبار متعلقة</w:t>
        <w:br/>
        <w:t>الصين تدعو أمريكا إلى إلغاء جميع العقوبات التي فرضتها على إيرانبكين: العقوبات الأمريكية على شركات صينية «قمع غير منطقى»الصين ترد على عقوبات واشنطن بأخرى مضادة على أمريكيين بينهم وزير تجارة سابق</w:t>
        <w:br/>
        <w:t xml:space="preserve">وتستهدف وزارة التجارة الأميركية بالعقوبات الأكاديمية العسكرية الصينية للعلوم الطبية ومعاهدها البحثية الـ 11 التي تركز على استخدام التكنولوجيا الحيوية لدعم الجيش الصيني. ومن المقرر أن تفرض وزارة الخزانة الأميركية أيضا عقوبات على العديد من الكيانات الصينية، وفقا لمسؤول إداري كبير تحدث بشرط عدم الكشف عن هويته لمناقشة التحركات التي سيتم الإعلان عنها قريبا. وأعلن البيت الأبيض الأسبوع الماضي، أنه سيجري مقاطعة دبلوماسية لدورة الألعاب الأوليمبية الشتوية المقبلة في بكين، مشيرا إلى «الانتهاكات الفظيعة لحقوق الإنسان والفظائع في شينجيانغ». وسيستمر الرياضيون الأميركيون في التنافس لكن بايدن لن يرسل المجموعة المعتادة من الشخصيات المرموقة. وقالت الإدارة الأميركية أيضا هذا الأسبوع، إنها تدعم تشريعات الحزبين التي تحظر الواردات إلى الولايات المتحدة من شينجيانغ ما لم تتمكن الشركات من إثبات أن السلع لم يتم إنتاجها عن طريق العمل القسري. وتنفي الصين ارتكاب أي انتهاكات، وتقول إن الخطوات التي اتخذتها ضرورية لمكافحة الإرهاب والحراك الانفصالي بالمنطقة. وفي يوليو الماضي، قال تقرير لوكالة أسوشيتيد برس، أن الصين تخصص مراكز اعتقال لمسلمي الإيجور. وافاد تقرير الوكالة الأمريكية بأن معتقل «اورموكي» رقم 3 بإقليم شينجيانج الصيني، يعد الأكبر في الصين، وربما في العالم، والذي يمتد على مساحة 220 فدانا، أي ما يعادل ضعف مساحة مدينة الفاتيكان، ويضم 240 زنزانة. وقدر التقرير عدد النزلاء بما يقرب من 10 آلاف شخص أو ربما أكثر، إذا ما كان مكتظا، وذلك استنادا إلى صور القمر الصناعي، والزنازين والمقاعد التي شوهدت أثناء الجولة. وأضاف التقرير أنه بينما قامت كل من هيئة الإذاعة البريطانية بي بي سي، ووكالة رويترز، بنشر تقارير حول المعتقل من الخارج، إلا أن «أسوشتيد برس» كانت أول مؤسسة إعلامية غربية يسمح لها بالكتابة عنه من الداخل. ولفت التقرير إلى أن هذا الموقع يوحي بأن الصين لا تزال تعتقل وتخطط لاعتقال عدد ضخم من أقلية الإيجور المسلمة وغيرها من الأقليات التي بها أغلبية مسلمة، موضحا أن صور القمر الصناعي توضح أن مبان جديدة تتوسع على مساحة تضاهي ميلا، أضيفت إلى مبنى المعتقل في 2019. ووصفت الصين، حسب التقرير، حملتها الكاسحة ضد مليون أو أكثر من الأقليات على مدار السنوات الأربعة الماضية بأنها «حرب ضد الإرهاب» وأشار التقرير إلى أن ما يعرف بمراكز التدريب المهني من بين الأمور «الأكثر إثارة للجدل»، حيث وصفها المعتقلون السابقون بأنها مراكز اعتقال وحشية محاطة بأسلاك شائكة وحراس مسلحين. وعلى الرغم من أن الصين نفت وجود ذلك، إلا أنها رضخت تحت وطأة الانتقادات الدولية، وأعلنت في 2019 أن جميع «الشاغلين» بالمراكز «تخرجوا»، غير أن زيارة قامت بها وكالة أسوشتيد برس إلى مركز اعتقال دابانشنج، واستنادا إلى صور الأقمار الصناعية والحوارات مع الخبراء والمعتقلين السابقين، توضح أنه على الرغم من أن كثيرا من مراكز التدريب أغلقت بالفعل، إلا أن بعضها تحول ببساطة إلى سجون أو معتقلات ما قبل المحاكمات، غير أن باحثين يؤكدون أن كثيرا من الأبرياء غالبا ما يلقى بهم في المعتقل لأسباب مثل السفر إلى الخارج أو حضور اجتماعات دينية، حيث أكد المتخصص في علم الإنسان، دارين بايلر، والذي يدرس الإيغور في جامعة كولورادو، أشار إلى أن كثيرا من السجناء لم يرتكبوا جرائم حقيقية بكافة المعايير، ولكنهم يواجهون محاكمة «صورية» بدون الإجراءات المناسبة. وأضاف: «نتحول من دولة بوليسية إلى دولة اعتقال جماعي، مئات الآلآف من الأشخاص اختفوا من السكان، بعد تجريم سلوك عادي.    </w:t>
      </w:r>
    </w:p>
    <w:p>
      <w:pPr>
        <w:pStyle w:val="Title"/>
      </w:pPr>
      <w:r>
        <w:t xml:space="preserve">17أداة لنشر الأكاذيب.. الصين تهاجم محكمة تدين الرئيس شي بارتكاب إبادة الإيجور </w:t>
      </w:r>
    </w:p>
    <w:p>
      <w:r>
        <w:br/>
        <w:t xml:space="preserve">10/12/2021 </w:t>
        <w:br/>
      </w:r>
    </w:p>
    <w:p>
      <w:r>
        <w:t>قالت السفارة الصينية في لندن إن محكمة غير رسمية مؤلفة من محامين ونشطاء اتهمت بكين أمس الخميس بارتكاب إبادة جماعية للإيجور ما هي إلا أداة سياسية يستخدمها أعداء الصين لنشر الأكاذيب، وفقا لما نشرته وسائل إعلام عالمية اليوم الجمعة.أخبار متعلقة</w:t>
        <w:br/>
        <w:t xml:space="preserve">لن تقاطع أولمبياد الصين.. فرنسا: يجب حماية الرياضة من السياسية «سيدفعون ثمن هذه الخطوة السيئة».. الصين تتوعد الدول الـ4 المقاطعة لـ«أولمبياد بكين»الصين تعاقب مليون مؤسسة طبية لاحتيالها في «التأمين الصحي» و تسترد 7.9 مليار دولار </w:t>
        <w:br/>
        <w:t xml:space="preserve">وكانت المحكمة غير الرسمية قد حملت الرئيس الصيني شي جين بينغ المسؤولية الأساسية عما وصفته بإبادة جماعية وجرائم ضد الإنسانية وتعذيب للويغور والقازاخ في إقليم شينجيانغ. وقال متحدث باسم السفارة إن المحكمة «ما هي إلا أداة سياسية تستخدمها قلة من العناصر الانفصالية والمناهضة للصين لخداع الناس وتضليلهم». وأضاف: «كل من لديه عقل وضمير لن يقع ضحية خداع أو تضليل». وقالت المحكمة غير الرسمية إن جمهورية الصين الشعبية ترتكب إبادة جماعية وجرائم ضد الإنسانية وتعذيبا بحق الإيجور والقازاخ وغيرهم من مواطني الأقليات العرقية في الإقليم الواقع بشمال غرب الصين المعروف بشينجيانغ. وأضافت: «المحكمة مقتنعة بأن الرئيس شي جين بينغ، ومسؤولين آخرين كبارا جدا في جمهورية الصين الشعبية والحزب الشيوعي الصيني يتحملون المسؤولية الأساسية عن أفعال تحدث في شينجيانغ». ولا تتمتع المحكمة التي يرأسها المحامي البريطاني جيفري نايس بأي سلطة لفرض أو تنفيذ عقوبات. وتفيد تقديرات خبراء بالأمم المتحدة وجماعات حقوقية بأن أكثر من مليون شخص، معظمهم من الإيجور وأقليات مسلمة أخرى، محتجزون منذ سنوات في منظومة واسعة من المعسكرات في إقليم شينجيانغ. ونفت الصين في بادئ الأمر وجود المعسكرات لكنها قالت لاحقا إنها مراكز تدريب مهني هدفها مكافحة التطرف، وفي أواخر 2019 قالت بكين إن جميع الموجودين في المعسكرات «تخرجوا». وطلبت منظمة مؤتمر الإيجور العالمي في يونيو 2020 من نايس إقامة محكمة مستقلة للتحقيق في الاتهامات.    </w:t>
      </w:r>
    </w:p>
    <w:p>
      <w:pPr>
        <w:pStyle w:val="Title"/>
      </w:pPr>
      <w:r>
        <w:t>18ردًا على مقاطعة الأولمبياد.. بكين تحث استراليا على تحسين العلاقات وتتوعد واشنطن بدفع الثمن</w:t>
      </w:r>
    </w:p>
    <w:p>
      <w:r>
        <w:br/>
        <w:t xml:space="preserve">08/12/2021 </w:t>
        <w:br/>
      </w:r>
    </w:p>
    <w:p>
      <w:r>
        <w:t>في أول رد فعل على قرار استراليا مقاطعة الألعاب الأولمبية الشتوية في بيكن، حثت السفارة الصينية في العاصمة كانبيرا، اليوم الأربعاء، ـستراليا على اتخاذ خطوات ملموسة لتهيئة الظروف الملائمة لتحسين العلاقات بين البلدين، وذلك على خلاف ردها على الأجراء ذاته الذي اتخذته واشنطن، حيث توعدتها قائلة إنها ستدفع الثمن.أخبار متعلقة</w:t>
        <w:br/>
        <w:t>بسبب جرائم ضد الإنسانية.. أستراليا تنضم إلى أمريكا وتقاطع أولمبياد بيكن دبلوماسيا «ستدفع الثمن».. الصين تتوعد أمريكا بسبب مقاطعتها للأولمبياد الشتويةالولايات المتحدة تعلن المقاطعة الدبلوماسية لأولمبياد بكين الشتوي</w:t>
        <w:br/>
        <w:t>وأعلنت استراليا صباح اليوم مقاطعتها للألعاب الأولمبية، لتنضم بذلك إلى الولايات المتحدة الأمريكية التي اتخذت قرار المقاطعة يوم الاثنين الماضي، وذلك بسبب انتهاكات السلطات الصينية لحقوق الإنسان والتي تأتي جرائم الإبادة التي تستهدف أقلية الإيجور المسلمة في الصين. وقالت السفارة الصينية، في بيان على موقعها الإلكتروني، والذي نشرته وسائل إعلام صينية وعالمية :«كما يعلم الجميع، أستراليا وحدها هي المسؤولة عن المحنة الحالية في العلاقات الصينية الأسترالية». وأضاف البيان: «قرار أستراليا عدم إرسال مسؤولين إلى أولمبياد بكين الشتوية يتعارض مع تصريحاتها عما يسمى بآمال تحسين العلاقات بين الصين وأستراليا». وأرجع رئيس الوزراء الأسترالي سكوت موريسون قرار المقاطعة إلى انتهاكات حقوق الإنسان في شينجيانغ ورفض بكين لقاء مسؤولين أستراليين، قائلا :«أستراليا لن تتراجع عن الموقف القوي الذي اتخذته للدفاع عن مصالحها، وليس مستغربا البتة أننا لن نرسل مسؤولين أستراليين إلى هذه الألعاب التي ستستضيفها العاصمة الصينية في فبراير المقبل». ويشار إلى أن المقاطعة الدبلوماسية الأسترالية، لن تحول دون مشاركة الرياضيين الأستراليين من المشاركة في هذا الحدث العالمي.</w:t>
      </w:r>
    </w:p>
    <w:p>
      <w:pPr>
        <w:pStyle w:val="Title"/>
      </w:pPr>
      <w:r>
        <w:t xml:space="preserve">19بسبب جرائم ضد الإنسانية.. أستراليا تنضم إلى أمريكا وتقاطع أولمبياد بيكن دبلوماسيا </w:t>
      </w:r>
    </w:p>
    <w:p>
      <w:r>
        <w:br/>
        <w:t xml:space="preserve">08/12/2021 </w:t>
        <w:br/>
      </w:r>
    </w:p>
    <w:p>
      <w:r>
        <w:t>أعلن رئيس الوزراء الأسترالي سكوت موريسون، الأربعاء، أن مشاركة بلاده في دورة الألعاب الأولمبية الشتوية التي تستضيفها بكين مطلع العام المقبل ستقتصر على الرياضيين ولن تشمل أيّ تمثيل رسمي، لتحذو كانبيرا بذلك حذو واشنطن التي أعلنت الإثنين أنّها ستقاطع دبلوماسيا هذا الأولمبياد.أخبار متعلقة</w:t>
        <w:br/>
        <w:t>«ستدفع الثمن».. الصين تتوعد أمريكا بسبب مقاطعتها للأولمبياد الشتويةتعذيب واعتداءات.. مسؤول أمن صيني يكشف ما يحدث لمسلمي الإيجورالبرلمان الهولندي: معاملة الصين للإيجور «إبادة جماعية»الصين : اجتماع الأمم المتحدة بشأن مسلمي الإيجور إهانة للمنظمةتقرير العفو الدولية يتهم الصين بارتكاب جرائم ضد الإنسانية بحق مسلمي الإيجور</w:t>
        <w:br/>
        <w:t xml:space="preserve">وأوضح ماريسون أن قرار المقاطعة الدبلوماسية اتخذ في خضم «الخلاف» بين كانبيرا وبكين حول عدد من الملفات، بما في ذلك القوانين الأسترالية لمكافحة التدخل الأجنبي وقرار الحكومة الأسترالية شراء غواصات تعمل بالدفع النووي. وأرجع موريسون قرار المقاطعة إلى انتهاكات حقوق الإنسان في شينجيانغ ورفض بكين لقاء مسؤولين أستراليين، قائلا :«أستراليا لن تتراجع عن الموقف القوي الذي اتخذته للدفاع عن مصالحها، وليس مستغربا البتة أننا لن نرسل مسؤولين أستراليين إلى هذه الألعاب التي ستستضيفها العاصمة الصينية في فبراير المقبل» ويشار إلى أن المقاطعة الدبلوماسية الأسترالية، لن تحول دون مشاركة الرياضيين الأستراليين من المشاركة في هذا الحدث العالمي يذكر أن الولايات المتحدة أعلنت الإثنينن الماضي أنها ستسمح لرياضييها بالمشاركة في الأولمبياد لكنها لن ترسل إليه أي مسول سياسي أو دبلوماسي، في مقاطعة أرجعتها إلى «الإبادة الجماعية» التي تتهم واشنطن بكين بارتكابها في حق أقلية الأويجور المسلمة في إقليم شينجيانغ، الواقع شمال شرق الصين وانتهاكات أخرى لحقوق الإنسان في هذا البلد. وهو ما ردت عليه وزارة الخاجية الصينية بأن الولايات المتحدة ستدفع ثمن ذلك التصرف . في حين اعتبرت مديرة فرع الصين في منظمة هيومن رايتس ووتش صوفي ريتشاردسون القرار بأنه «مرحلة حيوية للتنديد بالجرائم ضد الإنسانية التي ترتكبها الحكومة الصينية في حق الأويجور والجماعات الأخرى الناطقة بالتركية».    </w:t>
      </w:r>
    </w:p>
    <w:p>
      <w:pPr>
        <w:pStyle w:val="Title"/>
      </w:pPr>
      <w:r>
        <w:t>20«ستدفع الثمن».. الصين تتوعد أمريكا بسبب مقاطعتها للأولمبياد الشتوية</w:t>
      </w:r>
    </w:p>
    <w:p>
      <w:r>
        <w:br/>
        <w:t xml:space="preserve">07/12/2021 </w:t>
        <w:br/>
      </w:r>
    </w:p>
    <w:p>
      <w:r>
        <w:t>توعدت الصين الولايات المتحدة، اليوم الثلاثاء، وقالت إنها «ستدفع ثمن قرار مقاطعتها الدبلوماسية للألعاب الأولمبية الشتوية التي تستضيفها بكين في فبراير المقبل».أخبار متعلقة</w:t>
        <w:br/>
        <w:t>الولايات المتحدة تعلن المقاطعة الدبلوماسية لأولمبياد بكين الشتويالصين تدعو أمريكا إلى إلغاء جميع العقوبات التي فرضتها على إيرانأمريكا: لا محادثات رسمية مع الصين حول الحد من التسلح</w:t>
        <w:br/>
        <w:t>قال المتحدث باسم وزارة الخارجية، تشاو ليجيان، لوسائل إعلام محلية: إن «الولايات المتحدة ستدفع ثمن خطوتها السيئة، ترقبوا ما سيحدث، وذلك ردًا على سؤال حول رد محتمل من بكين. وأضاف تشاو ليجيان أن «المسعى الأمريكي للتدخل في أولمبياد بكين الشتوي بدافع التحيز الايديولوجي بناء على أكاذيب وشائعات، سوف يكشف فقط نوايا الولايات المتحدة الخبيثة». وأكد أن «الألعاب الأولمبية الشتوية ليست مسرحا للاستعراض والتلاعب السياسي» متهما الولايات المتحدة باتخاذ «خطوات تتدخل في أولمبياد بكين الشتوي وتقوضه». وكانت الولايات المتحدة قد أعلنت الاثنين مقاطعتها الدبلوماسية لدورة الألعاب الأولمبية الشتوية 2022 في انتقاد محدود لسجل الصين في مجال حقوق الانسان، لكن القرار لن يمنع الرياضيين الأمريكيين من المشاركة في المسابقات. وأتى قرار واشنطن بعدما أمضت الإدارة الأميركية عدة أشهر في محاولة التوصل إلى الموقف الأنسب إزاء الأولمبياد الشتوي الذي تستضيفه بين الرابع فبراير والعشرين من الشهر ذاته، بكين التي تتهمها واشنطن بارتكاب «إبادة» في حق المسلمين الإيجور في شينجيانغ في شمال شرق الصين.</w:t>
      </w:r>
    </w:p>
    <w:p>
      <w:pPr>
        <w:pStyle w:val="Title"/>
      </w:pPr>
      <w:r>
        <w:t>21استمرت 3 ساعات.. البيت الأبيض يُعلن تفاصيل القمة الافتراضية بين بايدين ونظيره الصيني</w:t>
      </w:r>
    </w:p>
    <w:p>
      <w:r>
        <w:br/>
        <w:t xml:space="preserve">16/11/2021 </w:t>
        <w:br/>
      </w:r>
    </w:p>
    <w:p>
      <w:r>
        <w:t>أعلن البيت الأبيض، الثلاثاء، تفاصيل القمة الافتراضية التي عقدت عن بعد، وجمعت بين الرئيس الأمريكي جو بايدن ونظيره الصيني شي جين بينج، إذ استمر اللقاء لثلاث ساعات امس.أخبار متعلقة</w:t>
        <w:br/>
        <w:t>أمريكا: «كورونا» لم يطور كسلاح بيولوجى والصين لم تعرف شيئًا عن «الفيروس»أمريكا تصدر تحذيرًا نادرا للمواطنين بعد انتشار حبوب قاتلة مصدرها الصينأمريكا والصين في «معادلة التنافس الدولي».. مع من تتحالف حركة طالبان؟ (تقرير)الأمين العام للأمم المتحدة يدعو أمريكا والصين إلى بدء حوارالصين تحذر أمريكا : إياكم وإرسال إشارات خاطئة</w:t>
        <w:br/>
        <w:t xml:space="preserve">وقال البيت الأبيض في بيان تناقلته وسائل الإعلام العالمية إن الرئيسين تحدثا عن ممارسات الصين في التبت وهونج كونج وشينجيانغ إلى جانب عدد من القضايا . وأضاف :«أثار الرئيس بايدن قلقا إزاء ممارسات جمهورية الصين الشعبية في شينجيانغ والتبت وهونج كونج، وكذلك حقوق الإنسان على نطاق أوسع». في حين ذكر مسؤولون أن بايدن تحدث مع شي عن ممارسات الصين فيما يتعلق بحقوق الإنسان، في حين حذر الرئيس الصيني من أن بلاده سترد على أي استفزازات فيما يتعلق بتايوان. وأكد الرئيسان على مسؤوليتهما تجاه العالم لتجنب الصراع. وقال بايدن في بداية المحادثات «يبدو لي أن مسؤوليتنا كزعيمين للصين والولايات المتحدة هي ضمان ألا تنحرف المنافسة بين بلدينا إلى مسار الصراع، سواء بقصد أو عن غير قصد... مجرد منافسة بسيطة ونزيهة». وقال مسؤول أمريكي كبير بعد ذلك إن الزعيمين أجريا «نقاشا طيبا». بينما لفت شي إلى أنهما «باعتبارهما أكبر اقتصادين في العالم وعضوين دائمين في مجلس الأمن التابع للأمم المتحدة، تحتاج كل من الصين والولايات المتحدة إلى زيادة التواصل والتعاون». كما تناول الرئيسان كوريا الشمالية وأفغانستان وإيران وأسواق الطاقة العالمية والتجارة والمنافسة والمناخ والقضايا العسكرية وجائحة كورونا، إلى جانب مجالات أخرى محل خلاف. وأضاف البيت الأبيض أن بايدن أخبر الرئيس الصيني أن الولايات المتحدة لا تزال ملتزمة بسياسة «صين واحدة» المتعلقة بتايوان، وتعهد الجانبان بالعمل معا في قضايا الطاقة والمناخ. في حين قال شي لبايدن إن بلاده ستضطر لاتخاذ «تدابير حازمة» إذا تجاوزت القوى المؤيدة لاستقلال تايوان «الخط الأحمر»، حسبما ذكرت وسائل الإعلام الصينية الرسمية. وفيما يتعلق بتايوان، التي تعتبرها الصين جزءا منها، نقلت وكالة الأنباء الرسمية الصينية شينخوا عن الرئيس الصيني قوله: «تتحلى الصين بالصبر وتسعى لإعادة وحدة سلمية بكل إخلاص ودأب، لكن إذا أقدم المؤيدون لانفصال تايوان على استفزازات أو تجاوزوا الخط الأحمر، فسنضطر لاتخاذ إجراءات حاسمة». وشدد شي على التعايش السلمي بين البلدين، قائلا إن لا صراع ولا مواجهة هو خط يجب على الجانبين التمسك به، حسب تقرير نشرته الوكالة الصينية اليوم الثلاثاء . ونوه شي إلى أن مصالح البلدين متشابكة بشدة، فإن الصين والولايات المتحدة ستستفيدان من التعاون وتخسران من المواجهة. وأشار شي إلى أن العالم كبير بما يكفي لتطور البلدين منفردين ومجتمعين، قائلا «الشيء الصحيح الذي يجب القيام به هو اختيار المنفعة المتبادلة والتخلي عن»لعبة المحصلة الصفرية«أو منهج»أنا أربح وأنت تخسر«. قال شي لبايدن إن بلاده ستضطر لاتخاذ «تدابير حازمة» إذا تجاوزت القوى المؤيدة لاستقلال تايوان «الخط الأحمر»، حسبما ذكرت وسائل الإعلام الصينية الرسمية. يذكر أن الصين تعهدت مرارا وتكرارا بإعادة تايوان إلى سيادتها ولو بالقوة إذا لزم الأمر .  </w:t>
      </w:r>
    </w:p>
    <w:p>
      <w:pPr>
        <w:pStyle w:val="Title"/>
      </w:pPr>
      <w:r>
        <w:t>22بايدن‭ ‬يتعهد بدعم دول جنوب شرق آسيا في الدفاع عن حرية الملاحة والديمقراطية</w:t>
      </w:r>
    </w:p>
    <w:p>
      <w:r>
        <w:br/>
        <w:t xml:space="preserve">27/10/2021 </w:t>
        <w:br/>
      </w:r>
    </w:p>
    <w:p>
      <w:r>
        <w:t>قال الرئيس الأمريكي جو بايدن إن الولايات المتحدة ستقف إلى جانب حلفائها في جنوب شرق آسيا في الدفاع عن حرية الملاحة البحرية والديمقراطية وحقوق الإنسان وإنه يدعم الجهود الرامية إلى محاسبة المجلس العسكري في ميانمار فيما يتعلق بالتزاماته بإحلال السلام في البلاد.أخبار متعلقة</w:t>
        <w:br/>
        <w:t>إدارة بايدن توجه أقسى انتقاد لإسرائيل بسبب المستوطناتالبيت الأبيض : بايدن يلتقي ماكرون الجمعة في روماالسعودية ترد على بايدن بعد اتهامها بالتسبب في رفع سعر النفط</w:t>
        <w:br/>
        <w:t>وأصبحت منطقة جنوب شرق آسيا ساحة مواجهة استراتيجية بين الولايات المتحدة والصين، التي تسيطر على معظم بحر الصين الجنوبي وصعدت من ضغوطها العسكرية والسياسية على تايوان، وهي جزيرة شبه مستقلة لكن بكين تعتبرها جزءا من أراضيها. وانضم بايدن إلى زعماء جنوب شرق آسيا في توبيخ المجلس العسكري في ميانمار يوم الثلاثاء، حيث افتتحت قمة رابطة دول جنوب شرق آسيا (آسيان) دون ممثل عن الدولة بعد استبعاد القمة لقائد المجلس العسكري بسبب تجاهل مقترحات السلام. وقال بايدن في القمة التي عقدت عبر الإنترنت «في ميانمار، يجب أن نتصدى للمأساة التي سببها الانقلاب العسكري الذي يقوض بشكل متزايد الاستقرار الإقليمي». وأضاف أن الولايات المتحدة تشعر بقلق بالغ إزاء «الإجراءات التعسفية والاستباقية التي تتخذها الصين عبر مضيق تايوان»، وهو ممر مائي يربط بين تايوان والبر الرئيسي. كما قال بايدن إنه سيدافع عن «حقوق الإنسان في شينجيانغ والتبت وحقوق سكان هونج كونج».</w:t>
      </w:r>
    </w:p>
    <w:p>
      <w:pPr>
        <w:pStyle w:val="Title"/>
      </w:pPr>
      <w:r>
        <w:t>23البيت الأبيض: سوليفان أثار مخاوف واشنطن من تصرفات بكين في لقائه مع كبير الدبلوماسيين الصينيين</w:t>
      </w:r>
    </w:p>
    <w:p>
      <w:r>
        <w:br/>
        <w:t xml:space="preserve">06/10/2021 </w:t>
        <w:br/>
      </w:r>
    </w:p>
    <w:p>
      <w:r>
        <w:t xml:space="preserve"> أخبار متعلقة</w:t>
        <w:br/>
        <w:t>سائق صيني يقاضي «تيسلا» بتهمة الاحتيالتعذيب واعتداءات.. مسؤول أمن صيني يكشف ما يحدث لمسلمي الإيجورللمرة الثانية&gt;&gt; «الفنون والفلكلور الأفرو صيني» يحتضن أولادنا من «ذوي القدرات الخاصة»</w:t>
        <w:br/>
        <w:t xml:space="preserve">أفاد البيت الأبيض بأن مستشار الأمن القومي الأمريكي جيك سوليفان أثار مخاوف بلاده من تصرفات بكين في اجتماع مع كبير الدبلوماسيين الصينيين يانغ جيتشي بسويسرا اليوم الأربعاء. وأوضح البيت الأبيض في بيان أن هذه المخاوف شملت «حقوق الإنسان والوضع في إقليم شينجيانغ وهونغ كونغ وبحر الصين الجنوبي وتايوان». وأضاف البيت الأبيض أن «سوليفان أوضح أنه بينما سنواصل الاستثمار في قوتنا الوطنية والعمل عن كثب مع حلفائنا وشركائنا، سنواصل أيضا التعامل مع جمهورية الصين الشعبية على مستوى رفيع لضمان المنافسة المسؤولة». وكان هذا أول لقاء مباشر بين سوليفان ويانغ منذ تبادل التصريحات الحادة بين الاثنين في ألاسكا شهر مارس المنصرم.  </w:t>
      </w:r>
    </w:p>
    <w:p>
      <w:pPr>
        <w:pStyle w:val="Title"/>
      </w:pPr>
      <w:r>
        <w:t>24الصين: على بريطانيا إعادة بناء علاقتها معنا</w:t>
      </w:r>
    </w:p>
    <w:p>
      <w:r>
        <w:br/>
        <w:t xml:space="preserve">28/09/2021 </w:t>
        <w:br/>
      </w:r>
    </w:p>
    <w:p>
      <w:r>
        <w:t>قال سفير الصين في لندن، تشنغ تسيغوانغ، اليوم الثلاثاء، إنه يتعين على بريطانيا العمل على إعادة بناء العلاقات مع بلاده على أساس الاحترام المتبادل.أخبار متعلقة</w:t>
        <w:br/>
        <w:t>تسبب الوفاة .. أمريكا تحذر من أقراص طبية منتشرة على الإنترنت ومصدرها الصينالصين : تصنيع الغواصات النووية من قبل دول غير نووية انتهاك لنظام عدم الانتشارأمريكا تصدر تحذيرًا نادرا للمواطنين بعد انتشار حبوب قاتلة مصدرها الصين</w:t>
        <w:br/>
        <w:t xml:space="preserve">واعتبر السفير الصيني أن «المحاولات الخارجية لاحتواء الصين ستفشل دائما، لذا يتعين على بريطانيا العمل على إعادة بناء العلاقات مع ثاني أكبر اقتصاد في العالم على أساس الاحترام المتبادل»، مشددا على أن «الانتكاسات في العلاقات بين المملكة المتحدة والصين لا تخدم مصالح شعبي البلدين». وأكد أن الصين «لا تمثل تهديدا لأي بلد وأن الآن هو وقت تصحيح العلاقات بين الجانبين». يذكر أن الصين فرضت في مارس الماضي حظر سفر وتجميد أصول على خمسة نواب واثنين من زملائهم اتهمتهم بنشر الأكاذيب عن البلاد، وذلك ردا على قرار المملكة المتحدة بفرض عقوبات على مسؤولين صينيين بسبب انتهاكات حقوق الإنسان في إقليم شينجيانغ.  </w:t>
      </w:r>
    </w:p>
    <w:p>
      <w:pPr>
        <w:pStyle w:val="Title"/>
      </w:pPr>
      <w:r>
        <w:t>25الصين تهدد أوكرانيا بحرمانها من اللقاح المضاد لكورونا</w:t>
      </w:r>
    </w:p>
    <w:p>
      <w:r>
        <w:br/>
        <w:t xml:space="preserve">26/06/2021 </w:t>
        <w:br/>
      </w:r>
    </w:p>
    <w:p>
      <w:r>
        <w:t>هددت الصين أوكرانيا بحرمانها من 500 ألف جرعة من اللقاح الصيني المضاد لـ كورونا، بسبب دعم كييف لوثيقة حول حقوق الأويجور في الصين.أخبار متعلقة</w:t>
        <w:br/>
        <w:t>دولة آسيوية تعلن تسجيل أول إصابة محلية بـ«دلتا كورونا»الخفافيش بريئة من نقل كورونا .. دراسة عن مصدر الوباء العالميدراسة صادمة عن تأثير كورونا على المخ (تفاصيل)</w:t>
        <w:br/>
        <w:t xml:space="preserve">وذكرت وكالة «أسوشيتد برس»، أن أوكرانيا وقعت يوم الثلاثاء الماضي، على وثيقة في مجلس حقوق الإنسان بجنيف، تدعو الصين للسماح بدخول مراقبين مستقلين على الفور إلى منطقة شينجيانغ ذاتية الحكم، التي تقطنها الأقلية الأويغورية المسلمة. وقد حظيت الوثيقة التي اقترحتها كندا، بالإضافة إلى أوكرانيا، بتأييد أكثر من 40 دولة. وذكرت الوكالة، نقلا عن مصادر دبلوماسية من دولتين غربيتين أن بكين حذرت كييف من أنها ستمنع توريد ما لا يقل عن 500 ألف جرعة من اللقاح الصيني المضاد لفيروس كورونا، إذا لم تسحب أوكرانيا دعمها للوثيقة، ما دفع كييف للتراجع وسحب توقيعها أمس الخميس. </w:t>
      </w:r>
    </w:p>
    <w:p>
      <w:pPr>
        <w:pStyle w:val="Title"/>
      </w:pPr>
      <w:r>
        <w:t>26ابتلاع 21 شخصا في حادث مأساوي نادر بالصين</w:t>
      </w:r>
    </w:p>
    <w:p>
      <w:r>
        <w:br/>
        <w:t xml:space="preserve">23/05/2021 </w:t>
        <w:br/>
      </w:r>
    </w:p>
    <w:p>
      <w:r>
        <w:t>وقع حادث مأساوي غريب من نوعه، في الصين، إذ ابتلعت موجة من البرد القارص 21 شخصًا أثناء مشاركتهم في سباق ركض شهير، شارك فيه نحو 172 متسابقًا، ما أحدث صدمة في صفوف جماهير السباق.أخبار متعلقة</w:t>
        <w:br/>
        <w:t>كارثة جديدة قادمة من الصين.. مرض معدٍ جديد يظهر في عدة بلدانالصين تدعم شركات تصنيع اللقاح لديها لتحويل التكنولوجيات إلى الدول الناميةيحدث في الصين.. هلع وهروب جماعي بعد تأرجح ناطحة سحاب (فيديو)</w:t>
        <w:br/>
        <w:t>ذكرت وسائل إعلام رسمية في الصين، الأحد، أن 21 متسابقا قتلوا من جراء موجة برد قارس اجتاحت سباقا للركض في إقليم «جانسو» الواقع شمال غرب البلاد، السبت. يحملون الضحايا أفسدت موجة البرد القارص أجواء السباق الاحتفالية التي أقيمت في منطقة «ستونفورست» السياحية، وامتد لمسافة 100 كيلومتر، بمنطقة «جينغتاي» التابعة لمدينة «بايين». ونقلت وكالة رويترز اليوم بالنقل عن وكالة الصين الجديدة للأنباء «شينخوا»، الحادث المأساوي الذي جرى أثناء السباق الذي شارك فيه نحو 172 متسابقًا، مؤكدة وفاة 21 متسابقًا وسلامة 151 متسابقا، بينهم 8 تعرضوا لإصابات طفيفة. حادث غريب من نوعه في الصين  وقالت السلطات في مدينة «بايين» الواقعة في مقاطعة «جانسو» إن «عاصفة هوجاء مفاجئة» تخللها تساقط حبّات من البرد وأمطار جليدية ورياح عاتية ضربت جزءاً من مسار هذا الماراثون، السبت، قرابة الساعة 13:00 (الأحد 05:00 ت غ)، مما أسفر عن مقتل 20 شخصاً في حين لا يزال شخص آخر مفقوداً، حسبما نقلته وكالة «رويترز». وأوضحت الوكالة أن سباق «الألترا ماراثون» الذي أقيم في «غابة حجر النهر الأصفر» قرب مدينة بايين أُوقف إثر هبوب العاصفة، وأن سباقات «الألترا ماراثون» تزيد مسافتها عن مسافة الماراثون الرسمي وقدرها 42 كيلومترا و195 مترا. وتقع «جانسو»، وهي إحدى أفقر مناطق الصين، على حدود منغوليا من الشمال و«شينجيانغ» من الغرب. وتشتهر «غابة حجر النهر الأصفر» التي أقيم بها السباق بتضاريسها الجبلية الوعرة ومناظرها الخلابة، إذ إنّها تتميز بصواعد ونوازل حجرية وتُعتبر موقعاً مفضّلاً لتصوير العديد من البرامج التليفزيونية والأفلام الصينية، وفقاً لصحيفة «تشاينا ديلي»، وبحسب، ما نقلت «فرانس برس» عن الصحيفة فإن العلماء يعتقدون أن التكوينات الصخرية في هذه المنطقة تعود إلى 4 مليارات سنة.</w:t>
      </w:r>
    </w:p>
    <w:p>
      <w:pPr>
        <w:pStyle w:val="Title"/>
      </w:pPr>
      <w:r>
        <w:t>27الولايات المتحدة: إقليم شينجيانغ الصيني «سجن مفتوح»</w:t>
      </w:r>
    </w:p>
    <w:p>
      <w:r>
        <w:br/>
        <w:t xml:space="preserve">12/05/2021 </w:t>
        <w:br/>
      </w:r>
    </w:p>
    <w:p>
      <w:r>
        <w:t>اتهمت وزارة الخارجية الأمريكية اليوم الأربعاء، الحكومة الصينية بتحويل إقليم شينجيانج إلى «سجن مفتوح».أخبار متعلقة</w:t>
        <w:br/>
        <w:t>رئيس وزراء كندا: العقوبات الصينية بشأن شينجيانج «غير مقبولة».. والصين: كفى تدخل في شؤوننا الداخليةالصين ترفض تهمة الإبادة الجماعية في شينجيانج: الباب مفتوح أمام الأمم المتحدة</w:t>
        <w:br/>
        <w:t>الصين تنفى اتهامات بتدمير مساجد فى «شينجيانج»</w:t>
        <w:br/>
        <w:t>جاء هذا في تصريحات صحفية لدانيال نادل، كبير مسؤولي مكتب الحريات الدينية الدولية التابع للوزارة، بحسب «رويترز». وقال المسؤول الأمريكي إن الإيجور ومسلمين آخرين في الإقليم يخضعون للعمالة القسرية، بينما تخضع تحركاتهم للمراقبة عن كثب. جاء ذلك بالتزامن مع نشر الوزارة تقريرا انتقد اضطهاد الصين للأقليات الدينية. وفي الإطار ذاته، اشتبكت الولايات المتحدة وألمانيا وبريطانيا مع الصين اليوم خلال اجتماع افتراضي في الأمم المتحدة لبحث قضية اضطهاد مسلمي الإيجور وغيرهم من الأقليات في إقليم شينجيانغ الصيني. وكانت الحكومة الصينية حثت الدول الأعضاء في المنظمة على عدم المشاركة في التجمع الافتراضي. وتتهم دول غربية ومنظمات حقوقية السلطات في شينجيانغ باعتقال وتعذيب الإيجور في معسكرات، فيما وصفته الولايات المتحدة بإبادة جماعية. في المقابل، تنفي الصين الاتهامات وتصف المعسكرات بأنها مراكز تدريب مهني لمكافحة التطرف الديني.</w:t>
      </w:r>
    </w:p>
    <w:p>
      <w:pPr>
        <w:pStyle w:val="Title"/>
      </w:pPr>
      <w:r>
        <w:t>28الصين : اجتماع الأمم المتحدة بشأن مسلمي الإيجور إهانة للمنظمة</w:t>
      </w:r>
    </w:p>
    <w:p>
      <w:r>
        <w:br/>
        <w:t xml:space="preserve">10/05/2021 </w:t>
        <w:br/>
      </w:r>
    </w:p>
    <w:p>
      <w:r>
        <w:t>قالت المتحدثة باسم وزارة الخارجية الصينية هوا تشون ينج، يوم الإثنين، إن استخدام الأمم المتحدة كمنصة لاجتماع افتراضي حول اضطهاد مسلمي الإيجور، وغيرهم من الأقليات في إقليم شينجيانغ، يمثل إهانة للمنظمة الدولية.أخبار متعلقة</w:t>
        <w:br/>
        <w:t>الصين تعرب عن قلقها إزاء التطورات الأخيرة بين الفلسطينيين والإسرائيليينوزيرة خارجية السودان تطالب الصين بالضغط على إثيوبيا للتوصل لاتفاق ملزم بشأن سد النهضةبعد صمت طويل.. الصين تكشف مصير صاروخها المرعب</w:t>
        <w:br/>
        <w:t>كانت الصين حثت الدول الأعضاء في الأمم المتحدة على عدم حضور التجمع الافتراضي الذي تخطط لعقده ألمانيا، والولايات المتحدة وبريطانيا. وأردفت المتحدثة باسم الخارجية الصينية: «تحالفت الولايات المتحدة مع عدة دول، وأساءت استغلال موارد ومنصة الأمم المتحدة، وشوهت صورة الصين وهاجمتها لخدمة مصالحها الشخصية». وتابعت: «هذه إهانة شديدة للأمم المتحدة». ذكرت الصين، أن منظمي الاجتماع، المقرر يوم الأربعاء، يستخدمون «قضايا حقوق الإنسان أداة سياسية للتدخل في شؤون الصين الداخلية». واتهمت دول غربية ومنظمات حقوقية السلطات في شينجيانج، باعتقال وتعذيب الإيجور في معسكرات، فيما وصفته الولايات المتحدة بإبادة جماعية. وفي يناير الماضي حظرت واشنطن واردات منتجات القطن والطماطم من شينجيانج، بسبب مزاعم باستخدام العمالة القسرية. وتنفي بكين الاتهامات، وتصف المعسكرات بأنها مراكز تدريب مهني لمكافحة التطرف الديني.</w:t>
      </w:r>
    </w:p>
    <w:p>
      <w:pPr>
        <w:pStyle w:val="Title"/>
      </w:pPr>
      <w:r>
        <w:t>29«بايدن» و«سوجا» يتّحدان فى مواجهة قوة الصين</w:t>
      </w:r>
    </w:p>
    <w:p>
      <w:r>
        <w:br/>
        <w:t xml:space="preserve">18/04/2021 </w:t>
        <w:br/>
      </w:r>
    </w:p>
    <w:p>
      <w:r>
        <w:t>سعى الرئيس الأمريكى جو بايدن إلى إظهار جبهة موحدة مع رئيس الوزراء اليابانى يوشيهيدى سوجا لمواجهة تنامى قوة الصين مع عقد الزعيم الأمريكى أول قمة مباشرة له فى البيت الأبيض منذ توليه منصبه.أخبار متعلقة</w:t>
        <w:br/>
        <w:t>«سوجا»: اتفقت مع بايدن على تعزيز التحالف بين أمريكا واليابانبايدن يعلن عدم رفع الحد الأقصى للاجئين</w:t>
        <w:br/>
        <w:t>ووفرت المحادثات فرصة للرئيس الديمقراطى الذى تولى منصبه فى يناير لمواصلة العمل على تعهده بتنشيط التحالفات الأمريكية التى انهارت فى عهد سلفه الجمهورى دونالد ترامب. وتصدرت الصين جدول الأعمال، مما يؤكد الدور المركزى لليابان فى الجهود الأمريكية لمواجهة بكين. وتناول الزعيمان مجموعة من القضايا الجيوسياسية، من بينها قضية تايوان، حيث قال سوجا إنهما أكدا «أهمية السلام والاستقرار فى مضيق تايوان» فى صفعة للضغط العسكرى المتزايد الذى تمارسه بكين على الجزيرة التى تتمتع بالحكم الذاتى وتطالب الصين بالسيادة عليها. وقال بايدن فى مؤتمر صحفى مشترك بالبيت الأبيض: «أكدت أنا ورئيس الوزراء سوجا اليوم دعمنا الحازم للتحالف الأمريكى اليابانى ولأمننا المشترك، ونحن ملتزمون بالعمل معًا لمواجهة التحديات من الصين وفى قضايا مثل بحر الصين الشرقى، وبحر الصين الجنوبى، وكذلك كوريا الشمالية، لضمان أن تكون منطقة المحيطين الهندى والهادى حرة ومفتوحة فى المستقبل». ومن بين المخاوف الملحة الأخرى فى المحادثات زيادة التحركات العسكرية للصين بالقرب من تايوان، وتشديد قبضتها على هونج كونج وقمعها لمسلمى الويغور فى شينجيانغ. وقال سوجا إنه وبايدن اتفقا على ضرورة إجراء مناقشات صريحة مع الصين فى سياق أنشطة بكين فى منطقة المحيطين الهندى والهادى. وجاءت هذه القمة بعد أيام فقط من إرسال الصين 25 طائرة من بينها مقاتلات وقاذفات نووية، بالقرب من تايوان، التى تعتبرها بكين إقليما منشقا. وقال سوجا: «أحجم عن ذكر التفاصيل، لأنها تتعلق بالتبادلات الدبلوماسية، ولكن هناك بالفعل اعتراف متفق عليه بشأن أهمية السلام والاستقرار فى مضيق تايوان بين اليابان والولايات المتحدة، وهو ما تم التأكيد عليه بهذه المناسبة». وقال الزعيمان فى بيان مشترك إنهما شددا على «أهمية السلام والاستقرار عبر مضيق تايوان وتشجيع الحل السلمى للقضايا عبر المضيق» وهى عبارة مماثلة استخدمها وزيرا الخارجية والدفاع فى البلدين عقب اجتماعهما الشهر الماضى. وفى صفعة أخرى للصين، قال بايدن فى المؤتمر الصحفى إن الولايات المتحدة واليابان ستستثمران معا فى مجالات مثل شبكات الجيل الخامس والذكاء الاصطناعى وعلم الجينوم وسلاسل توريد أشباه الموصلات. وقال البيان المشترك إن الولايات المتحدة خصصت 2.5 مليار دولار واليابان مليارى دولار لتعزيز القدرة التنافسية الرقمية بما فى ذلك شبكات الجيل الخامس وما وراءها.</w:t>
      </w:r>
    </w:p>
    <w:p>
      <w:pPr>
        <w:pStyle w:val="Title"/>
      </w:pPr>
      <w:r>
        <w:t>30بكين تحذر واشنطن من مقاطعة الألعاب الأولمبية في الصين</w:t>
      </w:r>
    </w:p>
    <w:p>
      <w:r>
        <w:br/>
        <w:t xml:space="preserve">07/04/2021 </w:t>
        <w:br/>
      </w:r>
    </w:p>
    <w:p>
      <w:r>
        <w:t>حذرت الحكومة الصينية، واشنطن من مقاطعة الألعاب الأولمبية الشتوية في بكين، بعد أن قالت الأخيرة إنها تبحث مع «حلفائها وشركائها» خيار المقاطعة الجماعية لهذه الألعاب المقررة عام 2022.أخبار متعلقة</w:t>
        <w:br/>
        <w:t>سفير الصين في القاهرة: نقل المومياوات حدث لا مثيل له وأظهر عراقة الحضارة المصريةلمنح درجات علمية مزدوجة.. تعاون بين جامعتي بنها ووهان للتكنولوجيا بالصينالصين تسجل 24 إصابة جديدة بفيروس كورونا</w:t>
        <w:br/>
        <w:t>ورفض المتحدث باسم وزارة الخارجية الصينية تشاو ليجيان، الاتهامات بارتكاب انتهاكات ضد الأقليات العرقية في منطقة شينجيانغ، محذرا من «رد صيني قوي» على المقاطعة المحتملة للأولمبياد. وقال ليجيان إن «تسييس الرياضة سيضر بروح الميثاق الأولمبي ومصالح الرياضيين من جميع البلدان وهذا أمر لن يقبله المجتمع الدولي بما في ذلك اللجنة الأولمبية الأمريكية». وكان المتحدث باسم وزارة الخارجية الأمريكية نيد برايس قد ذكر خلال مؤتمر صحفي في وقت سابق، أن الولايات المتحدة تعتزم مناقشة فكرة مقاطعة الألعاب الأولمبية في الصين، مشيرا إلى أن بكين مسؤولة عن انتهاكات خطيرة مختلفة لحقوق الإنسان، لا سيما في منطقة شينجيانج الإيجورية ذات الحكم الذاتى في الصين. ومن المقرر أن تستضيف العاصمة الصينية بكين خلال الفترة من 4 إلى 20 فبراير 2022 الألعاب الأولمبية الشتوية الـ24، وذلك في الوقت الذي تشهد فيه العلاقات بين الصين والولايات المتحدة توترا بالغا على خلفية قضايا عديدة.</w:t>
      </w:r>
    </w:p>
    <w:p>
      <w:pPr>
        <w:pStyle w:val="Title"/>
      </w:pPr>
      <w:r>
        <w:t>31الرئيس الصيني لميركل: علاقات بكين مع الاتحاد الأوروبي تواجه تحديات</w:t>
      </w:r>
    </w:p>
    <w:p>
      <w:r>
        <w:br/>
        <w:t xml:space="preserve">07/04/2021 </w:t>
        <w:br/>
      </w:r>
    </w:p>
    <w:p>
      <w:r>
        <w:t>ذكرت وسائل إعلام رسمية صينية أن الرئيس شي جين بينغ قال للمستشارة الألمانية أنجيلا ميركل اليوم الأربعاء إن علاقات بلاده مع الاتحاد الأوروبي تواجه «تحديات عديدة» وإنه يأمل في أن يتمكن التكتل «بشكل مستقل» من إصدار الأحكام الصحيحة.أخبار متعلقة</w:t>
        <w:br/>
        <w:t>سفير الصين في القاهرة: نقل المومياوات حدث لا مثيل له وأظهر عراقة الحضارة المصريةالصين تسجل 24 إصابة جديدة بفيروس كوروناالصين تسجل 21 إصابة جديدة بـ«كوفيد- 19» مقابل 26 حالة قبل يوم</w:t>
        <w:br/>
        <w:t>ونشرت وكالة أنباء الصين الجديدة (شينخوا) نص مكالمة هاتفية بين شي وميركل قال فيها الرئيس الصيني إن على الصين والاتحاد الأوروبي «احترام بعضهم البعض» و«التخلص من التدخل» دون أن يفصح عن مصدر مثل هذا التدخل. وتقود ميركل ألمانيا، أكبر اقتصاد في الاتحاد الأوروبي، منذ عام 2005. وفرض الاتحاد الأوروبي الشهر الماضي أول عقوبات كبيرة ضد مسؤولين صينيين منذ عام 1989 بسبب تقارير عن انتهاكات لحقوق الإنسان في إقليم شينجيانغ. وردت بكين، التي تنفي كل تلك المزاعم، بإدراج بعض النواب والكيانات في الاتحاد الأوروبي على القائمة السوداء. وأضافت الوكالة أن شي حث ألمانيا والاتحاد الأوروبي أيضا على بذل جهود مشتركة مع الصين للحفاظ على تطور صحي ومستقر للتعاون الثنائي. وتابع قائلا إن الصين على استعداد للعمل مع المجتمع الدولي لتعزيز «التوزيع العادل والمعقول» للقاحات الوقاية من فيروس كورونا وإنها تعارض استحواذ دول بعينها على تلك اللقاحات. وقالت أولريكه ديمر المتحدثة باسم الحكومة الألمانية إن ميركل وشي ناقشا الجهود الدولية لإنتاج وتوزيع لقاحات الوقاية من كوفيد-19 وتوسيع نطاق التعاون الاقتصادي واتخاذ خطوات لحماية المناخ والتنوع البيولوجي. وأضافت أنهما وافقا على توطيد العلاقات الثنائية خلال مشاورات حكومية صينية-ألمانية من المقرر عقدها أواخر الشهر الجاري. وقالت «شددت المستشارة (ميركل) على أهمية الحوار في كل مجالات العلاقات بما في ذلك القضايا موضع الخلاف» دون أن تفصح عن تفاصيل بشأن مواضع الاختلاف بين البلدين.</w:t>
      </w:r>
    </w:p>
    <w:p>
      <w:pPr>
        <w:pStyle w:val="Title"/>
      </w:pPr>
      <w:r>
        <w:t>32رئيس وزراء كندا: العقوبات الصينية بشأن شينجيانج «غير مقبولة».. والصين: كفى تدخل في شؤوننا الداخلية</w:t>
      </w:r>
    </w:p>
    <w:p>
      <w:r>
        <w:br/>
        <w:t xml:space="preserve">27/03/2021 </w:t>
        <w:br/>
      </w:r>
    </w:p>
    <w:p>
      <w:r>
        <w:t>قال رئيس وزراء كندا جاستن ترودو اليوم السبت إن العقوبات التي فرضتها الصين على اثنين من مسؤولي الحقوق الدينية الأمريكيين ونائب كندي غير مقبولة وتعهد بمواصلة الدفاع عن حقوق الإنسان.أخبار متعلقة</w:t>
        <w:br/>
        <w:t>الصين تمنع مؤقتا دخول الأجانب القادمين من كنداكندا تلوح بفرض عقوبات على الصينبومبيو: ندعم كندا في الدفاع عن مواطنيها المحتجزين في الصين</w:t>
        <w:br/>
        <w:t>وجاءت عقوبات بكين بعد العقوبات التي فرضتها الولايات المتحدة والاتحاد الأوروبي وبريطانيا وكندا في الأسبوع الماضي بسبب ما وصفته بانتهاكات لحقوق مسلمي الويغور والأقليات التركية الأخرى في منطقة شينجيانغ بغرب الصين. ووصف ترودو العقوبات الصينية بأنها «إجراءات غير مقبولة». وقال على تويتر: «سنواصل الدفاع عن حقوق الإنسان حول العالم مع شركائنا الدوليين». وفرضت الصين عقوبات على النائب الكندي المعارض مايكل تشونج، نائب رئيس اللجنة الدائمة للشؤون الخارجية والتنمية الدولية بمجلس العموم الكندي وكذلك اللجنة الفرعية لحقوق الإنسان الدولية التابعة للجنة الدائمة للشؤون الخارجية والتنمية الدولية. وتتكون اللجنة الفرعية لحقوق الإنسان الدولية من ثمانية أعضاء وكانت قد قدمت تقريرا في الشهر الجاري خلص إلى ارتكاب فظائع في شينجيانغ تشكل جرائم ضد الإنسانية وإبادة جماعية. وقالت وزارة الخارجية الصينية في بيان إن بكين ستتخذ أيضا اجراءات ضد رئيسة اللجنة الأمريكية للحريات الدينية الدولية جايل مانشين ونائبها توني بيركنز. وأضافت الوزارة «الحكومة الصينية عازمة بحسم على صيانة سيادتها الوطنية وأمنها ومصالحها التنموية وتدعو الأطراف المعنية إلى تفهم الوضع بوضوح وأن تصلح أخطاءها». وتابعت: «لا بد أن يكفوا عن الاستغلال السياسي للمسائل المتصلة بشينحيانج والكف عن التدخل في الشؤون الداخلية للصين بجميع أشكاله وأن يمتنعوا عن مواصلة السير في الطريق الخاطئ، وخلاف ذلك ستحترق أصابعهم».</w:t>
      </w:r>
    </w:p>
    <w:p>
      <w:pPr>
        <w:pStyle w:val="Title"/>
      </w:pPr>
      <w:r>
        <w:t>33بريطانيا وأمريكا تؤكدان ضرورة عودة إيران للالتزام بالاتفاق النووي</w:t>
      </w:r>
    </w:p>
    <w:p>
      <w:r>
        <w:br/>
        <w:t xml:space="preserve">26/03/2021 </w:t>
        <w:br/>
      </w:r>
    </w:p>
    <w:p>
      <w:r>
        <w:t>تحدث رئيس الوزراء البريطاني بوريس جونسون والرئيس الأمريكي جو بايدن اليوم الجمعة وعبرا عن قلقهما إزاء رد فعل الصين على فرض عقوبات عليها، وقالا إن إيران لابد أن تعود للالتزام بالاتفاق النووي.أخبار متعلقة</w:t>
        <w:br/>
        <w:t>الولايات المتحدة: مستعدون للعودة إلى الاتفاق النووي والكرة في ملعب إيران«أسوشيتد برس»: إيران بحثت احتمال استهداف قاعدة عسكرية أمريكية فى «واشنطن»خامنئي: إيران لا تثق في الوعود الأمريكية.. وعلى واشنطن رفع كل العقوبات</w:t>
        <w:br/>
        <w:t>وقال متحدث باسم جونسون في بيان: «اتفق الزعيمان على ضرورة عودة إيران إلى الالتزام بالاتفاق النووي». وتابع: «فيما يتعلق بالصين، تناول رئيس الوزراء والرئيس (بايدن) الخطوة المهمة التي اتخذتها المملكة المتحدة والولايات المتحدة وشركاء دوليون آخرون في وقت سابق من الأسبوع الجاري لفرض عقوبات على منتهكي حقوق الإنسان في شينجيانغ وعبرا عن قلقهما حيال العمل الانتقامي الذي قامت به الصين».</w:t>
      </w:r>
    </w:p>
    <w:p>
      <w:pPr>
        <w:pStyle w:val="Title"/>
      </w:pPr>
      <w:r>
        <w:t>34دول أوروبية تستدعي سفراء الصين للاستفسار عن عقوبات الاتحاد الأوروبي</w:t>
      </w:r>
    </w:p>
    <w:p>
      <w:r>
        <w:br/>
        <w:t xml:space="preserve">23/03/2021 </w:t>
        <w:br/>
      </w:r>
    </w:p>
    <w:p>
      <w:r>
        <w:t>استدعت فرنسا وألمانيا ودول أوروبية أخرى سفراء الصين لديها اليوم الثلاثاء للاحتجاج على رد فعل الصين على عقوبات فرضها الاتحاد الأوروبي على مسؤولين صينيين اتهموا بالضلوع في انتهاكات لحقوق الإنسان في شينجيانغ.أخبار متعلقة</w:t>
        <w:br/>
        <w:t>فرنسا تعلن موقفها من مبادرة السعودية لإنهاء الحرب في اليمنمسؤولو الصحة يحذرون من «انفجار الوضع» في مستشفيات فرنساسفير فرنسا بالقاهرة يعيد فتح المكتبة الكبيرة بالمعهد الثقافي الفرنسي بعد إغلاقها عامين</w:t>
        <w:br/>
        <w:t>وانضم الاتحاد الأوروبي أمس الاثنين إلى الولايات المتحدة وبريطانيا وكندا في فرض أول عقوبات غربية منسقة على بكين منذ تنصيب الرئيس الأمريكي جو بايدن. وفي المقابل، فرضت وزارة الخارجية الصينية عقوبات على أوروبيين من بينهم الفرنسي رفائيل جلوكسمان عضو البرلمان الأوروبي. وقال مسؤول بوزارة الخارجية الفرنسية إن بلاده استدعت السفير الصيني لو شاي بشأن العقوبات التي ردت بها الصين، وللتأكيد على عدم تقبل ما تعتبره فرنسا إهانات وتهديدات موجهة إلى مشرعين فرنسيين وأحد الباحثين. وفي بروكسل قال وزير الخارجية الألماني هايكو ماس على هامش اجتماعات لحلف شمال الأطلسي إن ألمانيا استدعت أيضا السفير الصيني في برلين.وعادة ما تتبع ألمانيا نهجا أخف في انتقاد الصين حيث تربطهما علاقات اقتصادية وثيقة. وقال ماس «أردنا أن نوضح توضيحا تاما أن عقوبات الاتحاد الأوروبي تستهدف أفرادا انتهكوا حقوق الإنسان، وأن العقوبات ضد المشرعين والأكاديميين غير مقبولة بالمرة بالنسبة لنا». كما انضمت الدنمرك لحملة الانتقاد حيث قال وزير الخارجية جيب كوفود في بيان إن العقوبات الصينية تمثل «هجوما واضحا على حرية التعبير».لكن استدعاء فرنسا للسفير الصيني كان هو التصرف الأكثر حدة. وفي الأسبوع الماضي حذرت السفارة الصينية في باريس من اجتماع مشرعين فرنسيين مع مسؤولين خلال زيارة مرتقبة إلى تايوان، الأمر الذي قوبل بالاستهجان من فرنسا.</w:t>
      </w:r>
    </w:p>
    <w:p>
      <w:pPr>
        <w:pStyle w:val="Title"/>
      </w:pPr>
      <w:r>
        <w:t>35الصدام بين أمريكا والصين .. الهجوم نهارًا والتفاوض ليلًا</w:t>
      </w:r>
    </w:p>
    <w:p>
      <w:r>
        <w:br/>
        <w:t xml:space="preserve">19/03/2021 </w:t>
        <w:br/>
      </w:r>
    </w:p>
    <w:p>
      <w:r>
        <w:t>يتواصل مسلسل الصدام الأمريكي الصيني، فيما تعكف الولايات المتحدة على انتقاد الصينيين نهارا وتتفاوض معهم ليلا.أخبار متعلقة</w:t>
        <w:br/>
        <w:t>واشنطن: محادثات أمريكية صينية رفيعة المستوى الأسبوع المقبلمسؤول أمريكي يؤكد «تسرب كورونا من معمل أبحاث سري صيني»«الخارجية الأمريكية»: إدراج 14 مسؤولًا صينيًا على القائمة السوداء</w:t>
        <w:br/>
        <w:t>وبدأ مسؤولون أمريكيون وصينيون الجولة الثانية من المحادثات، الجمعة، في حوالي الساعة 7:30 مساء بالتوقيت المحلى الأمريكي، في جلسة استمرت عدة ساعات. ونقلت وكالة «رويترز» عن مسؤول كبير في إدارة الرئيس الأمريكي جو بايدن قوله في تقرير وزع على الصحفيين، إن الجلسة الأولى للمحادثات كانت «موضوعية وجادة ومباشرة» وتتجاوز كثيرا الساعتين المخصصتين في الأصل. وأضاف: «استخدمنا الجلسة، تماما كما خططنا، لتحديد مصالحنا وأولوياتنا وسمعنا نفس الشيء من نظرائنا الصينيين». واتهمت الولايات المتحدة الصين بـ«الغوغائية» والتركيز على القيام بـ«استعراض بدلا من النقاشات الجوهرية»، وذلك في افتتاح الاجتماع مع مسؤولين في وزارة الخارجية الصينية، الخميس في ألاسكا، وهو الأول منذ انتخاب جو بايدن رئيسًا. وانتقد مسؤول أمريكي كبير بشكل خاص المسؤول الدبلوماسي بالحزب الشيوعي الصيني، يانج جيشي، لأنه «انتهك البروتوكول على الفور» ببيانٍ افتتاحي طويل بدلًا من خطاب قصير مدته دقيقتان متفق عليه مسبقًا. وكان وزير الخارجية الأمريكي، أنتونى بلينكن، أعلن في افتتاح الاجتماع أن تصرفات الصين «تهدد النظام القائم على القواعد والذي يضمن الاستقرار العالمي». وقال بلينكن أمام يانغ جيشي ووزير الخارجية الصيني، وانغ يى: «سنناقش مخاوفنا العميقة بشأن تصرفات الصين في شينجيانغ»، حيث تتهم واشنطن بكين بارتكاب «إبادة جماعية» ضد مسلمي الأويغور، وكذلك في «هونج كونج وتايوان»، فضلا عن «الهجمات الإلكترونية ضد الولايات المتحدة والإكراه الاقتصادي ضد حلفائنا». وأضاف بلينكن: «كل من هذه التصرفات يهدد النظام القائم على قواعد تضمن الاستقرار العالمي، لذا لا يتعلق الأمر فقط بمسائل داخلية، ونشعر بمسؤولية التطرق إليها»، في رد على الصين التي تؤكد أن هذه الأمور لا تندرج في إطار الدبلوماسية. وأكد جيك ساليفان، مستشار الرئيس الأمريكي جو بايدن للأمن القومي والمشارك في المباحثات مع الصينيين أيضا، أن الولايات المتحدة لا تسعى إلى «نزاع» مع بكين، لكنها «منفتحة على منافسة شرسة» معها. وأضاف: «سنكافح دائما في سبيل مبادئنا وشعبنا وأصدقائنا». من جهته، قال جيشي إن «الصين تعارض بشدة التدخل الأمريكي في الشؤون الداخلية لنا. أعربنا عن معارضتنا الشديدة لتدخل كهذا، وسنتخذ إجراءات حازمة للرد». وأضاف: «ما يتعين علينا القيام به هو التخلي عن عقلية الحرب الباردة»، مؤكدا أنه لا يريد «مواجهة ولا صراعا»، غير أنه وجه اللوم للولايات المتحدة مطولًا لرغبتها في «فرض ديمقراطيتها على بقية العالم». ورد بلينكن قائلا: «ما أسمعه مختلف تمامًا عما تصفونه. أسمع ارتياحًا عميقًا لعودة الولايات المتحدة إلى جانب حلفائنا وشركائنا، لكنني أسمع أيضًا مخاوف عميقة بشأن إجراءات معينة لحكومتكم» - في إشارة إلى الحكومة الصينية. من جانبه، استنكر وزير الخارجية الصيني وانغ يى العقوبات الأمريكية الأخيرة التي أعلنت عشية هذا الاجتماع ردا على ممارسات الصين في هونغ كونغ، قائلًا: «ليست هذه هي الطريقة التي ترحبون بها بضيوفكم». كان وزيرا خارجية الولايات المتحدة والصين قد وصلا الخميس إلى ألاسكا لعقد أول اجتماع ثنائي منذ انتخاب جو بايدن رئيسا، سيبحثان خلاله الخلافات العميقة العصية على الحل في معظم الأحيان بين أكبر قوتين في العالم تخوضان مواجهة لا هوادة فيها. واختيرت مدينة أنكوريج المطلة على المحيط الهادئ مع حرارتها القطبية كأرض محايدة أكثر من واشنطن وبكين لإجراء هذه الجلسات الثلاث الطويلة، لكن التوقعات محدودة لدى الجانبين. وقالت وزارة الخارجية الأمريكية: «ندخل هذه المحادثات ونحن مدركون جيدا ميل الصين إلى عدم الإيفاء بوعودها»، واعدة بـ«التنديد بتصرفات بكين التي تقوض قواعد النظام الدولي وتتحدى أمن الولايات المتحدة وازدهارها وقيمها وتحالفاتها». وأكدت الخارجية الصينية أن «كل الموضوعات ستطرح على الطاولة»، لكنها حذرت من أنها مصممة على الدفاع عن مصالحها، وأضافت: «لن تساوم الصين على مواضيع تتعلق بسيادتها وأمنها ومصالحها». ودعا المتحدث باسم الخارجية الصينية، الولايات المتحدة، إلى العمل «بشكل بناء وصادق» خلال الحوار، معترفا بأن الاجتماع «لن يكون كافيا لحل كل المشاكل». ودعت الصين الولايات المتحدة، الخميس، إلى رفض المعايير المزدوجة بشأن حقوق الإنسان، واتخاذ إجراءات ملموسة لتعزيز وحماية حقوق الإنسان في الولايات المتحدة. وقال تشاو لي جيان، المتحدث باسم وزارة الخارجية الصينية في إحاطة صحفية يومية، إنه «يتعين على الولايات المتحدة الاستماع بعناية إلى انتقادات ومقترحات المجتمع الدولي بشأن وضع أمريكا من ناحية حقوق الإنسان، وإلقاء نظرة فاحصة عليها، ورفض الممارسة الخاطئة المتمثلة في تبنى المعايير المزدوجة، واتخاذ إجراءات ملموسة لدعم وحماية حقوق الإنسان». وصرح تشاو بذلك معلقا على تصريحات الصين بشأن وضع حقوق الإنسان في الولايات المتحدة خلال الدورة الـ 46 لمجلس حقوق الإنسان التابع للأمم المتحدة. وذكر المتحدث باسم وزارة الخارجية الصينية أن البعض في الولايات المتحدة نصّبوا أنفسهم «قضاة لحقوق الإنسان» لفترة طويلة جدا ولمدى بعيد للغاية.. وهؤلاء الذين نصبوا أنفسهم «منارة لحقوق الإنسان» يُخضعون الآخرين للفحص والتدقيق وينأون بأنفسهم عن ذلك. وتابع تشاو: «لقد اختاروا تجاهل مشكلات حقوق الإنسان المحلية المتأصلة في المجتمع الأمريكي». وأشار تشاو إلى أن التمييز العنصري والعنف الشرطي ظاهرتان خطيرتان جدا في الولايات المتحدة، مضيفا أن الأقليات القومية والمسلمين واللاجئين والمهاجرين يتعرضون لتهديدات التمييز العنصري وكراهية الأجانب، وما زال الإرث المسموم لـ«سيادة البيض» ممتدا. وقال تشاو إن الولايات المتحدة تمارس «سياسة التدخل» تحت ذريعة الديمقراطية وحقوق الإنسان، مشيرا إلى الخسائر البشرية وعمليات النزوح التي وقعت نتيجة لما يسمى «عمليات مكافحة الإرهاب» التي تشنها الولايات المتحدة في أكثر من 80 دولة حول العالم. وبحسب المتحدث باسم وزارة الخارجية الصينية: «الأكثر أهمية هو أن تتدبر الولايات المتحدة في تاريخها الخاص بالإبادة الجماعية للهنود الأصليين، الذين طُردوا وقتلوا خلال التوسع غربًا».</w:t>
      </w:r>
    </w:p>
    <w:p>
      <w:pPr>
        <w:pStyle w:val="Title"/>
      </w:pPr>
      <w:r>
        <w:t>36بومبيو يتهم بايدن بخدمة مصالح الصين</w:t>
      </w:r>
    </w:p>
    <w:p>
      <w:r>
        <w:br/>
        <w:t xml:space="preserve">28/02/2021 </w:t>
        <w:br/>
      </w:r>
    </w:p>
    <w:p>
      <w:r>
        <w:t>قال وزير الخارجية الأمريكي السابق مايك بومبيو، خلال كلمة ألقاها في المؤتمر السنوي للقوى السياسية المحافظة في أورلاندو بولاية فلوريدا إن سياسة إدارة جو بايدن، تجاه الصين ستضعف الاقتصاد الأمريكي وتمنح بكين ميزة.أخبار متعلقة</w:t>
        <w:br/>
        <w:t>بومبيو يدعو بايدن لعدم التفاوض مع إيران بشأن الاتفاق النوويبومبيو: الحزب الشيوعي الصيني أكبر التحديات أمام الولايات المتحدةبومبيو: إلغاء إدراج الحوثيين في قائمة الإرهاب هدية للإيرانيين</w:t>
        <w:br/>
        <w:t>وأشار بومبيو إلى أن وقف بناء خط أنابيب Keystone XL الممتد من كندا إلى الولايات المتحدة «دمر» عشرة آلاف وظيفة. وشكك في أن السلطات ستفي بوعدها بتوظيف الموظفين المفصولين في الشركات المنتجة للبطاريات الشمسية. ونقلت صحيفة «بوليتيكو» عنه قوله: «يمكنك أن تطمئن إلى أن الألواح الشمسية الرخيصة القادمة من الصين ستتدفق إلى أمريكا بشكل لم يسبق له مثيل. وهذا لن يفيد الولايات المتحدة بأي شيء». كما انتقد بومبيو قرار بايدن تجديد مشاركة الولايات المتحدة في اتفاقية باريس للمناخ. ووفقا له، فإن بكين «سعيدة للغاية» بهذه الخطوة، لأن الاقتصاد الأمريكي سيتكبد خسائر من الالتزامات الجديدة. في يناير، وصفت المتحدثة باسم وزارة الخارجية الصينية، هوا تشون ينغ، بومبيو بـ«المهرج». جاء البيان بعد أن أعلن الدبلوماسي الأمريكي الإبادة الجماعية للأويجور في منطقة شينجيانغ الويجورية ذاتية الحكم.</w:t>
      </w:r>
    </w:p>
    <w:p>
      <w:pPr>
        <w:pStyle w:val="Title"/>
      </w:pPr>
      <w:r>
        <w:t>37الاتحاد الأوروبي يدعو الصين للسماح لمفوضة حقوق الإنسان بدخول منطقة شينجيانغ</w:t>
      </w:r>
    </w:p>
    <w:p>
      <w:r>
        <w:br/>
        <w:t xml:space="preserve">23/02/2021 </w:t>
        <w:br/>
      </w:r>
    </w:p>
    <w:p>
      <w:r>
        <w:t>دعا مفوض الاتحاد الأوروبي السامي للشؤون الخارجية والسياسة الأمنية، جوزيب بوريل، الصين إلى السماح لمفوضة حقوق الإنسان في الأمم المتحدة، ميشيل باشليت، بزيارة منطقة شينجيانج.أخبار متعلقة</w:t>
        <w:br/>
        <w:t>تقرير: «إهانة» بوريل توحد الأوروبيين ضد روسيا«بوريل»: الحل الوحيد للأزمة اليمنية اتفاق سياسي يشمل القوى التي تقف وراء أطرافهابوريل: لم يقترح أحد في اجتماع الاتحاد الأوروبي فرض عقوبات على روسيا بسبب «نافالني»</w:t>
        <w:br/>
        <w:t>وقال بوريل، في كلمة أمام مجلس حقوق الإنسان التابع للأمم المتحدة في جنيف: «مرة أخرى، نحث الصين على السماح بوصول المراقبين المستقلين إلى شينجيانغ، بمن فيهم المفوضة السامية باتشيليت». وشدد على أن «هذا أمر أساسي لتمكين إجراء تقييم مستقل وحيادي وشفاف في مزاعم سوء معاملة مسلمي الإيغور في منطقة شينجيانغ». من جهة أخرى، دعا بوريل إلى «إعادة الحكومة المدنية الشرعية في ميانمار»، مضيفا: «يجب أن تسود الديمقراطية هناك، كما في أي مكان في العالم».</w:t>
      </w:r>
    </w:p>
    <w:p>
      <w:pPr>
        <w:pStyle w:val="Title"/>
      </w:pPr>
      <w:r>
        <w:t>38«المصريين الأحرار»: كورونا أدخلت 200 مليون حول العالم في حالة فقر</w:t>
      </w:r>
    </w:p>
    <w:p>
      <w:r>
        <w:br/>
        <w:t xml:space="preserve">22/02/2021 </w:t>
        <w:br/>
      </w:r>
    </w:p>
    <w:p>
      <w:r>
        <w:t>شارك حزب المصريين الأحرار، برئاسة الدكتور عصام خليل، جلسة الإحاطة التي تنظمها لجنة العلاقات الخارجية للحزب الشيوعي الصيني تحت عنوان «قصة الحزب الشيوعي الصيني»، عبر تقنية زووم.أخبار متعلقة</w:t>
        <w:br/>
        <w:t>علماء يحذرون: الظروف مهيئة لظهور سلالات كورونا «الأشد فتكا»أكبر مصنع لقاحات في العالم: الأولوية في توزيع مصل كورونا لهذه الدولة«اليونسكو»: العالم يشهد «أضخم اضطراب تعليمي» في التاريخ بسبب كورونا</w:t>
        <w:br/>
        <w:t>وحضر اللقاء إسلام الغزولي، مستشار رئيس حزب المصريين الأحرار لشؤون الشباب، عضو المكتب السياسي، ضمن 330 ممثلًا لعدد 200 حزب سياسي من 70 دولة مختلفة. ناقشت الجلسة التبادل والتفاعل حول حماية صحة أرواح الشعب ومكافحة الفقر، وتعزيز التبادل الحزب الشيوعي وحزب المصريين الأحرار وسائر الأحزاب المشاركة. وركزت الجلسة على تفعيل دور الأحزاب من أجل الحياة الأفضل للشعب، لاسيما أنها هدف مشترك للأحزاب في جميع الدول تهدف لتعزيز رفاهية الشعب. وجاء في البيان المشترك للجلسة أن فيروس كورونا تفشى في 200 دولة ومنطقة وحصد أرواح قرابة مليوني شخص، مما يدعو إلى مواصلة وضع سلامة أرواح الشعوب بالمقام الأول وبذل كل الجهود لإنقاذ الأرواح وتبني رؤية مستقبلية لبناء مجتمع الصحة المشتركة للبشرية. وأوضح أن جائحة كورونا أوقعت 200 مليون نسمة في حالة الفقر، مما يشكل صدمة للتنمية الاقتصادية والاجتماعية، مما ألقى بظلاله على أجندة التنمية المستدامة 2030، ما يدعو لتعزيز تنسيق السياسات الاقتصادية الكلية وحماية سلاسل الصناعة، وتخفيف الديون وتسهيل التجارة. وتوافق البيان على ضرورة ضمان حقوق الإنسان، لأن البقاء والتنمية في المرتبة الأولى لحقوق الإنسان الأساسية، مع احترام تنوع طرق التنمية ورفض تَسْيِيس، ورفض قاطع لكل صور التدخل في شؤون الدول الداخلية. كما تبنى الحضور إرساء الاستقرار الاجتماعي والوحدة والمساواة بين المجموعات العرقية، وهو محل تقدير واحترام لحماية حرية الاعتقاد الديني والقومي. ورد الحزب الشيوعي الصيني على ما يتداول من شائعات والمزاعم المتداولة عن «إبادة الجماعية» في شينجيانغ ووصفها بأنها تضليل للمجتمع الدولي وتهدف لتشويه صورة الدولة.</w:t>
      </w:r>
    </w:p>
    <w:p>
      <w:pPr>
        <w:pStyle w:val="Title"/>
      </w:pPr>
      <w:r>
        <w:t>39بسبب التحيز.. الصين تحظر «بي بي سي»</w:t>
      </w:r>
    </w:p>
    <w:p>
      <w:r>
        <w:br/>
        <w:t xml:space="preserve">11/02/2021 </w:t>
        <w:br/>
      </w:r>
    </w:p>
    <w:p>
      <w:r>
        <w:t>قامت السلطات الصينية اليوم بحظر هيئة الإذاعة البريطانية «بي بي سي» من موجات الأثير المحلية بسبب إنحيازها.أخبار متعلقة</w:t>
        <w:br/>
        <w:t>«بي بي سي»: إجلاء مئات من يهود إثيوبيا جوًا إلى إسرائيل.. ونتنياهو: استقبلتهم بالدموع«بي بي سي»: هدف أفشة القاتل يمنح الأهلي النجمة التاسعةبي بي سي: زيارة بومبيو لمستوطنات الضفة والجولان «لفتة وداع» من ترامب لنتنياهو</w:t>
        <w:br/>
        <w:t xml:space="preserve">وجاءت تلك الخطوة رداً على إزالة «شبكة التليفزيون الصيني- CGTN» من موجات الأثيرالبريطاني، بسبب نشر «أخبار كاذبة»، وسيطرة الحزب الشيوعي على الإنتاج. كما انتقدت «بي بي سي» تغطية جائحة كوفيد -19 وتقارير التقارير الجماعية في معسكرات الاعتقال في شينجيانغ  </w:t>
      </w:r>
    </w:p>
    <w:p>
      <w:pPr>
        <w:pStyle w:val="Title"/>
      </w:pPr>
      <w:r>
        <w:t>40مكالمة على صفيح ساخن.. ماذا دار في اتصال بايدن بالرئيس الصيني؟</w:t>
      </w:r>
    </w:p>
    <w:p>
      <w:r>
        <w:br/>
        <w:t xml:space="preserve">11/02/2021 </w:t>
        <w:br/>
      </w:r>
    </w:p>
    <w:p>
      <w:r>
        <w:t xml:space="preserve"> أخبار متعلقة</w:t>
        <w:br/>
        <w:t>الصين: نأمل أن تدعو أمريكا خبراء من «الصحة العالمية» لإجراء أبحاث حول منشأ كورونا تفاصيل اليوم الأول لمحاكمة عزل ترامب بالشيوخأعضاء جمهوريين بالشيوخ: دفاع ترامب «غير منظم وعشوائي»</w:t>
        <w:br/>
        <w:t>ذكر البيت الأبيض أن الرئيس بايدن لن يلغي سريعا الرسوم الجمركية على الصين التي طبقها الرئيس السابق دونالد ترامب، وقال إن بايدن أبلغ الرئيس الصيني شي جين بينغ أن الولايات المتحدة ستسعى لمواجهة التوسع العسكري الصيني وانتهاكات حقوق الإنسان. وقال مسؤولون بالبيت الأبيض إن الرئيس بايدن لا ينوي الإبقاء على حرب ترامب التجارية مع الصين إلى أجل غير مسمى، لكنه سيبقي التعريفات على عدة فئات من السلع الصينية. وحسب صحيفة واشنطن بوست، قال بيان للبيت الأبيض بشأن أول محادثة أجراها بايدن مع شي- هو ثاني زعيم أجنبي منافس تحدث معه بايدن خلال ثلاثة أسابيع في المنصب بعد- الرئيس الروسي فلاديمير بوتين: «أكد بايدن أولوياته لحماية أمن الشعب الأمريكي وازدهاره وصحته وأسلوب حياته، والحفاظ على منطقة المحيطين الهندي والهادئ حرة ومفتوحة»، ولم يذكر التعريفات أو السياسة التجارية. وأضاف بيان البيت الأبيض: «أكد الرئيس بايدن مخاوفه الأساسية بشأن الممارسات الاقتصادية القسرية وغير العادلة التي تمارسها بكين، والقمع في هونغ كونغ، وانتهاكات حقوق الإنسان في شينجيانغ، والإجراءات الحازمة المتزايدة في المنطقة، بما في ذلك تجاه تايوان». وغرد بايدن قائلا إنه أبلغ شي بأن الولايات المتحدة ستعمل أيضًا مع الصين عندما يناسب ذلك المصالح الأمريكية. وذكر تلفزيون الصين المركزي (CCTV) في قراءة صينية قدمتها القناة أن شي أخبر بايدن أن التعاون بين البلدين هو «الخيار الصحيح الوحيد» وأن المواجهة ستكون «كارثة بالتأكيد». وقال شي إن الصين سعت إلى استئناف آليات الحوار المختلفة لتجنب سوء التفاهم وسوء التقدير. ونُقل عن شي قوله «من الضروري تمييز وإدارة الخلافات بين البلدين أثناء تحديد مجالات التعاون فيها». وأوضح أن قضايا مثل تايوان وهونغ كونغ وشينجيانغ هي شؤون داخلية للصين وتتعلق بسيادة الصين وسلامة أراضيها. «لذا يجب على الولايات المتحدة احترام المصالح الأساسية للصين والتصرف بحذر». وقال المسؤولون إن أجندة بايدن للمحادثة تتضمن إعلانًا بأن الولايات المتحدة سوف تتحدث عن انتهاكات حقوق الإنسان ضد مسلمي الإيجور والتحركات الاستبدادية في هونغ كونغ. وأضافوا أن الرئيس الجديد يطبق بالفعل سياسته تجاه الصين بشكل مختلف تمامًا عن ترامب، بما في ذلك المناورات العسكرية في المنطقة التي تهدف إلى توضيح أن الولايات المتحدة ستدافع عن الحلفاء الإقليميين ومبدأ حرية الملاحة.</w:t>
      </w:r>
    </w:p>
    <w:p>
      <w:pPr>
        <w:pStyle w:val="Title"/>
      </w:pPr>
      <w:r>
        <w:t>41الصين تحذر أمريكا:«لن نتسامح».. والأخيرة سندافع</w:t>
      </w:r>
    </w:p>
    <w:p>
      <w:r>
        <w:br/>
        <w:t xml:space="preserve">06/02/2021 </w:t>
        <w:br/>
      </w:r>
    </w:p>
    <w:p>
      <w:r>
        <w:t>دعا وزير الخارجية الصيني، يوانغ يي، الولايات المتحدة الأمريكية لتصحيح أخطائها والعمل على تطوير العلاقات الثنائية، جاء ذلك خلال اتصال هاتفي مع نظيره الأمريكي أنتوني بلينكن، اليوم السبت.أخبار متعلقة</w:t>
        <w:br/>
        <w:t>الصين تقرّ استخدام لقاح «سينوفاك بيوتيك» المضاد لفيروس كورونا جماهيريًاالصين تٌهدي سوريا نصف ما أهدته مصر من لقاحات كوروناالصين تهدي مصر 300 ألف جرعة من لقاح كورونا</w:t>
        <w:br/>
        <w:t xml:space="preserve">وشدد يوانغ يي، على ضرورة أن تكون العلاقات مبينة على الاحترام والمنفعة المتبادلة وعدم الصراع والمواجهة، محذرا واشنطن من محاولة التدخل في الشؤون الصينية الداخلية. وأشار الوزير الصيني إلى أن التدخل في شؤون هونغ كونغ والتبت ومنطقة شينجيانغ يعد بمثابة التدخل في الشؤون الصينية الداخلية، مؤكدا عدم التسامح معها. وقال وزير الخارجية الأمريكي بلينكن، إن بلاده ستدافع عن حقوق الإنسان والقيم الديمقراطية في شينجيانغ والتبت وهونغ كونغ. وفي الوقت نفسه أعلنت وزارة الخارجية الأمريكية، في بيان إن بلينكن ضغط على الصين لإدانة الانقلاب العسكري في ميانمار، وأن واشنطن ستعمل مع الحلفاء لمحاسبة الصين على محاولات تهديد الاستقرار في المحيطين الهندي والهادئ، بما في ذلك عبر مضيق تايوان.  </w:t>
      </w:r>
    </w:p>
    <w:p>
      <w:pPr>
        <w:pStyle w:val="Title"/>
      </w:pPr>
      <w:r>
        <w:t>42تقارير عن اغتصاب المسلمات في معسكرات صينية.. وأمريكا «منزعجة بشدة»</w:t>
      </w:r>
    </w:p>
    <w:p>
      <w:r>
        <w:br/>
        <w:t xml:space="preserve">04/02/2021 </w:t>
        <w:br/>
      </w:r>
    </w:p>
    <w:p>
      <w:r>
        <w:t>قالت وزارة الخارجية الأمريكية يوم الأربعاء إن الولايات المتحدة «منزعجة بشدة» من تقارير عن اغتصاب ممنهج وانتهاكات جنسية ضد النساء في معسكرات تحتجز فيها الصين الويغور وغيرهم من المسلمين في منطقة شينجيانغ.أخبار متعلقة</w:t>
        <w:br/>
        <w:t>لماذا تصمت «داعش» على جرائم الصين ضد الإيجور؟ (تقرير)مركز أمريكي عن «مسلمي الإيجور»: أكبر اعتقال لمجموعة دينية منذ الحرب العالمية الثانيةبومبيو: الصين ترتكب إبادة جماعية وجرائم ضد الإنسانية بحق مسلمي الإيجور</w:t>
        <w:br/>
        <w:t>وكرر متحدث باسم الوزارة اتهامات للصين بارتكاب «جرائم ضد الإنسانية وإبادة جماعية» في شينجيانغ. وقال إن «تلك الفظائع يجب أن تقابل بعواقب جدية».كان المسؤول يرد على سؤال بشأن تقرير لهيئة الإذاعة البريطانية (بي.بي.سي) في وقت سابق يوم الأربعاء ذكر أن النساء في معسكرات تحتجز فيها الصين الويغور وغيرهم من المسلمين في شينجيانغ تعرضن للاغتصاب والاعتداء الجنسي والتعذيب. وقالت (بي.بي.سي) إن «عدة معتقلات سابقات وإحدى الحارسات أبلغن بي.بي.سي أنهن تعرضن أو شاهدن أدلة على نظام ممنهج للاغتصاب الجماعي والاعتداء الجنسي والتعذيب». وتنفي بكين بشدة الاتهامات بارتكاب انتهاكات في شينجيانغ وقالت إن المجمعات التي أقامتها في المنطقة توفر تدريبا مهنيا للمساعدة في القضاء على التطرف الإسلامي والنزعات الانفصالية. وردا على سؤال عن تقرير (بي.بي.سي)، قال المتحدث باسم وزارة الخارجية وانغ ون بين إنه «يخلو من أي حقائق» وإن الأشخاص الذين قابلتهم (بي.بي.سي) «ثبت عدة مرات» أنهم «ينشرون معلومات كاذبة».</w:t>
      </w:r>
    </w:p>
    <w:p>
      <w:pPr>
        <w:pStyle w:val="Title"/>
      </w:pPr>
      <w:r>
        <w:t>43لماذا تصمت «داعش» على جرائم الصين ضد الإيجور؟ (تقرير)</w:t>
      </w:r>
    </w:p>
    <w:p>
      <w:r>
        <w:br/>
        <w:t xml:space="preserve">28/01/2021 </w:t>
        <w:br/>
      </w:r>
    </w:p>
    <w:p>
      <w:r>
        <w:t>مسلسل لا يتوقف من معاناة أقلية الإيجور في تركستان الشرقية- شينجيانغ – في الصين، مع تعرضهم للتمييز العنصري والإبادة الجماعية على يد السلطات الصينية، بهدف طمس الهوية والإندماج في المجتمع الصيني الشيوعي، بحسب ما أفادت عدد من التقارير الدولية.أخبار متعلقة</w:t>
        <w:br/>
        <w:t>بريطانيا تحث الصين على السماح لمراقبين دوليين بتقييم أوضاع الإيغورآلاف الأطفال الإيغور أيتام وآباؤهم أحياء.. والصين تنفذ «السيطرة الاجتماعية» على الأقلية المسلمة«المحافظين» يستقبل دبلوماسيين من السفارة الصينية لمناقشة قضية «مسلمي الإيغور»</w:t>
        <w:br/>
        <w:t>وفيما أدانت عدد من القوى الدولية كالولايات المتحدة الأمريكية سياسات السلطات الصينية القمعية، تبنى تنظيم الدولة الإسلامية (داعش) صمت استراتيجي تجاه ما يحدث لأقلية الإيجور على الرغم من رفعها لشعارات نصرة المسلمين المضطهدين في العالم. وفي تقرير لصحيفة «South China Morning Post» أشارت إلى أن داعش لا تعير أهمية كبيرة لجرائم الحكومة الصينية ضد الإيجور، لأن التنظيم يريد أن يركز على الإطاحة بالتواجد الأمريكي في الشرق الأوسط أولاً، على عكس الصين التي لا يوجد لها حضور عسكري في الشرق الأوسط. وأضافت الصحيفة أن تنظيم الدولة الإسلامية لا يتبنى فقط صمتًا شبة كامل بشأن قضية الأويغور، ولكن أيضًا بشأن التأثير الصيني على نطاق أوسع. و فندت الصحيفة عدد من الفرضيات حول سبب هذا الصمت، وفيما يرى البعض أنها خطوة استراتيجية، بسبب إعطاء داعش الأولوية لإنهاء الوجود العسكري الأمريكي في الشرق الأوسط وجنوب آسيا، يشير آخرون إلى أن أساليب المراقبة الصينية في منطقة «شينجيانج» -تركستان الشرقية- جعلت من الصعب تجنيد متشددين في الصين. فيما يرجح البعض إمكانية الصدام مستقبلاً بين التنظيم وبكين مع ازدياد النفوذ الصيني في الشرق الأوسط. وحذر التقرير من إمكانية عودة داعش من جديد إلى الساحة السياسية حيث أن التنظيم  يتولى قيادة ما يقدر بـ 10.000 مقاتل وخلايا متمردة وجماعات تابعة في جميع أنحاء العالم، كما أكد التقرير أن«تدمير داعش تم من الناحية التنظيمية، لكن لا يعنى قتل الأيديولوجية». الادعاءات الأمريكية وتشير تقارير حقوقية أن أكثر من مليون من الإيجور قد احتجزوا في منشآت وصفها منتقدو بكين بأنها «معسكرات اعتقال» (فيما تصفها الصين أنها «معسكرات إعادة تعليم»، تهدف إلى نقل المهارات المهنية واستئصال الأفكار المتطرفة). الولايات المتحدة الأمريكية اتهمت بكين بارتكاب جرائم «ضد الإنسانية» و«الإبادة الجماعية» بحق مسلمي الإيجور، على لسان وزير خارجيتها السابق «مايك بومبيو». وتضمنت اتهامات بومبيو، التي جاءت في الأيام الأخيرة لإدارة دونالد ترامب، ادعاءً بأن السياسات الصينية «صُممت بشكل منهجي للتمييز ضد الإيغور ومراقبتهم كمجموعة سكانية وعرقية فريدة، وتقييد حريتهم في السفر والهجرة والالتحاق بالمدارس، وإنكار حقوق الإنسان الأساسية الأخرى مثل التجمع وحرية التعبير والعبادة». من جانبها أكدت السفارة الصينية في الولايات المتحدة أن سياسات بكين لم تستهدف الأقليات العرقية وإنما الانفصاليين العرقيين والتطرف الديني والإرهاب. العدو رقم واحد لـ«داعش» هي أمريكا داعش من جانبها لم تتخذ خطوات ضد الصين، بحسب ما ذكر التقرير، منذ عام 2017 حين أنتجت داعش مقطع فيديو يظهر مقاتلين أجانب من الإيجور يتدربون في العراق ويتعهدون بسفك «الدماء الصينية مثل الأنهار للانتقام من المظلومين»، وإعدام مدرسين صينيين اختطفوا في باكستان. لكن منذ تلك الحادثة لم تشر وسائل الإعلام الداعشية في أي مرة لقضية الإيجور، وأضاف التقرير أن «تنظيم الدولة الإسلامية أدرك أن اتباع نهج أقل استفزازًا في التعامل مع الصين يعد الخيار الأمثل». ولفت التقرير أن الولايات المتحدة متواجدة عسكرياً في الشرق الأوسط بـ60 ألف بينما يقتصر التواجد الصيني، على قاعدة عسكرية واحدة في جيبوتي، يوجد بها 2000 جندي، لا يلعبون دور كبير في تغيير موازين القوى بالمنطقة. كما أشار التقرير إلى أن «الدولة الإسلامية تدرك أن الصين غير مهتمة بتحمل العبء الأمني حتى في حال تراجع الدور الأمريكي من المنطقة». ولفت التقرير أن الخطاب الداعشي تبني موقف مماثل من قضايا مثل المسلمين في الشيشان أو الروهينجا في ميانمار. نظام رقابة صارم من السلطات الصينية وفي 2017 بثت داعش تسجيل فيديو بعنوان «نهر الدم»، وصف فيه زعيم داعش أبوبكر البغدادي الصين باعتبارها ساحة معركة لـ «الجهاد من أجل قمع» الأيجور في شينجيانج. بهدف تجنيد المزيد من مسلمي الإيجور أستعداداً لهذه المعركة لكن منذ ذلك التسجيل لم يظهر نشاط كبير لداعش وسط الإيجور، ومنذ ذلك الحين، لم تكن هناك مواد دعائية بلغة الإيجور، ولم يظهر مقاتلو الإيجور في أي مقاطع فيديو وصور دعائية أخرى. وعزا التقرير ذلك إلى قدرات المراقبة الصينية الهائلة، التي صعبت على الصين عملية تجنيد شباب الإيجور، وتفرض بكين نظام مراقبة صارم على اقلية الإيجور، يتمثل في حظر اللحى الطويلة والحجاب، وإنشاء مراكز «إعادة التثقيف». نفوذ الحزب الإسلامي التركستاني علاوة على ذلك أشار التقرير إلى أن «حزب تركستان الإسلامي» -التابع لتنظيم القاعدة- يتمتع بنفوذ قوي في منطقة تركسان الشرقية، مما يضعف من إمكانية تجنيد داعش لعناصر من الإيجور، وحذر التقرير من أن الحزب الإسلامي التركستاني، على عكس داعش، استمر في تشكيل تهديد لأمن الصين ومصالحها. إمكانية الصدام مستقبلاً وأضاف التقرير أنه حتى لو تجاهلت داعش الصين في الوقت الحالي للتركيز على خصمها الأكبر في أمريكا، لكن مع نمو النفوذ الصيني، يمكن أن تتغير توجه الجماعة الإرهابية، كما يوجد أحتمال أخر يمكن أن يفسر التوجه الداعشي هو أن التنظيم اعتبر الصين أقل تهديدًا لأنها لم تشارك في عمليات عسكرية ضدها في العراق أو سوريا أو أفغانستان. وتابع التقرير أن الصمت يأتي كخطوة مؤقتة، بسبب هزيمة داعش في سوريا والعراق بعد هزيمتها العسكرية على يد تحالف تقوده الولايات المتحدة، والسيطرة على أخر معاقلها في سوريا في مارس 2019. وحذر التقرير من أنه على المدى الطويل ستظهر الصين «كقوة قمعية غازية» في الشرق الأوسط بالنسبة لداعش، الامر الذي من شأنه أن يمنع داعش من تحقيق هدفها المتمثل في بناء خلافة عالمية، مما يدفعها للصدام مستقبلاً مع بكين.</w:t>
      </w:r>
    </w:p>
    <w:p>
      <w:pPr>
        <w:pStyle w:val="Title"/>
      </w:pPr>
      <w:r>
        <w:t>44بلينكن: من مصلحة أمريكا التعاون مع الصين في ملفات مثل مكافحة التغير المناخي</w:t>
      </w:r>
    </w:p>
    <w:p>
      <w:r>
        <w:br/>
        <w:t xml:space="preserve">27/01/2021 </w:t>
        <w:br/>
      </w:r>
    </w:p>
    <w:p>
      <w:r>
        <w:t>قال وزير الخارجية الأمريكي أنتوني بلينكن اليوم الأربعاء إن من مصلحة الولايات المتحدة التعاون مع الصين في ملفات مثل مكافحة التغير المناخي.أخبار متعلقة</w:t>
        <w:br/>
        <w:t>بدأت بـ«بلوك» وتكللت بالزواج.. هنادي مهنا تتحدث عن علاقتها مع أحمد خالد صالحمجلس الشيوخ الأمريكي يصادق على تعيين أنتوني بلينكن وزيرًا للخارجية«العلاقات الخارجية» بمجلس الشيوخ الأمريكي تقر ترشيح بلينكن وزيرا للخارجية</w:t>
        <w:br/>
        <w:t>وأضاف بلينكن في مؤتمر صحفي أن حكمه على أن الصين ارتكبت إبادة جماعية بحق المسلمين الويغور في منطقة شينجيانغ لم يتغير.</w:t>
      </w:r>
    </w:p>
    <w:p>
      <w:pPr>
        <w:pStyle w:val="Title"/>
      </w:pPr>
      <w:r>
        <w:t>45مرشح بايدن للخارجية: ترامب كان محقًا في اتباع نهج صارم تجاه الصين</w:t>
      </w:r>
    </w:p>
    <w:p>
      <w:r>
        <w:br/>
        <w:t xml:space="preserve">20/01/2021 </w:t>
        <w:br/>
      </w:r>
    </w:p>
    <w:p>
      <w:r>
        <w:t>قال أنتوني بلينكين، مرشح الرئيس الأمريكي المنتخب جو بايدن لمنصب وزير الخارجية، إن الرئيس دونالد ترامب كان محقًا في اتباع نهج صارم تجاه الصين، حتى وإن لم يتفق معه في كل أساليبه، وأيد تقييما يفيد بأن بكين ترتكب إبادة جماعية في إقليم شينجيانغ.أخبار متعلقة</w:t>
        <w:br/>
        <w:t>تخصّ إلغاء مشروع خط أنابيب النفط.. جو بايدن يعد هدية لروسيا بعد تنصيبهقبل تنصيب جو بايدن.. هل تنبأ لينكولن عام 1838 بما سيحدث في 2021؟«كورونا» و«المناخ» و«الهجرة».. أبرز الملفات على طاولة جو بايدن</w:t>
        <w:br/>
        <w:t>وقال بلينكين، خلال جلسة بمجلس الشيوخ لإقرار ترشيحه، أمس الثلاثاء، إنه «لا يوجد شك» في أن الصين تمثل التحدي الأخطر أمام الولايات المتحدة مقارنة بأي بلد آخر، مضيفا أنه يعتقد بوجود أساس قوي جدا لوضع سياسة للحزبين الديمقراطي والجمهوري للوقوف في وجه بكين. وعندما سئل عما إذا كان يتفق مع تقييم أعلنه مايك بومبيو وزير الخارجية في إدارة ترامب أمس الثلاثاء بأن الصين ترتكب إبادة جماعية بحق الأقلية المسلمة، قال بلينكين «كان هذا سيكون تقديري أيضا». وأضاف «إدخال الرجال والنساء والأطفال إلى معسكرات احتجاز، ومحاولة التأثير فيهم وإعادة تعليهم حتى يصبحوا مؤيدين لأيديولوجية الحزب الشيوعي الصيني، كل هذا يظهر سعيا لارتكاب إبادة جماعية». وتنفي الصين اتهامات واشنطن بارتكاب انتهاكات لحقوق الإنسان. وقال بلينكين ردا على سؤال عما سيكون عليه رده خلال الأيام الثلاثين الأولى كوزير للخارجية «أعتقد أن علينا العمل على التأكد من أننا لا نستورد بضائع صنعتها عمالة قسرية من شينجيانغ... ونحتاج للتأكد أيضا من عدم تصدير تقنيات وأدوات يمكن أن تستخدم لمزيد من قمعهم. هذه نقطة يمكن البدء منها». كما قال إن بلاده في عهد بايدن، الذي يتولى الرئاسة اليوم، ستظل ملتزمة بضمان قدرة تايوان، التي تعتبرها الصين إقليما منشقا، على الدفاع عن نفسها.</w:t>
      </w:r>
    </w:p>
    <w:p>
      <w:pPr>
        <w:pStyle w:val="Title"/>
      </w:pPr>
      <w:r>
        <w:t>46بريطانيا تحث الصين على السماح لمراقبين دوليين بتقييم أوضاع الإيغور</w:t>
      </w:r>
    </w:p>
    <w:p>
      <w:r>
        <w:br/>
        <w:t xml:space="preserve">18/01/2021 </w:t>
        <w:br/>
      </w:r>
    </w:p>
    <w:p>
      <w:r>
        <w:t>حث وزير الخارجية البريطاني دومينيك راب، الصين على السماح لمراقبين دوليين تابعين للأمم المتحدة بتقييم أوضاع أقلية الإيعور المسلمة في إقليم شينجيانغ.أخبار متعلقة</w:t>
        <w:br/>
        <w:t>تعرف على أسطورة قديمة تثير الرعب وتهدد العرش في بريطانيا بريطانيا تسجل 38598 إصابة جديدة بكورونا في أدنى حصيلة منذ 27 ديسمبربريطانيا تدعو زعماء مجموعة السبع للاجتماع في منتجع جنوب إنجلترا خلال يونيو</w:t>
        <w:br/>
        <w:t>وكان وزير الخارجية البريطاني، اتهم الصين، قبل أيام بالتورط في «انتهاكات واسعة» بحق أقلية الإيغور. وتواجه الصين اتهامات باحتجاز الإيغور في معسكرات اعتقال وفرض عمل قسري عليهم وتعذيبهم وتطهيرهم، وهو ما تنفيه بكين. ونقلت وكالة «فرانس برس» عن راب، اليوم الأحد، أن: مصير الإيغور «مخجل للغاية ومقزز ومروع». وتعليقا على احتجاج بكين على الاتهامات الموجهة إليها بشأن الأقلية، قال راب إن هناك «وسيلة بسيطة» يمكنها من خلالها أن تكشف حقيقة الأوضاع. وأوضح راب أن هذه الوسيلة هي أن تسمح بكين لمفوض الأمم المتحدة لحقوق الإنسان بزيارة هذه المواقع التي يقيم فيها أفراد الأقلية. وكشف راب عن جهود تبذل من أجل السماح لطرف آخر مرجعي مثل المفوضية السامية للأمم المتحدة لحقوق الإنسان للقيام بزيارة إلى الإقليم وتقييم أوضاع الأقلية.</w:t>
      </w:r>
    </w:p>
    <w:p>
      <w:pPr>
        <w:pStyle w:val="Title"/>
      </w:pPr>
      <w:r>
        <w:t>47مركز أمريكي عن «مسلمي الإيجور»: أكبر اعتقال لمجموعة دينية منذ الحرب العالمية الثانية</w:t>
      </w:r>
    </w:p>
    <w:p>
      <w:r>
        <w:br/>
        <w:t xml:space="preserve">25/12/2020 </w:t>
        <w:br/>
      </w:r>
    </w:p>
    <w:p>
      <w:r>
        <w:t>قال مركز الدراسات الاستراتيجية والدولية الأمريكية، أنه تم اعتقال أكثر من مليون من الأويجور والأفراد من الجماعات الإسلامية الأخرى و«إعادة تعليمهم» في منطقة شينجيانغ أويغور المتمتعة بالحكم الذاتي في شمال غرب الصين بسبب مخاوف الحكومة بشأن الاضطرابات المحتملة.أخبار متعلقة</w:t>
        <w:br/>
        <w:t>المحكمة الجنائية ترفض دعوة تحقيق بشأن الإبادة الجماعية ضد مسلمي الإيجور في الصين«جريزمان» يفسخ تعاقده مع «هواوي» بسبب مسلمي الإيجوربسبب مسلمي الإيجور.. أمريكا تحظر واردات القطن من مؤسسة صينية كبرى</w:t>
        <w:br/>
        <w:t>وأضافت أن هذا هو أكبر اعتقال لمجموعة دينية منذ الحرب العالمية الثانية، تعرضت هذه الجماعات لانتهاكات متصاعدة لحقوق الإنسان، مثل الاعتقال على نطاق واسع، والقمع الثقافي والديني، والتعقيم القسري. ولفتت الدراسة أن القمع ق بدأ بل عقد من الزمان على الأقل لكنه تصاعد بشدة في عام 2017، شكل العمل الجبري جزءًا لا يتجزأ من استراتيجية حكومية أوسع للانتهاكات وقمع الأقليات للحفاظ على الاستقرار السياسي والأمن الداخلي في المنطقة. يرتبط هذا العمل الجبري أحيانًا بسلسلة التوريد العالمية، وعادة بشكل غير مباشر. ولفتت الدراسة إلى أن إقليم الإيجور يلعب دورًا مهمًا سلاسل التوريد العالمية، حيث أنها أكبر منتج للقطن والبولي سيليكون (مكون مهم للألواح الشمسية) ومنتج مهم للكشمير والطماطم وغيرها من السلع. واشار الدراسة إلى أنه الشركات العالمية تواجه مطالب حقوقيه متزايدة لقطع علاقاتها مع المنطقة بسبب مخاوف بشأن العمل الجبري.</w:t>
      </w:r>
    </w:p>
    <w:p>
      <w:pPr>
        <w:pStyle w:val="Title"/>
      </w:pPr>
      <w:r>
        <w:t>48الصين: لن نتراجع عن الإجراءات الأمنية بإقليم تركستان الشرقية</w:t>
      </w:r>
    </w:p>
    <w:p>
      <w:r>
        <w:br/>
        <w:t xml:space="preserve">21/12/2020 </w:t>
        <w:br/>
      </w:r>
    </w:p>
    <w:p>
      <w:r>
        <w:t>أكدت الصين أنها لن تتراجع عن الإجراءات الأمنية المفروضة على إقليم تركستان الشرقية (شينجيانغ)، مشيرة أن التحرر من الإرهاب لمدة 4 سنوات لايعني انتهاء التهديد.أخبار متعلقة</w:t>
        <w:br/>
        <w:t>الجيش السوري يقتل 50 مسلحًا ردًا على هجوم إرهابي لمجموعة «تركستان» بريف إدلبالأزهر ينفى القبض على أي من طلاب تركستان الدارسين بهرئاسة الشؤون الدينية التركية: حظر الصيام في تركستان الشرقية أمر غير مقبول</w:t>
        <w:br/>
        <w:t>جاء ذلك في مقابلة أجراها نائب المدير العام لقسم العلاقات العامة في الحزب الشيوعي الصيني شو جويشيانغ، الإثنين، مع وكالة «أسوشيتيد برس» في العاصمة بكين. وقال جويشيانغ «لا يمكننا أن نبقى غير مبالين في الوقت الحالي لأن التهديدات لا تزال قائمة، والتحرر من الإرهاب لمدة 4 سنوات لا يعني أنه لا يوجد خطر أو تهديد على الإطلاق». وأضاف أن الحزب الشيوعي يدرس طرق تحقيق الاستقرار في المناطق الحدودية متعددة الأعراق كما الحال في إقليم شينجيانغ. وأشار إلى أن 117 ألف شخص من أتراك الأويغور يعملون في مختلف المناطق الصينية بفضل تلقيهم التعليم ضمن برامج التدريب منذ 2014. وحول حظر الولايات المتحدة استيراد البضائع من إقليم شينجيانغ بسبب أنباء العمل القسري المفروض على سكان الإقليم، قال المسؤول الصيني «لا تظنوا أن الشركات في شينجيانغ لا يمكنها العمل بدون السوق الأمريكية أو دون بعض الشركات الأمريكية». وتسيطر الصين على إقليم تركستان الشرقية منذ عام 1949، وهو موطن أقلية الأويغور التركية المسلمة، وتطلق عليه اسم «شينجيانغ»، أي «الحدود الجديدة». وتشير إحصاءات رسمية إلى وجود 30 مليون مسلم في البلاد، 23 مليونا منهم من الأويغور، فيما تؤكد تقارير غير رسمية أن أعداد المسلمين تناهز 100 مليون.</w:t>
      </w:r>
    </w:p>
    <w:p>
      <w:pPr>
        <w:pStyle w:val="Title"/>
      </w:pPr>
      <w:r>
        <w:t>49«الجنائية» ترفض الطلب بالتحقيق بانتهاكات الصين بحق الأويغور</w:t>
      </w:r>
    </w:p>
    <w:p>
      <w:r>
        <w:br/>
        <w:t xml:space="preserve">15/12/2020 </w:t>
        <w:br/>
      </w:r>
    </w:p>
    <w:p>
      <w:r>
        <w:t>ردّت المدعية العامة للمحكمة الجنائية الدولية فاتو بنسودا، طلباً لفتح تحقيق بشأن أوضاع أقليّة الأويغور في إقليم شينجيانج الصيني.أخبار متعلقة</w:t>
        <w:br/>
        <w:t>أمريكا تدرج 28 منظمة صينية على اللائحة السوداء بسبب الأويغورمهاتير محمد: قوة الصين وراء صمت العالم الإسلامي عن «الأويغور»مواجهة علنية بين الصين وأمريكا حول أقلية الأويغور</w:t>
        <w:br/>
        <w:t>وعللت بنسودا قرارها بأنّ بكين ليست عضواً في هذه الهيئة القضائية الدولية، بحسب تقرير نشره مكتبها الاثنين. وردّاً على طلب فتح تحقيق تقدّم به أويغوريون يقيمون في المنفى، قالت بنسودا إنّه فيما خصّ الانتهاكات التي قال المدّعون إنّها حصلت على الأراضي الصينية فإنّه يستحيل على المحكمة الجنائية الدولية أن تفتح تحقيقاً بشأنها ما دامت الصين لم توقّع على معاهدة روما التي أنشئت بموجبها هذه المحكمة في 2002. وأوضحت المدّعية العامّة في تقريرها أنّ «هذا الشرط المسبق لممارسة المحكمة اختصاصها المكاني لا يبدو أنه مستوفى فيما يتعلّق بأغلبية الحالات» التي عرضها المدّعون الأويغور في دعواهم. أما بشأن ما ذكرته الدعوى عن عمليات ترحيل قسرية إلى الصين مارستها طاجيكستان وكمبوديا بحقّ أفراد من الأويغور، فاعتبرت بنسودا أنّه «ليست هناك في هذه المرحلة أدلّة كافية» لفتح تحقيق بهذا الشأن. ويقول أصحاب الدعوى الأويغور إنّ طاجيكستان وكمبوديا هما طرفان في معاهدة روما وإنّ عمليات الترحيل القسري هذه حصلت على أراضيهما، وبالتالي فإنّه من اختصاص المحكمة الجنائية الدولية فتح تحقيق فيها. وتتّهم الولايات المتّحدة ودول غربية أخرى ومنظمات دولية عدّة السلطات الصينية بارتكاب انتهاكات على نطاق واسع بحقّ الأويغور وباحتجاز أكثر من مليون منهم في شينجيانغ في معسكرات اعتقال. لكنّ بكين تقول إنّ هذا الرقم مبالغ به كثيراً وإنّ هذه المواقع ليست معتقلات بل مراكز تدريب مهني ترمي لمساعدة السكّان على إيجاد عمل والابتعاد عن التطرّف الديني.</w:t>
      </w:r>
    </w:p>
    <w:p>
      <w:pPr>
        <w:pStyle w:val="Title"/>
      </w:pPr>
      <w:r>
        <w:t>50بومبيو يفرض قيودا على مسؤولين صينيين اتهمهم «بقمع المعارضين»</w:t>
      </w:r>
    </w:p>
    <w:p>
      <w:r>
        <w:br/>
        <w:t xml:space="preserve">05/12/2020 </w:t>
        <w:br/>
      </w:r>
    </w:p>
    <w:p>
      <w:r>
        <w:t>أعلن وزير الخارجية الأمريكي مايك بومبيو عن فرض قيود على السفر طالت مسؤولين صينيين، اتهمتهم الولايات المتحدة «بقمع المعارضين» في بلادهم.أخبار متعلقة</w:t>
        <w:br/>
        <w:t>بومبيو: تحركنا لجلب السلام والازدهار للمنطقة وللفلسطينيينبومبيو: العقوبات وضعت النظام الإيراني أمام خيارات بالغة الصعوبةبومبيو يوبخ تركيا في اجتماعه الأخير بحلف شمال الأطلسي</w:t>
        <w:br/>
        <w:t xml:space="preserve">واتهم بومبيو، «الجبهة الموحدة» للحزب الشيوعي الصيني بـ«تخويف الأكاديميين ورجال الأعمال وجماعات المجتمع المدني وأفراد الجاليات الصينية... الذين ينتقدون انتهاكات حقوق الإنسان البشعة في إقليم شينجيانغ والتبت ومنطاق أخرى بالصين». وأَضاف أن الأشخاص المذكورين يتعرضون للضغوطات والتنمر من قبل الحزب الشيوعي الصيني، مشيرا إلى أن العقوبات تفرض على المتورطين في تهديد المعارضين وأعمال عنف ضدهم أو التجسس عليهم أو نشر بياناتهم الشخصية أو ابتزازهم أو غير ذلك من «الأنشطة الخبيثة». واتهم بومبيو الصين أيضا بمحاولة الضغط على الجالية الصينية في الولايات المتحدة بهدف إرغامها على تأييد سياسات بكين، داعيا إياها للكف عن تلك الممارسات. يذكر أن الجبهة الموحدة هي قسم تابع للجنة المركزية للحزب الشيوعي الصيني، وهي مسؤولة عن العلاقات مع أفراد ومنظمات لهم نفوذ اجتماعي أو سياسي من غير الأعضاء في الحزب الشيوعي، وخاصة خارج حدود الصين وبين أفراد الجاليات الصينية.  </w:t>
      </w:r>
    </w:p>
    <w:p>
      <w:pPr>
        <w:pStyle w:val="Title"/>
      </w:pPr>
      <w:r>
        <w:t>51بسبب مسلمي الإيجور.. أمريكا تحظر واردات القطن من مؤسسة صينية كبرى</w:t>
      </w:r>
    </w:p>
    <w:p>
      <w:r>
        <w:br/>
        <w:t xml:space="preserve">03/12/2020 </w:t>
        <w:br/>
      </w:r>
    </w:p>
    <w:p>
      <w:r>
        <w:t>زادت إدارة الرئيس الأمريكي، دونالد ترامب، الضغوط الاقتصادية على إقليم شينجيانغ الصيني، الأربعاء، بعدما حظرت واردات القطن من مؤسسة صينية شبه عسكرية، تقول إنها تستغل مسلمين من الإيغور في العمل القسري.أخبار متعلقة</w:t>
        <w:br/>
        <w:t>اتهام جديد من الصين لـ«أمريكا» بسبب «الأيجور»بسبب مسلمي الإيجور.. دعوات لمقاطعة فيلم صيني يحكي عن حياة «مولان»الصين: فرنسا تنخدع بحملة «تشويه» غربية بشأن مسلمي الإيجور</w:t>
        <w:br/>
        <w:t>وقالت هيئة الجمارك وحماية الحدود الأمريكية إنه سيتم حظر واردات القطن ومنتجاته من مؤسسة شينجيانغ للإنتاج والبناء، وهي من أكبر المنتجين في الصين. كانت هذه الخطوة ضمن العديد من الإجراءات التي تبحثها إدارة ترامب في الأسابيع الأخيرة لها في السلطة من أجل تشديد موقف الولايات المتحدة من الصين، فيما يصعب على الرئيس المنتخب جو بايدن تهدئة التوتر بين الولايات المتحدة والصين. وجاء استهداف مؤسسة شينجيانغ للإنتاج والبناء، التي أنتجت 30 بالمئة من القطن الصيني في 2015، بعدما حظرت وزارة الخزانة الأمريكية في يوليو جميع المعاملات المالية معها. كانت هيئة الجمارك تنوي في البداية حظر جميع واردات منتجات القطن والطماطم (البندورة) من إقليم شينجيانغ، بما في ذلك من مؤسسة شينجيانغ للإنتاج والبناء، لكنها قصرت الحظر على شركات بعينها بعد اعتراضات من الممثل التجاري الأمريكي ووزيري الزراعة والخزانة. كما انتقدت شركات صناعة الملابس الأمريكية فرض حظر أوسع، باعتبار أن من المستحيل تطبيقه. وتسمح ما تسمى «أوامر الاستبعاد» للهيئة باحتجاز شحنات بناء على الاشتباه في ارتباطها بعمالة قسرية بموجب قوانين أمريكية قائمة منذ أمد طويل تهدف لمحاربة الإتجار بالبشر وعمالة الأطفال وانتهاكات أخرى لحقوق الإنسان. وتكثف إدارة ترامب الضغط على الصين على خلفية معاملتها لمسلمي الويغور في شينجيانغ. وتقول الأمم المتحدة إن لديها تقارير موثوقة بأنه يجري احتجاز مليون مسلم في معسكرات في الإقليم، حيث يُجبرون على العمل. وتنفي الصين إساءة معاملة الويغور وتقول إن المعسكرات لا تعدو أن تكون مراكز للتدريب المهني ضرورية لمحاربة التطرف.</w:t>
      </w:r>
    </w:p>
    <w:p>
      <w:pPr>
        <w:pStyle w:val="Title"/>
      </w:pPr>
      <w:r>
        <w:t>52الصين: تصريحات بابا الفاتيكان حول مسلمي الإيجور لا أساس لها من الصحة</w:t>
      </w:r>
    </w:p>
    <w:p>
      <w:r>
        <w:br/>
        <w:t xml:space="preserve">24/11/2020 </w:t>
        <w:br/>
      </w:r>
    </w:p>
    <w:p>
      <w:r>
        <w:t>وصفت وزارة الخارجية الصينية، انتقادات البابا فرنسيس بابا الفاتيكان، لمعاملة الصين لمسلمي الإيجور بأنها لا أساس لها من الصحة.أخبار متعلقة</w:t>
        <w:br/>
        <w:t>أول تعليق من عارضة الأزياء البرازيلية بعد وضع حساب بابا الفاتيكان «لايك» على صورة مثيرة لها الفاتيكان ينشر تقريرًا عن كاردينال سابق متهم بالتحرشالفاتيكان يوضح تصريحات البابا حول المثليين جنسيا: تم إخراجها من سياقها</w:t>
        <w:br/>
        <w:t>وكان قد قال البابا فرنسيس: «أفكر كثيرا في الشعوب المضطهدة: الروهينغا، والإيجور الفقراء، والإيزيديون». ورفض المتحدث باسم وزارة الخارجية الصينية تشاو ليجيان كلام البابا، وقال في إفادة صحفية إن «الحكومة الصينية تحمي دائما الحقوق القانونية للأقليات العرقية على قدم المساواة»وأضاف أن «الناس من جميع الأعراق في شينجيانغ يتمتعون بحماية كاملة لحقوقهم المعيشية وحقوقهم التنموية والحرية الدينية». وقال إن «تصريحات البابا فرنسيس لا أساس لها».</w:t>
      </w:r>
    </w:p>
    <w:p>
      <w:pPr>
        <w:pStyle w:val="Title"/>
      </w:pPr>
      <w:r>
        <w:t>53البابا فرنسيس يصف لأول مرة مسلمي الويغور في الصين «بالمضطهدين»</w:t>
      </w:r>
    </w:p>
    <w:p>
      <w:r>
        <w:br/>
        <w:t xml:space="preserve">23/11/2020 </w:t>
        <w:br/>
      </w:r>
    </w:p>
    <w:p>
      <w:r>
        <w:t>في كتاب جديد، وصف البابا فرنسيس لأول مرة مسلمي أقلية الويغور في الصين بأنهم «مضطهدون»، وهو الأمر الذي كان نشطاء حقوق الإنسان يحثونه على القيام به منذ أعوام.أخبار متعلقة</w:t>
        <w:br/>
        <w:t>بيان: بايدن يتلقى «التهاني» من البابا فرنسيسالبابا فرنسيس يتخذ جملة إجراءات بعد فضيحة فساد في الفاتيكانالبابا فرنسيس يعتمد الأنبا باسيليوس فوزي مطرانًا لإيبراشية سوهاج</w:t>
        <w:br/>
        <w:t>ويقول البابا فرنسيس في كتابه الذي يحمل عنوان «دعونا نحلم: الطريق نحو مستقبل أفضل» أيضا إن وباء كوفيد-19 يجب أن يحفز الحكومات للتفكير بطريقة دائمة في تأسيس دخل أساسي عالمي. وفي الكتاب، الذي يحوي 150 صفحة وينتظر أن يطرح في أول ديسمبر كانون الأول، يتحدث البابا فرنسيس عن التغييرات الاقتصادية والاجتماعية والسياسية التي يرى أنها ضرورية للتعامل مع أوجه عدم المساواة بعد انتهاء الجائحة. كما يرى أيضا أن من يعتقدون أن وضع الكمامات تفرضه الدولة هم «ضحايا في مخيلتهم فقط»، ويشيد بمن خرجوا احتجاجا على مقتل جورج فلويد أثناء احتجاز الشرطة له. وفي أحد فصول الكتاب الذي يتحدث فيه أيضا عن المسيحيين المضطهدين في دول إسلامية قال البابا «أفكر دائما في المضطهدين من الروهينجا والويغور المساكين واليزيديين». وفي حين أن البابا فرنسيس تحدث في السابق عن الروهينجا الذين فروا من ميانمار وعن مقتل اليزيديين على أيدي تنظيم الدولة الإسلامية في العراق، كانت هذه أول مرة يشير فيها إلى الويغور. وتحدث قادة دينيون وجماعات حقوقية وحكومات عن ارتكاب جرائم ضد الإنسانية وجرائم إبادة جماعية بحق أقلية الويغور المسلمة في منطقة شينجيانغ بأقصى غرب الصين، حيث يجري احتجاز أكثر من مليون في معسكرات. وخلال مؤتمر في الفاتيكان، وجه وزير الخارجية الأمريكي مايك بومبيو الشهر الماضي الانتقاد إلى الصين فيما يتعلق بمعاملتها للويغور. ونفت الحكومة الصينية الاتهامات ووصفتها بأنها محاولة لتشويه سمعة الصين، وقالت إن تلك المعسكرات هي مراكز تعليم وتدريب مهني تأتي في إطار إجراءات مكافحة الإرهاب والقضاء على التشدد.</w:t>
      </w:r>
    </w:p>
    <w:p>
      <w:pPr>
        <w:pStyle w:val="Title"/>
      </w:pPr>
      <w:r>
        <w:t>54الصين: الولايات المتحدة ليست مؤهلة للحديث عن حقوق الإنسان</w:t>
      </w:r>
    </w:p>
    <w:p>
      <w:r>
        <w:br/>
        <w:t xml:space="preserve">02/11/2020 </w:t>
        <w:br/>
      </w:r>
    </w:p>
    <w:p>
      <w:r>
        <w:t>قال المتحدث باسم وزارة الخارجية الصينية وانغ ون بين، اليوم الاثنين، إن الولايات المتحدة ليس لديها المؤهلات أو الحق في الظهور بمظهر «داعية لحقوق الإنسان».أخبار متعلقة</w:t>
        <w:br/>
        <w:t xml:space="preserve">استطلاعات: بايدن يتقدم على ترامب في الولايات المتأرجحةترامب يعلن رسميا تمديد العقوبات ضد السودانفنانون من نيويورك يجمعون «أكاذيب ترامب» في جدارية </w:t>
        <w:br/>
        <w:t>وجاءت تصريحات وانغ خلال مؤتمر صحفي ردا على اتهام وزارة الخارجية الأمريكية للصين بانتهاك حقوق الإنسان في شينجيانغ والتبت وهونغ كونغ. وأوضح وانغ أن «لعرض ومناقشة قضايا حقوق الإنسان، ينبغي أن يكون لدى المرء فهم شامل وموضوعي لوضع حقوق الإنسان في بلد أو منطقة». وأضاف أن «حرية التعبير والمعتقد الديني لدى المواطنين الصينيين وحقوق الأقليات القومية في المشاركة في إدارة شؤون الدولة مكفولة وفقا للقانون». وأشار إلى أن «الصين تعارض الولايات المتحدة بشدة إزاء غض الطرف عن الحقائق الأساسية وانتهاكاتها الخطيرة لحقوق الإنسان، بينما تعمل على تشويه سمعة وضع حقوق الإنسان في الصين». ولفت إلى أن الولايات المتحدة «ابتليت بفضائح مثل التمييز العنصري ووحشية الشرطة وإساءة معاملة السجناء»، مؤكدا أنها لجأت إلى «الترهيب وفرض عقوبات ضد دول أخرى وشن الحروب».</w:t>
      </w:r>
    </w:p>
    <w:p>
      <w:pPr>
        <w:pStyle w:val="Title"/>
      </w:pPr>
      <w:r>
        <w:t>55الصين: تسجيل 161 إصابة جديدة بكورونا بلا أعراض</w:t>
      </w:r>
    </w:p>
    <w:p>
      <w:r>
        <w:br/>
        <w:t xml:space="preserve">26/10/2020 </w:t>
        <w:br/>
      </w:r>
    </w:p>
    <w:p>
      <w:r>
        <w:t>وأعلنت اللجنة الوطنية للصحة في الصين تسجيل 20 حالة إصابة مؤكدة جديدة و161 حالة إصابة بلا أعراض بكوفيد-19 بعد زيادة في حالات الإصابة التي لا تظهر عليها أعراض في منطقة شينجيانغ بشمال غرب الصين، وأكدت اللجنة أن جميع الحالات الجديدة جاءت من الخارج.أخبار متعلقة</w:t>
        <w:br/>
        <w:t>سفير الصين: أمريكا استخدمت متجر جوجل لزرع «برامج تجسس» في الهواتف المحمولةالصين تسجل 15 إصابة جديدة بفيروس كوروناسفير الصين: مصر حققت إنجازات كثيرة لمكافحة كورونا تحت قيادة السيسي</w:t>
        <w:br/>
        <w:t>وذكرت اللجنة أيضا تسجيل 161 حالة إصابة جديدة دون أعراض منها 138 حالة منقولة محليا . وبدأت مدينة كاشغر في منطقة شينجيانغ يوم السبت اجراء اختبارات لنحو 4.75 مليون شخص بعد اكتشاف مريض بدون أعراض في مصنع للملابس. وقالت اللجنة إنه في المجمل بلغ العدد الإجمالي للإصابات المؤكدة في بر الصين الرئيسي حتى الآن 85810 حالات بينما لا يزال عدد الوفيات دون تغيير عند 4634.</w:t>
      </w:r>
    </w:p>
    <w:p>
      <w:pPr>
        <w:pStyle w:val="Title"/>
      </w:pPr>
      <w:r>
        <w:t>56واشنطن: انتخاب الصين وروسيا وكوبا لعضوية مجلس حقوق الإنسان يؤكد صواب قرار انسحابنا</w:t>
      </w:r>
    </w:p>
    <w:p>
      <w:r>
        <w:br/>
        <w:t xml:space="preserve">13/10/2020 </w:t>
        <w:br/>
      </w:r>
    </w:p>
    <w:p>
      <w:r>
        <w:t>اعتبر وزير الخارجية الأمريكي مايك بومبيو، أن انتخاب الصين وروسيا وكوبا لعضوية مجلس حقوق الإنسان التابع للأمم المتحدة، يؤكد صواب قرار الولايات المتحدة الانسحاب من المجلس عام 2018.أخبار متعلقة</w:t>
        <w:br/>
        <w:t>بومبيو: روسيا والصين تسعيان للتأثير على سياستنا الخارجية عبر جماعات ضغط بعد ضغوط من ترامب.. بومبيو يتعهد بالكشف عن رسائل هيلاري كلينتونبومبيو يصل إلى اليابان في زيارة مختصرة بعد إصابة ترامب بـ«كوفيد-19»</w:t>
        <w:br/>
        <w:t xml:space="preserve">وكتب بومبيو: "ذهبنا الى أماكن أخرى لحماية وتعزيز حقوق الإنسان... في الجمعية العامة للأمم المتحدة هذا العام فعلنا ذلك بالضبط". وجزم بأن "التزام الولايات المتحدة بحقوق الإنسان هو أكثر بكثير من مجرد كلمات... لقد حددنا وعاقبنا منتهكي حقوق الإنسان في شينجيانغ وميانمار وإيران وأماكن أخرى".  ودعا "جميع الدول إلى استغلال هذه اللحظة لإعادة الالتزام بالإعلان العالمي لحقوق الإنسان".  </w:t>
      </w:r>
    </w:p>
    <w:p>
      <w:pPr>
        <w:pStyle w:val="Title"/>
      </w:pPr>
      <w:r>
        <w:t>57بومبيو: انتخاب الصين وروسيا وكوبا لعضوية مجلس حقوق الإنسان يؤكد صواب قرار انسحابنا</w:t>
      </w:r>
    </w:p>
    <w:p>
      <w:r>
        <w:br/>
        <w:t xml:space="preserve">13/10/2020 </w:t>
        <w:br/>
      </w:r>
    </w:p>
    <w:p>
      <w:r>
        <w:t>اعتبر وزير الخارجية الأمريكي مايك بومبيو، أن انتخاب الصين وروسيا وكوبا لعضوية مجلس حقوق الإنسان التابع للأمم المتحدة، يؤكد صواب قرار الولايات المتحدة الانسحاب من المجلس عام 2018.أخبار متعلقة</w:t>
        <w:br/>
        <w:t>بومبيو: روسيا والصين تسعيان للتأثير على سياستنا الخارجية عبر جماعات ضغط بعد ضغوط من ترامب.. بومبيو يتعهد بالكشف عن رسائل هيلاري كلينتونبومبيو يصل إلى اليابان في زيارة مختصرة بعد إصابة ترامب بـ«كوفيد-19»</w:t>
        <w:br/>
        <w:t>وكتب بومبيو: «ذهبنا إلى أماكن أخرى لحماية وتعزيز حقوق الإنسان... في الجمعية العامة للأمم المتحدة هذا العام فعلنا ذلك بالضبط».3 وجزم بأن «التزام الولايات المتحدة بحقوق الإنسان هو أكثر بكثير من مجرد كلمات... لقد حددنا وعاقبنا منتهكي حقوق الإنسان في شينجيانغ وميانمار وإيران وأماكن أخرى». ودعا «جميع الدول إلى استغلال هذه اللحظة لإعادة الالتزام بالإعلان العالمي لحقوق الإنسان».</w:t>
      </w:r>
    </w:p>
    <w:p>
      <w:pPr>
        <w:pStyle w:val="Title"/>
      </w:pPr>
      <w:r>
        <w:t>58رئيس الصين: مؤشرات السعادة في إقليم شينجيانغ تسجل ارتفاعًا مستمرًا</w:t>
      </w:r>
    </w:p>
    <w:p>
      <w:r>
        <w:br/>
        <w:t xml:space="preserve">27/09/2020 </w:t>
        <w:br/>
      </w:r>
    </w:p>
    <w:p>
      <w:r>
        <w:t>نقلت وكالة «شينخوا» عن الرئيس الصيني شي جين بينغ قوله، إن مؤشرات السعادة بين جميع الأقليات العرقية في إقليم شينجيانغ غرب البلاد تسجل ارتفاعا مستمرا.أخبار متعلقة</w:t>
        <w:br/>
        <w:t>الدراما التركية تعاود الصدارة بـ «ابنة السفير» و«الطبيب المعجزة»ارتفاع إيرادات قطاع الاتصالات في الصين 11.6% في 8 أشهر</w:t>
        <w:br/>
        <w:t>وأضاف الرئيس الصيني أن بلاده تخطط لمواصلة تكوين نظرة صحيحة عن الصين لدى سكان الإقليم. وقال خلال مؤتمر الحزب الشيوعي الحاكم الذي عقد يومي الجمعة والسبت لبحث قضية شينجيانغ: «مشاعر تحقيق الأفضل والسعادة والأمن بين من ينتمون لجميع القوميات في شينجيانغ في زيادة مستمرة».</w:t>
      </w:r>
    </w:p>
    <w:p>
      <w:pPr>
        <w:pStyle w:val="Title"/>
      </w:pPr>
      <w:r>
        <w:t xml:space="preserve">59مونت كارلو: الصين دمرت آلاف المساجد في شينجيانج وسجنت مليون من الأويجور </w:t>
      </w:r>
    </w:p>
    <w:p>
      <w:r>
        <w:br/>
        <w:t xml:space="preserve">25/09/2020 </w:t>
        <w:br/>
      </w:r>
    </w:p>
    <w:p>
      <w:r>
        <w:t>دمرت السلطات الصينية آلاف المساجد في شينجيانج، حسبما ذكر مركز أبحاث أسترالي، اليوم، في أحدث تقرير عن انتهاكات واسعة لحقوق الانسان في الإقليم المضطرب.أخبار متعلقة</w:t>
        <w:br/>
        <w:t>بسبب مسلمي الإيجور.. دعوات لمقاطعة فيلم صيني يحكي عن حياة «مولان»واشنطن تضيف 11 شركة صينية إلى «القائمة السوداء» بسبب معاملة بكين للإيجوربريطانيا تتهم الصين بارتكاب «انتهاكات جسيمة» لحقوق الإيجور</w:t>
        <w:br/>
        <w:t>ووفق كونت كارلو الفرنسية، فإن مجموعات حقوقية تقول إن أكثر من مليون شخص من الأويجور ومسلمين آخرين غالبيتهم من الناطقين بالتركية، محتجزون في معسكرات في أنحاء الإقليم الواقع في شمال غرب البلاد، فيما يُرغم الناس على التخلي عن تقاليدهم ومنها الدينية. وتم تدمير قرابة 16 ألف مسجد أو أُلحقت بها أضرار، بحسب معهد السياسة الاستراتيجية، وهو مركز ابحاث مقره كانبيرا، استند في تقريره إلى صور الاقمار الاصطناعية التي وثقت مئات المواقع المقدسة، وإلى نمذجات إحصائية. ومعظم الدمار حصل في السنوات الثلاث الأخيرة، ويعتقد أن 8500 مسجد دُمرت بالكامل، وفق التقرير الذي رصد مزيدا من الأضرار خارج أورومتشي وكاشجر. والعديد من المساجد التي نجت من التدمير أزيلت قببها ومآذنها، بحسب التحقيق الذي قدر أن أقل من 15،500 مسجدا سليم ومتضرر ما زالت قائمة في أنحاء شينجيانغ. وإن صحت المعلومات يكون عدد أماكن عبادة المسلمين هو الأدنى في الإقليم منذ عقد الاضطرابات الوطنية التي أججتها الثورة الثقافية في الستينات. بالمقارنة فإن الكنائس المسيحية والمعابد البوذية في شينجيانج، والتي شملها تحقيق مركز الأبحاث، لم تتعرض للدمار أو لأضرار. وقال المركز أيضا إن قرابة ثلث المواقع الإسلامية المهمة في شينجيانج، ومن بينها الأضرحة والمقابر وطرق الزيارة الدينية، سويت بالأرض. وتوصل تحقيق أجرته وكالة فرانس برس الفرنسية، العام الماضي إلى أن عشرات المقابر دُمرت في المنطقة، ما أدى إلى تناثر الرفات البشرية وحجارة المدافن المكسرة في أنحاء المواقع. وتصر الصين على أن أهالي شينجيانج يتمتعون بحرية دينية كاملة. وقال المتحدث باسم وزارة الخارجية وانج وينبين الأسبوع الماضي إن في شينجيانغ قرابة 24 ألف مسجد وهو عدد «يفوق مثيلاته في العديد من الدول الإسلامية» نسبة للفرد. ويأتي تقرير الجمعة غداة إعلان معهد السياسة الاستراتيجية عن رصد شبكة من مراكز الاعتقال في المنطقة تفوق بكثير التقديرات السابقة. وتقول الصين إن معسكراتها هي مراكز للتدريب المهني وهي ضرورية لمكافحة الفقر والتطرف، فيما نفى المتحدث باسم الخارجية وانغ وينبين نفيا قاطعا وجود «معسكرات اعتقال» في شينجيانغ وشكك في «مصداقية» تقرير معهد السياسة الاستراتيجية.</w:t>
      </w:r>
    </w:p>
    <w:p>
      <w:pPr>
        <w:pStyle w:val="Title"/>
      </w:pPr>
      <w:r>
        <w:t>60إدارة ترامب تحظر استيراد منتجات إقليم شينجيانج الإيغوري الصيني</w:t>
      </w:r>
    </w:p>
    <w:p>
      <w:r>
        <w:br/>
        <w:t xml:space="preserve">14/09/2020 </w:t>
        <w:br/>
      </w:r>
    </w:p>
    <w:p>
      <w:r>
        <w:t>أعلنت إدارة الرئيس الأمريكي دونالد ترامب، عن حظر توريد منتجات إقليم شينجيانج بشمال غربي الصين الذي يقطنه الإيغور المسلمون الذين تتهم واشنطن بكين باضطهادهم.أخبار متعلقة</w:t>
        <w:br/>
        <w:t>«ترامب» يهاجم «بايدن»: يتعاطى المخدرات ويريد إرضاء الإرهابيينبومبيو: إدارة ترامب حريصة على حل الخلاف الخليجيعمدة لوس أنجلوس: إخفاء ترامب خطورة كورونا تسبب في موت مئات الآلاف</w:t>
        <w:br/>
        <w:t>وأكد القائم بأعمال نائب وزير الأمن الداخلي الأمريكي كينيث كوتشينيلي أن الحظر سيستمر إلى حين «أن تغلق الصين معسكرات الاعتقال» في الإقليم. وأشار كوتشينيلي إلى أن الحظر يشمل جميع المنتجات من المركز رقم 4 «للتدريب والتعليم» في الإقليم المذكور. من جهته، أوضح القائم بأعمال مفوض هيئة الجمارك وحماية الحدود الأمريكية مارك مورغان، أن الإدارة الأمريكية أصدرت 5 أوامر بشأن حظر توريدات مختلف المنتجات، بما فيها منتجات القطن والصوف ومكونات إلكتروية للحواسب، التي تصنع في بعض المنشآت في إقليم شينجيانغ. وأكد مورغان أن تلك الإجراءات تهدف إلى «محاربة العمل القسري»، بينما لفت كوتشينيلي إلى أن الإدارة الأمريكية قد توسع الحظر.</w:t>
      </w:r>
    </w:p>
    <w:p>
      <w:pPr>
        <w:pStyle w:val="Title"/>
      </w:pPr>
      <w:r>
        <w:t>61فيلم «مولان» يدخل معركة لم تتوقعها ديزني</w:t>
      </w:r>
    </w:p>
    <w:p>
      <w:r>
        <w:br/>
        <w:t xml:space="preserve">09/09/2020 </w:t>
        <w:br/>
      </w:r>
    </w:p>
    <w:p>
      <w:r>
        <w:t>منذ أكثر من عقدين من الزمان لم يكن إطلاق فيلم الرسوم المتحركة «مولان» من إنتاج شركة ديزني بمثابة حدث جيوسياسي. سحر التكيف الغربي لأسطورة صينية قديمة الجماهير في الولايات المتحدة بقصة فتاة شجاعة تتحول إلى محارب بطولي. كما أبتهج بعض الأمريكيين الآسيويين المتحمسين لمزيد من التمثيل في الثقافة الشعبية. لكنه كان فشلًا في شباك التذاكر في الصين، حيث بدا الجمهور غير متأثر بتأثيرات الفيلم، من شخصية العنوان التي لم «تبدو» صينية بما يكفي إلى غرابة تنين ساخر يتكلم بصوت إيدي ميرفي.أخبار متعلقة</w:t>
        <w:br/>
        <w:t>تعرف على حركة بلاك لايفز ماتر الأمريكية (صور)فيلم «مولان» لشركة ديزني يواجه انتقادات بسبب شينجيانغ وهونج كونج</w:t>
        <w:br/>
        <w:t>واختلفت الصورة في عام 2020 بأكثر من طريقة لقد تحولت الصين من كونها عملاقًا نائمًا- أثارت سوقها المحتملة الشركات الأمريكية والساسة على حد سواء- إلى قوة منخرطة الآن في منافسة شديدة مع الولايات المتحدة. ظهر فيلم «مولان» لأول مرة على منصة بث ديزني يوم الجمعة الماضي، وصدر بالفعل في دور العرض في أجزاء من آسيا، مع خطط لافتتاحه في الصين في وقت لاحق من هذا الأسبوع. لكن النشطاء في أماكن أخرى يدعون إلى مقاطعة عالمية. ذكرت واشنطن بوست ان المشكلة بدأت العام الماضي، عندما نشرت ليو ييفي، بطلة الفيلم الصينية المولد، على موقع التواصل الاجتماعي الصيني Weibo دفاعًا عن قيام شرطة هونج كونج بقمع المتظاهرين المؤيدين للديمقراطية. ومع ذلك، تبدو ملاحظات ليو بسيطة عند مقارنتها بما ورد في الاعتمادات الختامية للفيلم، والتي تقدم «شكر خاص» لثمانية كيانات سياسية، بما في ذلك أربعة أقسام دعاية ومكتب للأمن العام في منطقة شينجيانغ (سنجان) أقصى الغرب، للمساعدة في تصوير الفيلم. المنطقة هي موقع مناظر طبيعية خلابة ومدن القوافل القديمة ومسارات الجمال على طريق الحرير التاريخي. لكن شينجيانغ هي أيضًا، المكان الذي شرع فيه النظام الصيني في حملة مروعة من القمع والاحتجاز الجماعي للأقليات العرقية. ألقت حملة «مناهضة للتطرف» بقيادة الصين في القرن الحادي والعشرين على المنطقة وأجبرت ما يقدر بمليون من الأيغور والأقليات المسلمة الأخرى على ما يسمى بمعسكرات إعادة التأهيل. زعم العديد من المعتقلين وأفراد عائلاتهم التعذيب وغيره من الانتهاكات على أيدي السلطات، التي تبدو عازمة على قمع هويات الأيغور والمسلمين. دفعت التقارير والبيانات الحكومية حول التطهير القسري لنساء الأيغور بعض الخبراء الدوليين إلى القول بأن ما يحدث في شينجيانغ هو شكل من أشكال الإبادة الجماعية. وليس من الواضح ما فعله طاقم فيلم «مولان» في المنطقة، حيث تم تصوير الجزء الأكبر من الفيلم في نيوزيلندا. لكن المراقبين أشاروا إلى أنه في الرحلات الاستكشافية أو غيرها من الرحلات، كان من الممكن أن يسافر الطاقم إلى مراكز الاحتجاز التي يحتجز فيها الإيغور وغيرهم. وكتب إسحاق ستون فيش لصفحة الرأي في صحيفة واشنطن بوست: «هناك الكثير من المناطق الأخرى في الصين، ودول حول العالم، تقدم مناظر الجبال الجميلة بشكل الموجودة في الفيلم. لكن من خلال القيام بذلك، تساعد ديزني في تطبيع جريمة ضد الإنسانية». ووفقا لصحيفة واشنطن بوست ترى ديزني أن الصين ضرورية لتوسيع أعمالها، وكان من المتوقع أن تتجاوز عائدات شباك التذاكر في الصين الولايات المتحدة في عام 2020 حتى قبل انتشار جائحة فيروس كورونا. حتى أن جاذبية المشاهدين الصينيين تركت بصمتها على اختيار هوليوود: وجدت دراسة أكاديمية حديثة زيادة في الممثلين الرئيسيين «ذوي البشرة الفاتحة جدًا» منذ عام 2012. و«خلص الباحثون إلى أن استوديوهات الأفلام الأمريكية كانت تستوفي التفضيلات الجمالية للفيلم الصيني، في ثقافة تضع قسطًا من الأهمية على البشرة الفاتحة وهي ظاهرة تُعرف باسم التلوين. وبعيدًا عن الأفلام، عملت ديزني عن كثب مع السلطات الصينية على مدى سنوات عديدة لإطلاق منتجع ديزني لاند في شنغهاي الذي تبلغ تكلفته مليارات الدولارات في عام 2016. وقال الرئيس التنفيذي لشركة ديزني بوب إيجر في ذلك الوقت إنها كانت»مثالًا ساطعًا كبيرًا على حقيقة يمكن للشركة الأمريكية أو أي نوع من الشركات العالمية أن تفعل شيئًا على نطاق واسع حقًا هنا في الصين «. ويجادل النقاد بأن «مولان» وديزني قد اتخذت أسطورة ثرية، غارقة في الفولكلور والتاريخ، وأعادت تجميعها في الدراما القومية الصينية الحديثة. وكتبت جانيت نج في فورين بوليسي: «القلب الفاسد لمولان كفيلم، وليس عملية إنتاجه، هو الارتجاع العرضي للأساطير القومية الصينية الحالية كجزء من فيلم فوضوي ومربك وممل». و«تتلاشى بطاقة العنوان في موقع يُقال إنه» طريق الحرير، شمال غرب الصين «. وأضافت نج هذه»ليست الحقيقة التاريخية- أو حتى حقيقة القصيدة الأصلية التي تستند إليها القصص، والتي تصور مولان كخادم لخان من أسرة وي الشمالية، وليس إمبراطورًا صينيًا قويًا«. وفي عمل من أعمال التحدى، أطلق المتظاهرون في هونج كونج مؤخرًا على الناشطة المؤيدة للديمقراطية المحتجزة أغنيس تشاو لقب «مولان الحقيقي». يقول منتقدون آخرون لبكين إنه يجب تجنب الفيلم تمامًا. وقال عبدالولي أيوب الناشط في مجال حقوق الأيغور المقيم في النرويج والذي انضم إلى الدعوات لمقاطعة الفيلم، لصحيفة وول ستريت جورنال: «مولان وطنية لكن لا ينبغي وضعها في شينجيانغ، لأن حب الوطن محظور في شينجيانغ». واضاف «في الصين، حب الوطن هو حب الحزب الشيوعي الصيني.»</w:t>
      </w:r>
    </w:p>
    <w:p>
      <w:pPr>
        <w:pStyle w:val="Title"/>
      </w:pPr>
      <w:r>
        <w:t>62فيلم «مولان» لشركة ديزني يواجه انتقادات بسبب شينجيانغ وهونج كونج</w:t>
      </w:r>
    </w:p>
    <w:p>
      <w:r>
        <w:br/>
        <w:t xml:space="preserve">08/09/2020 </w:t>
        <w:br/>
      </w:r>
    </w:p>
    <w:p>
      <w:r>
        <w:t xml:space="preserve"> صاحب إطلاق شركة والت ديزني لفيلم (مولان) الذي صُور في الصين ويستهدف الجمهور هناك حالة من الغضب على وسائل التواصل الاجتماعي بسبب دعم بطلة الفيلم شرطة هونج كونج وتصوير أجزاء منه في منطقة شينجيانغ.أخبار متعلقة</w:t>
        <w:br/>
        <w:t>بسبب مسلمي الإيجور.. دعوات لمقاطعة فيلم صيني يحكي عن حياة «مولان»طرح فيلم «مولان» مباشرة على «ديزني بلاس»</w:t>
        <w:br/>
        <w:t>وكان الناشط جوشوا وونغ المؤيد للديمقراطية في هونج كونج ومستخدمون آخرون للإنترنت في تايوان وتايلاند من بين الذين روجوا لشعارات (قاطعوا مولان) و(احظروا مولان) على تويتر بعد طرح الفيلم هذا الشهر على منصة البث الرقمي لشركة ديزني. وسيبدأ عرض الفيلم أيضا في 11 سبتمبر في دور السينما في الصين وهي سوق متزايدة الأهمية لشركات الإنتاج في هوليوود. ويتعرض فيلم الحركة الذي يحاكي نسخة سابقة بالرسوم المتحركة صدرت في 1998 للانتقاد منذ العام الماضي حين أبدت بطلته الممثلة ليو يي فاي، المولودة في البر الرئيسي للصين، دعمها عبر وسائل التواصل الاجتماعي للشرطة في هونج كونج التي كانت تتصدى آنذاك لاضطرابات مناهضة للحكومة. ولم ترد الممثلة بشكل سريع على طلب للتعليق عبر حسابها على ويبو، وهو موقع تدوين مصغر صيني شهير. وازدادت الدعوات لمقاطعة الفيلم هذا الأسبوع بسبب صلاته بمنطقة شينجيانغ في غرب الصين حيث انتقدت بعض الحكومات ومن بينها الولايات المتحدة وجماعات حقوقية حملة الصين ضد عرقية الويغور وغيرهم من المسلمين. وتم توجيه الشكر إلى عدة مؤسسات حكومية في شينجيانغ في الفيلم بسبب منشورات على وسائل التواصل الاجتماعي.</w:t>
      </w:r>
    </w:p>
    <w:p>
      <w:pPr>
        <w:pStyle w:val="Title"/>
      </w:pPr>
      <w:r>
        <w:t>63بسبب مسلمي الإيجور.. دعوات لمقاطعة فيلم صيني يحكي عن حياة «مولان»</w:t>
      </w:r>
    </w:p>
    <w:p>
      <w:r>
        <w:br/>
        <w:t xml:space="preserve">08/09/2020 </w:t>
        <w:br/>
      </w:r>
    </w:p>
    <w:p>
      <w:r>
        <w:t>يواجه فيلم «مولان» الجديد، أحدث إنتاجات «ديزني»، دعوات للمقاطعة بعدما تبين أن بعضا من مشاهد العمل الضخم صورت في مقاطعة شينجيانج الصينية التي شهدت انتهاكات موثقة في حق أقلية الأويجور المسلمة على نطاق واسع.أخبار متعلقة</w:t>
        <w:br/>
        <w:t>طرح فيلم «مولان» مباشرة على «ديزني بلاس»«مولان» فى دور العرض الآسيوية فى سبتمبربريطانيا تتهم الصين بارتكاب «انتهاكات جسيمة» لحقوق الإيجور</w:t>
        <w:br/>
        <w:t>كان هذا الفيلم البالغة ميزانية إنتاجه 200 مليون دولار وتدور قصته حول محاربة صينية شهيرة، قد أقحم أخيرا في الجدل السياسي بعدما أعلنت نجمته ليو ييفي دعمها لشرطة هونج كونج في التصدي للاحتجاجات المطالبة بالديمقراطية العام الماضي. غير أنه عاد ليثير الجدل بعيد بثه لأول مرة عبر خدمتها للبث التدفقي «ديزني بلاس» الأسبوع الماضي، إذ استوقف انتباه المشاهدين عبارة توجهت فيها المجموعة الأميركية بـ«شكر خاص» إلى 8 كيانات حكومية في شينجيانج بينها مكتب الأمن العام في مدينة توربان شرقي المقاطعة حيث أفادت تقارير عدة في السابق عن وجود معسكرات اعتقال. ومن الجهات الأخرى التي توجهت إليها «ديزني» بالشكر كانت أيضا قسم الدعاية السياسية للحزب الشيوعي الصيني في شينجيانج. وأعادت هذه المسألة إحياء الغضب لدى منتقدي بكين في ظل المراقبة المتزايدة لهوليوود المتهمة من جهات عدة بمحاباة النظام الصيني. وقد كشفت مجموعات حقوقية وأكاديميون وصحافيون عن انتهاكات مروعة في حق أقليات مسلمة من الأويجور والكازاخ في شينجيانج، بما يشمل اعتقالات جماعية وعمليات تعقيم قسري وسخرة، إضافة إلى قيود مشددة على حرية العبادة والتنقل. وبحسب المسؤول في متحف «إيجا سوسايتي» المتخصص في الثقافة الآسيوية آيزاك ستون فيش،: «يمكن القول إننا أمام أكثر الأفلام الإشكالية لديزني» منذ «سونج أوف ذي ساوث» الذي خرج إلى الصالات سنة 1946 وتضمن تمجيدا لحياة المزارعين ما قبل الحرب العملية الثانية، قبل أن يُسحب من التداول لاحقا. وهو كتب في مقالة عبر صحيفة «واشنطن بوست» الأميركية «هذا الأمر مدهش بما يكفي ليجعله جديرا بالتكرار». وأضاف «ديزني توجهت بالشكر لهيئات للدعاية السياسية ومكتب للأمن العام في شينجيانج، المنطقة الواقعة في شمال غرب الصين التي تشهد إحدى أسوأ الانتهاكات لحقوق الإنسان حاليا». وقال الفنان الصيني المنشق باديوكاو المقيم في أستراليا إنه يعمل حاليا على إنجاز رسوم كرتونية جديدة تظهر شخصية «مولان» على أنها حارسة لمعسكر اعتقال في شينجيانج، كنوع من السخرية من فيلم «ديزني». وأوضح لوكالة فرانس برس «هذا إشكالي جدا ولا يمكن تبريره. أعني أننا أمام أمر واضح إذ لدينا كل الأدلة التي تظهر ما يحصل في شينجيانغ». واتهم بادويكاو «ديزني» باعتماد «معايير مزدوجة»، من خلال دعمها من جهة حركات العدالة الاجتماعية الغربية من أمثال «مي تو» المناهضة للتحرش و«حياة السود مهمة»، وتغاضيها من ناحية ثانية عن الانتهاكات الصينية لحقوق الإنسان. وكان من المفترض أن يبدأ عرض الفيلم في مارس، لكنه وقع منذ البداية ضحية فيروس كورونا المستجد وأُجّلت هذه الخطوة مرات عدّة. وفاجأت «ديزني» أوساط القطاع، بمن فيهم المشاركون في العمل أنفسهم، بإعلانها أنها ستستعيض عن عرض«مولان» في دور السينما بطرحه للعرض المنزلي في بلدان عدة بينها الولايات المتحدة. وهو ما بدأت به فعلا الجمعة.</w:t>
      </w:r>
    </w:p>
    <w:p>
      <w:pPr>
        <w:pStyle w:val="Title"/>
      </w:pPr>
      <w:r>
        <w:t>64الصين تسجل أعلى عدد إصابات بكورونا منذ منتصف أبريل</w:t>
      </w:r>
    </w:p>
    <w:p>
      <w:r>
        <w:br/>
        <w:t xml:space="preserve">29/07/2020 </w:t>
        <w:br/>
      </w:r>
    </w:p>
    <w:p>
      <w:r>
        <w:t>قالت اللجنة الوطنية للصحة في الصين، الأربعاء، إن البلاد سجلت 101 إصابة جديدة بفيروس كورونا في البر الرئيسي أمس، وذلك أعلى عدد إصابات منذ أكثر من ثلاثة أشهر ونصف الشهر.أخبار متعلقة</w:t>
        <w:br/>
        <w:t>بريطانيا والصين تتفقان على تعزيز التعاون في مجالي التجارة وتغير المناخسفير الصين في القاهرة: مصر استطاعت احتواء فيروس «كورونا»الصين تسجل 68 إصابة جديدة بـ«كورونا»</w:t>
        <w:br/>
        <w:t xml:space="preserve">وذكرت اللجنة في بيان أن من بين الإصابات 89 في منطقة شينجيانغ بأقصى غرب البلاد وإصابة واحدة في بكين وثلاث حالات لقادمين من الخارج. كما سجلت الصين 27 حالة دون أعراض، نزولا من 34 حالة في اليوم السابق. وحتى أمس الثلاثاء بلغ عدد حالات الإصابة المؤكدة في الصين 84060 بينما ظل عدد الوفيات عند 4634.  </w:t>
      </w:r>
    </w:p>
    <w:p>
      <w:pPr>
        <w:pStyle w:val="Title"/>
      </w:pPr>
      <w:r>
        <w:t>65«كورونا» يقفز في أمريكا والبرازيل وجنوب أفريقيا</w:t>
      </w:r>
    </w:p>
    <w:p>
      <w:r>
        <w:br/>
        <w:t xml:space="preserve">27/07/2020 </w:t>
        <w:br/>
      </w:r>
    </w:p>
    <w:p>
      <w:r>
        <w:t>تجاوز عدد المصابين بفيروس كورونا المستجد (كوفيد 19) 16.3 مليون إصابة و650 ألف وفاة فى مختلف أنحاء العالم، الأحد، وسط تسارع فى وتيرة الإصابات بالكثير من الدول.أخبار متعلقة</w:t>
        <w:br/>
        <w:t>أمريكا تسجل 1145 وفاة وأكثر من 74 ألف إصابة بفيروس كوروناإصابات كورونا في أمريكا تتجاوز 4 ملايينوفاة المئات وإصابة عشرات الآلاف بـ«كورونا» في يوم واحد بالبرازيل</w:t>
        <w:br/>
        <w:t xml:space="preserve">وسجلت الولايات المتحدة 1145 وفاة ونحو 75 ألف إصابة خلال 24 ساعة، فيما سجلت البرازيل 1211 وفاة و51147 إصابة جديدة. وأعلنت المكسيك عن 729 وفاة و6751 إصابة جديدة، فيما سجلت كوستاريكا 11 وفاة و931 إصابة جديدة فى رقم قياسى للإصابات والوفيات اليومية بالبلد الواقع فى أمريكا الوسطى. ورغم ارتفاع الإصابات، سمحت الحكومة للفنادق بالعمل وأعلنت أنها ستسمح بدخول السائحين من أوروبا وبريطانيا وكندا اعتبارا من أول أغسطس. وسجلت روسيا 146 وفاة و5765 إصابة جديدة، فيما أعلنت الصين عن 46 إصابة جديدة، منها 22 حالة بمنطقة شينجيانغ فى أقصى غرب الصين و13 حالة فى إقليم لياونينغ بشمال شرق البلاد و11 حالة لقادمين من الخارج. كما أعلنت إندونيسيا عن 67 وفاة و1492 إصابة جديدة، فيما سجلت اليابان 239 إصابة جديدة فى العاصمة طوكيو، لليوم السادس على التوالى الذى تتجاوز فيه الإصابات الجديدة فى المدينة 200 حالة. ورغم أن اليابان لم تشهد زيادات كبيرة فى الإصابات التى أودت بحياة عشرات الآلاف فى دول أخرى، رفعت طوكيو التحذير من كورونا إلى أعلى مستوى بعد سلسلة من الحالات الجديدة. وأعلنت كوريا الشمالية حالة الطوارئ والعزل العام فى مدينة حدودية بعد رصد إصابة غير مؤكدة لشخص عاد من كوريا الجنوبية بشكل غير قانونى هذا الشهر، وإذا تأكدت ستكون الأولى التى تقر بها السلطات هناك. وذكرت وكالة الأنباء المركزية الكورية أن زعيم كوريا الشمالية كيم يونج عقد اجتماعا طارئا للمكتب السياسى للحزب الحاكم لبحث ما وصفه «بوضع حرج يمكن فيه القول إن الفيروس الخبيث قد دخل البلاد». وسجلت إيران 216 وفاة و2333 إصابة جديدة، وأعلنت أن 25 إقليما إيرانيا (من أصل 31) لا تزال فى وضع صحى خطير، مضيفة أن 12 إقليما فى وضع صحى أحمر بالنسبة لتفشى فيروس كورونا، و13 إقليما فى حالة تأهب جراء ارتفاع معدلات الإصابة بالفيروس. كما أعلنت جنوب إفريقيا عن 312 وفاة وأكثر من 12 ألف إصابة جديدة خلال آخر 24 ساعة، فى الدولة التى تعد اليوم خامس أكبر بؤرة لفيروس كورونا على مستوى العالم بعد الولايات المتحدة والبرازيل والهند وروسيا، ويعود إليها أكثر من 50% من إجمالى عدد الإصابات بـ«كوفيد-19» التى تم رصدها فى القارة السمراء.  </w:t>
      </w:r>
    </w:p>
    <w:p>
      <w:pPr>
        <w:pStyle w:val="Title"/>
      </w:pPr>
      <w:r>
        <w:t>66الصين: فرنسا تنخدع بحملة «تشويه» غربية بشأن مسلمي الإيجور</w:t>
      </w:r>
    </w:p>
    <w:p>
      <w:r>
        <w:br/>
        <w:t xml:space="preserve">23/07/2020 </w:t>
        <w:br/>
      </w:r>
    </w:p>
    <w:p>
      <w:r>
        <w:t>ردت سفارة الصين في باريس، اليوم الخميس، على انتقاد فرنسا لمعاملة الصين لأقلية الويغور المسلمة، قائلة إن السياسيين الفرنسيين ينخدعون بحملة تشويه أمريكية وأسترالية وبريطانية.أخبار متعلقة</w:t>
        <w:br/>
        <w:t>واشنطن تضيف 11 شركة صينية إلى «القائمة السوداء» بسبب معاملة بكين للإيجوربريطانيا تتهم الصين بارتكاب «انتهاكات جسيمة» لحقوق الإيجورالصين ترد على تقارير استخدام الإجهاض الإجباري وتحديد النسل ضد »الإيجور»</w:t>
        <w:br/>
        <w:t xml:space="preserve">وقالت السفارة ردا على تصريحات وزير الخارجية الفرنسي جان إيف لودريان الذي قال إن وضع الإيغور المسلمين في إقليم شينجيانغ في غرب الصين غير مقبول، نشرت السفارة الصينية على موقعها على الإنترنت دفاعا طويلا عن سياسة بكين في شينجيانغ، ونفت تلك المزاعم قائلة إن السياسيين الفرنسيين يتعرضون للتضليل. وكتب المتحدث باسم السفارة «في الآونة الأخيرة، أطلق سياسيون أمريكيون وأستراليون وبريطانيون وقلة مما يطلق عليها»منظمات غربية لحقوق الإنسان«حملة تشويه جديدة تستهدف إقليم شينجيانغ الصيني». وأضاف «لقد اختلقوا، لأغراض سياسية، سلسلة كاملة من الأكاذيب المثيرة التي أثرت في الرأي العام، بل وخدعت سياسيين بعينهم في فرنسا». ونفى البيان تقارير عن أن شينجيانغ أنشأت معسكرات اعتقال أو إعادة تثقيف تحتجز فيها مليون شخص من الإيغور، ووصف تلك التقارير بأنها «سخيفة». كما وصف المتحدث باسم وزارة الخارجية الصينية الإدعاءات بأنها أكاذيب.  </w:t>
      </w:r>
    </w:p>
    <w:p>
      <w:pPr>
        <w:pStyle w:val="Title"/>
      </w:pPr>
      <w:r>
        <w:t>67الخارجية الصينية: سفارتنا بواشنطن تلقت تهديدات بتفجير وقتل</w:t>
      </w:r>
    </w:p>
    <w:p>
      <w:r>
        <w:br/>
        <w:t xml:space="preserve">22/07/2020 </w:t>
        <w:br/>
      </w:r>
    </w:p>
    <w:p>
      <w:r>
        <w:t>أعلنت المتحدثة باسم الخارجية الصينية هوا تشون يينغ، أن السفارة الصينية في واشنطن تلقت تهديدات بتفجير وقتل موظفين فيها، وحملت السلطات الأمريكية مسؤولية ذلك.أخبار متعلقة</w:t>
        <w:br/>
        <w:t>وزير الدفاع الأمريكي: نستعد لمواجهة محتملة مع الصين في جميع أرجاء آسيابومبيو: سلوك الصين خلال الاشتباك الحدودي مع الهند غير مقبولمنظمة الصحة العالمية ترد على مزاعم «شراء» الصين لرئيسها</w:t>
        <w:br/>
        <w:t>وكتبت المتحدثة على «تويتر»، اليوم الأربعاء، أنه «نتيجة التشهير والكراهية التي تحرض عليها الحكومة الأمريكية، تلقت السفارة الصينية تهديدات بتفجير وقتل». وانتقدت المتحدثة بشدة القرار الأمريكي إغلاق القنصلية الصينية في هيوستن، واصفة اياه بـ «تصعيد غير مسبوق للاضطهاد ضد الدبلوماسيين الصينيين». واتهمت هوا كذلك السفارة الأمريكية في بكين بـ «مهاجمة» النظام السياسي الصيني. ودعت المتحدثة الولايات المتحدة للتراجع عن قرارها، مهددة باتخاذ إجراءات ردا على ذلك. ويأتي ذلك على خلفية التوترات بين واشنطن وبكين التي تفاقمت خلال الفترة الأخيرة بشأن عدة قضايا، بما في ذلك الاتهامات الأمريكية للصين بالهجمات السيبرانية وقضية هونغ كونغ والاتهامات بشأن فيروس كورونا وتعامل الصين مع الإيغور بإقليم شينجيانغ وغيرها.</w:t>
      </w:r>
    </w:p>
    <w:p>
      <w:pPr>
        <w:pStyle w:val="Title"/>
      </w:pPr>
      <w:r>
        <w:t>68كورونا يحصد حياة 5 آلاف أمريكى أسبوعيًا.. ورقم قياسى بالهند</w:t>
      </w:r>
    </w:p>
    <w:p>
      <w:r>
        <w:br/>
        <w:t xml:space="preserve">19/07/2020 </w:t>
        <w:br/>
      </w:r>
    </w:p>
    <w:p>
      <w:r>
        <w:t>ارتفعت حصيلة فيروس كورونا المستجد (كوفيد 19) على مستوى العالم إلى 14.5 مليون إصابة و606 آلاف وفاة فى أكثر من 210 دول ومناطق منذ اكتشاف أول حالات فى الصين فى ديسمبر 2019.أخبار متعلقة</w:t>
        <w:br/>
        <w:t>للمرة الأولى.. العالم يسجل مليون إصابة بـ«كوفيد-19» خلال 100 ساعةتأجيل تطبيق «الأدنى للأجور» على القطاع الخاص إلى بعد «كوفيد-١٩»ألمانيا تستعد لموجة «كوفيد 19» الثانية بإجراءات جديدةالمراكز الأمريكية لمكافحة الأمراض: تسجيل 947 وفاة و67404 إصابات جديدة بـ«كوفيد 19»</w:t>
        <w:br/>
        <w:t>وتصدرت الولايات المتحدة القائمة مسجلة 143 ألف وفاة و3.84 مليون إصابة، مع استمرار ارتفاع عدد الحالات فى 43 ولاية من الولايات الخمسين خلال الأسبوعين المنصرمين. وتفقد الولايات المتحدة نحو 5 آلاف شخص بسبب الفيروس أسبوعيا، وعلى العكس سجلت كندا المجاورة 8800 حالة وفاة فى المجمل منذ بدء الجائحة. فى البرازيل، اعتبر الرئيس جايير بولسونارو أن تدابير العزل العام التى تم فرضها للحد من انتشار فيروس كورونا المستجد «تخنق» و«تقتل» اقتصاد البلاد. وقال فى بيان: «بدون الرواتب والوظائف سيموت الناس»، مشيرا إلى القيود التى فرضتها بعض الولايات والبلدات، وأضاف أن «العزل العام يقتل» وأن بعض الساسة خنقوا الاقتصاد بفرض تطبيق حظر التجول. ويأتى بيان بولسونارو فى الوقت الذى من المتوقع فيه أن ينكمش الاقتصاد البرازيلى بنسبة 6.4% هذا العام نتيجة تضرره من الجائحة. وقال بولسونارو إنه يشعر بأنه على ما يرام على الرغم من إصابته بالفيروس ونسب من جديد ما يتمتع به من صحة إلى استخدام عقار هيدروكسى كلوروكوين رغم عدم وجود دليل علمى على ذلك. وقال لأنصاره: «أنا دليل حى (على نجاح هذا العقار)». وكان بولاسونارو منذ بداية تفشى الجائحة يستخف بأمرها ولا يثق بخطورة الوضع، منتقدا استراتيجيات العزل الصحى وإغلاق أو تقييد الأنشطة التجارية والخدمية بهدف الحد من انتشار الفيروس. وتحتل البرازيل المركز الثانى عالميا بقائمة الدول الأكثر تضررا بفيروس كورونا، حيث سجلت حتى الآن مليونين و75 ألف إصابة وأكثر من 79 ألف وفاة. وسجلت المكسيك 7615 إصابة و578 وفاة إضافية ليصل الإجمالى إلى 338913 إصابة و38888 وفاة. وقالت الحكومة إن من المرجح أن يكون العدد الحقيقى للأشخاص المصابين أكبر بكثير من الحالات المؤكدة. وسجلت روسيا، أمس، 6109 إصابات جديدة و95 وفاة، فيما سجلت ألمانيا حالة وفاة واحدة و202 إصابة. فى بريطانيا، حذر رئيس الوزراء بوريس جونسون فى مقابلة مع صحيفة «ديلى تليجراف» من أنه لن يلجأ إلى إعادة فرض الحجر الصحى إلا كحل أخير لاحتواء الوباء مشبها ذلك بإجراء «ردع نووى». واعتبر جونسون، الذى يأمل فى العودة إلى الحياة الطبيعية «بحلول عيد الميلاد» رغم المخاوف الكبيرة من ظهور موجة ثانية من فيروس كورونا، أن الإدارة الحكومية للأزمة الصحية، التى واجهت انتقادات، تحسنت. وتعد بريطانيا من أكثر الدول تضررا من الوباء، وقد سجلت أكثر من 45 ألف وفاة، وهى أعلى حصيلة وفيات فى أوروبا. وأعلنت الصين عن 16 إصابة جديدة، 13 منها فى مدينة أورومتشى عاصمة منطقة شينجيانغ بأقصى غرب الصين، و3 حالات لقادمين من الخارج، فيما سجلت إندونيسيا 127 وفاة و1639 إصابة جديدة. وأعلنت العاصمة بكين أنها ستخفض مستوى استجابة الطوارئ لتفشى فيروس كورونا إلى المستوى الثالث، من المستوى الثانى، بدءا من 20 يوليو. وسجلت الهند، أمس، 38902 إصابة جديدة، فى أكبر زيادة يومية للحالات فى الدولة التى تحتل المركز الثالث عالميا من حيث التضرر، لكنها أشارت إلى تراجع مؤشر الوفيات بالمرض مع تسجيل 543 وفاة جديدة، تضعها فى المركز الثامن عالميا من حيث الوفيات. فى أستراليا، سجلت ولاية فيكتوريا ثانى أكثر الولايات سكانا 3 وفيات و363 إصابة جديدة، وفرضت غرامة قدرها 140 دولارا أمريكيا على من لا يلتزم بارتداء الكمامة خارج المنزل.</w:t>
      </w:r>
    </w:p>
    <w:p>
      <w:pPr>
        <w:pStyle w:val="Title"/>
      </w:pPr>
      <w:r>
        <w:t>69الصين تسجل 22 إصابة جديدة بكورونا في البر الرئيسي</w:t>
      </w:r>
    </w:p>
    <w:p>
      <w:r>
        <w:br/>
        <w:t xml:space="preserve">18/07/2020 </w:t>
        <w:br/>
      </w:r>
    </w:p>
    <w:p>
      <w:r>
        <w:t>أعلنت لجنة الصحة الوطنية بالصين اليوم السبت تسجيل 22 حالة إصابة جديدة بفيروس كورونا في البر الرئيسي في 17 يوليو ارتفاعا من عشر حالات قبل يوم.أخبار متعلقة</w:t>
        <w:br/>
        <w:t>الصين تسجل 5 إصابات جديدة بـ«كورونا»الصين تكشف عن 29 بؤرة عدوى كورونا مرتبطة بسوق للبيع بالجملةالصين من جديد.. «الطاعون الدملي» يظهر في بكين: على العالم أن يحذر</w:t>
        <w:br/>
        <w:t xml:space="preserve">وقالت اللجنة في بيان إن من بين الإصابات الجديدة تم تسجيل 16 حالة في منطقة شينجيانغ بغرب الصين. وكانت الحالات الست الأخرى لأشخاص قادمين من الخارج. وسجلت الصين 14 حالة إصابة جديدة لأشخاص لم تظهر عليهم أعراض ارتفاعا من خمس حالات قبل يوم. وقالت اللجنة إنه بحلول الجمعة بلغت حالات الإصابة المؤكدة بفيروس كورونا في بر الصين الرئيسي 83644 حالة، وظل عدد حالات الوفاة عند 4634 دون تغيير.  </w:t>
      </w:r>
    </w:p>
    <w:p>
      <w:pPr>
        <w:pStyle w:val="Title"/>
      </w:pPr>
      <w:r>
        <w:t>70عقوبات أمريكية جديدة تطال مسؤولين صينيين تورطوا في انتهاكات ضد مسلمي الأويجور</w:t>
      </w:r>
    </w:p>
    <w:p>
      <w:r>
        <w:br/>
        <w:t xml:space="preserve">09/07/2020 </w:t>
        <w:br/>
      </w:r>
    </w:p>
    <w:p>
      <w:r>
        <w:t>فرضت وزارتا الخارجية والخزانة في الولايات المتحدة، الخميس، حظرًا لتأشيرات عدد من المسؤولين الصينيين، على خلفية انتهاكات حقوق الإنسان لمسلمي الأويغور في إقليم شينجيانغ.أخبار متعلقة</w:t>
        <w:br/>
        <w:t>بومبيو يؤكد احتمال عقد قمة جديدة بين الولايات المتحدة وكوريا الشماليةبومبيو: اغتيال الهاشمي بالعراق أمر شنيع ويجب محاكمة القتلةبومبيو: على مجلس الأمن تمديد حظر الأسلحة على إيران</w:t>
        <w:br/>
        <w:t xml:space="preserve">وشملت العقوبات تشين كوانغو، سكرتير الحزب الشيوعي الصيني في الإقليم، وتشو هايلون في لجنة الشؤون السياسية والقانونية للحزب في الإقليم، بالإضافة إلى سكرتير الحزب الحالي لمكتب الأمين العام في إقليم شينجيانغ، بالإضافة إلى أسرهم. وقال وزير الخارجية الأمريكي مايك بومبيو، في بيان الإعلان عن العقوبات، إن «الولايات المتحدة»لن تقف مكتوفة الأيدي بينما يقوم الحزب الشيوعي الصيني بارتكاب انتهاكات لحقوق الإنسان تستهدف الأويغور والكازاخستانيين وأفراد الأقليات الأخرى في شينجيانغ، لتشمل السخرة والاعتقال الجماعي التعسفي والسيطرة القسرية على السكان«. وأشار بومبيو في بيانه، إلى أنه «قبل تصعيد حملة القمع التي يمارسها حزب الشيوعي الصيني في شينجيانغ، أشرف تشين على انتهاكات واسعة في مناطق التبت، مستخدماً العديد من نفس الممارسات والسياسات المروعة التي يستخدمها مسؤولو الحزب الشيوعي الصيني حاليًا في شينجيانغ». وأوضح بومبيو، أنه سيتم فرض قيود إضافية على تأشيرة مسؤولي الحزب الشيوعي الصيني الآخرين، الذين يُعتقد أنهم مسؤولون عن أو تواطأوا، في الاعتقال أو الإيذاء الجائر للأويغور، والمواطنين من ذوي الأصل الكازاخستاني، وأفراد الأقليات الأخرى في شينجيانغ«. من جانبه، قال وزير الخزانة ستيفن منوشين، في البيان، إن «الولايات المتحدة ملتزمة باستخدام كامل سلطاتها المالية لمحاسبة منتهكي حقوق الإنسان في شينجيانغ وجميع أنحاء العالم».  </w:t>
      </w:r>
    </w:p>
    <w:p>
      <w:pPr>
        <w:pStyle w:val="Title"/>
      </w:pPr>
      <w:r>
        <w:t>71أمريكا تنتقد «قانونا صينيا» بشأن هونج كونج وتعتبره «إهانة لجميع الدول»</w:t>
      </w:r>
    </w:p>
    <w:p>
      <w:r>
        <w:br/>
        <w:t xml:space="preserve">01/07/2020 </w:t>
        <w:br/>
      </w:r>
    </w:p>
    <w:p>
      <w:r>
        <w:t>قال وزير الخارجية الأمريكي مايك بومبيو، اليوم الأربعاء، إن القانون الأمني الجديد الذي فرضته الصين على هونغ كونغ يمثل إهانة لجميع الدول، وإن واشنطن ستستمر في العمل بتوجيه من الرئيس دونالد ترامب لإنهاء الوضع الخاص لهونغ كونغ.أخبار متعلقة</w:t>
        <w:br/>
        <w:t>بيرني ساندرز: ربع ضحايا كورونا أمريكيين والسبب «أكاذيب ترامب»كلاكيت ثانى مرة بعد انتقادات عائلة «توم بيتى»..«رولينج ستونز» تهدد بإجراء قانونى ضد «ترامب»الملكة إليزابيث تجرى اتصالاً هاتفياً مع الرئيس ترامب قبل عيد الاستقلال الأمريكي</w:t>
        <w:br/>
        <w:t>وقال بومبيو في إفادة صحفية إن الولايات المتحدة قلقة للغاية على سلامة كل شخص في هونج كونج. وأضاف أن المادة 38 من القانون تستهدف المخالفات التي ترتكب خارج هونغ كونغ وربما تشمل الأمريكيين، بحسب ما ذكر موقع «economictimes» الأمريكي. وأشار بومبيو إلى أن الولايات المتحدة فرضت يوم الجمعة قيودا على تأشيرات الدخول لمسؤولين عن إنفاذ القانون في هونغ كونغ وأعلنت يوم الاثنين أنها ستنهي صادرات المعدات الدفاعية والاستخدام الثنائي للتكنولوجيا مع هونغ كونغ. وقال بومبيو «هونج كونج الحرة كانت إحدى أكثر المدن المستقرة والمزدهرة والحيوية بالعالم. أما الآن، ستكون مجرد مدينة أخرى يقودها الشيوعيون حيث سيخضع الناس لأهواء نخبة الحزب». وأضاف «سنستمر في تطبيق توجيه الرئيس ترامب بإنهاء المعاملة الخاصة لهونج كونج». وأبدى بومبيو مخاوفه من جديد حيال ما وصفها «بالتقارير المقلقة للغاية» بشأن فرض الصين سياسة تعقيم إجباري لأقلية الإيغور المسلمة في منطقة شينجيانغ. وقال «ندعو جميع الدول، والمدافعين عن النساء، والجماعات الدينية، ومنظمات حقوق الإنسان للدفاع عن الكرامة الإنسانية الأساسية للشعب الصيني».</w:t>
      </w:r>
    </w:p>
    <w:p>
      <w:pPr>
        <w:pStyle w:val="Title"/>
      </w:pPr>
      <w:r>
        <w:t>72بومبيو: تقارير إخضاع مسلمي الإيجور في الصين لجراحات تعقيم إجبارية «صادمة ومزعجة»</w:t>
      </w:r>
    </w:p>
    <w:p>
      <w:r>
        <w:br/>
        <w:t xml:space="preserve">30/06/2020 </w:t>
        <w:br/>
      </w:r>
    </w:p>
    <w:p>
      <w:r>
        <w:t>وصف وزير الخارجية الأمريكي، مايك بومبيو، تقارير أفادت بأن الحزب الشيوعي الصيني يستخدم التعقيم والإجهاض الإجباري وتحديد النسل القسري ضد أقلية الإيجور المسلمة بأنها «صادمة» و«مزعجة». وسلط بومبيو الضوء على تقرير عن الوضع في منطقة شينجيانغ الصينية وضعه الباحث الألماني أدريان تسنتس ونشرته مؤسسة جيمس تاون البحثية التي تتخذ من واشنطن مقرا لها.أخبار متعلقة</w:t>
        <w:br/>
        <w:t>ترامب يوقع تشريعًا يسمح بمعاقبة مسؤولين صينيين عن اضطهاد مسلمي الإيجوربسبب «الحجاب واللحية».. وثيقة سرية «تثبت» اعتقال مسلمي الإيجور واضطهادهم في الصينالصين ترد على الاتهامات بشأن «معسكرات اعتقال لمسلمي الإيجور» في شينجيانج</w:t>
        <w:br/>
        <w:t xml:space="preserve">وقال بومبيو في بيان إن ما توصل إليه التقرير يتماشى مع ممارسات الحزب الشيوعي الصيني منذ عقود «والتي تنم عن استخفاف بقدسية النفس البشرية والكرامة الإنسانية الأساسية». ودعا وزير الخارجية الأمريكي «الحزب الشيوعي الصيني إلى التوقف فورا عن هذه الممارسات البشعة، وندعو كل الدول إلى الانضمام للولايات المتحدة في المطالبة بوقف هذه الانتهاكات المذلة». وقال تسنتس في تقريره إن تحليل وثائق الحكومة الصينية أظهر أن النمو السكاني الطبيعي في شينجيانج تراجع «بشدة»، وأضاف أن معدلات النمو في أكبر مقاطعتين للإيغور المسلمين انخفضت بنسبة 84% بين عامي 2015 و2018 وبنسبة أكبر في 2019. وقال الباحث الألماني، أدريان تسنتس، إن وثائق تعود لعام 2019 كشفت عن خطط لحملة تعقيم جماعي للإناث تستهدف 14% و34% من جميع النساء المتزوجات في سن الإنجاب في مقاطعتين للإيجور. وأشار إلى أن الحملة استهدفت على الأرجح تعقيم نساء الإيجور في الريف اللاتي أنجبن ثلاثة أو أربعة أطفال وبعض النساء اللاتي أنجبن طفلين أي ما يعادل 20 بالمئة على الأقل من جميع النساء في سن الإنجاب. وذكر أن شينجيانغ خططت لإخضاع ما لا يقل عن 80% من النساء في سن الإنجاب في مقاطعاتها الأربع الجنوبية لجراحات منع الحمل سواء بتركيب لولب في الرحم أو عمليات تعقيم وذلك بحلول عام 2019. وقال إن 80% من عمليات تركيب لولب في الصين عام 2018 أجريت في شينجيانج في حين لا يعيش في الإقليم سوى 1.8% من تعداد السكان.  </w:t>
      </w:r>
    </w:p>
    <w:p>
      <w:pPr>
        <w:pStyle w:val="Title"/>
      </w:pPr>
      <w:r>
        <w:t>73وصول عدد المتعافين من فيروس «كورونا» في الصين إلى 2649 حالة</w:t>
      </w:r>
    </w:p>
    <w:p>
      <w:r>
        <w:br/>
        <w:t xml:space="preserve">09/02/2020 </w:t>
        <w:br/>
      </w:r>
    </w:p>
    <w:p>
      <w:r>
        <w:t>أعلنت اللجنة الوطنية للصحة في الصين عن خروج 2649 مريضا مصابا بفيروس «كورونا» الجديد من المستشفيات بعد تعافيهم حتى نهاية يوم السبت.أخبار متعلقة</w:t>
        <w:br/>
        <w:t>«عنبة»: قمنا بملحمة لمواجهة «كورونا» والعالم شهد لناعبارات تحفيزية مضيئة على مباني الصين لرفع الروح المعنوية في معركة مكافحة «كورونا»السلطات الإسبانية تؤكد ثاني حالة إصابة بفيروس كورونا الجديد</w:t>
        <w:br/>
        <w:t xml:space="preserve">وقالت اللجنة الوطنية للصحة في تقريرها اليومي إن 600 شخص من بينهم 324 في مقاطعة هوبي بوسط البلاد، خرجوا من المستشفيات يوم السبت بعد تعافيهم. وحتى نهاية يوم السبت، لقي ما مجموعه 811 شخصا مصرعهم بسبب المرض وتم تسجيل 37198 حالة إصابة مؤكدة بعدوى فيروس كورونا الجديد في 31 منطقة على مستوى المقاطعة وفيلق شينجيانغ للإنتاج والتعمير في الصين.  </w:t>
      </w:r>
    </w:p>
    <w:p>
      <w:pPr>
        <w:pStyle w:val="Title"/>
      </w:pPr>
      <w:r>
        <w:t xml:space="preserve">74الصين: 2829 إصابة بفيروس كورونا الجديد و57 حالة وفاة </w:t>
      </w:r>
    </w:p>
    <w:p>
      <w:r>
        <w:br/>
        <w:t xml:space="preserve">03/02/2020 </w:t>
        <w:br/>
      </w:r>
    </w:p>
    <w:p>
      <w:r>
        <w:t>قالت السلطات الصحية الصينية، اليوم الاثنين، إنها تلقت تقارير بوجود 2829 حالة إصابة جديدة مؤكدة بفيروس كورونا الجديد و57 حالة وفاة جديدة يوم الأحد من 31 منطقة على مستوى المقاطعة وفيلق شينجيانغ للإنتاج والتعمير.أخبار متعلقة</w:t>
        <w:br/>
        <w:t>الصحة الكندية: وضع العائدين من الصين في حجر صحي لأيام بسبب «كورونا الجديد»تشديد إجراءات الحجر الصحي بمطار سوهاج الدولي لمواجهة فيروس «كورونا الجديد»كيف أثر «كورونا» على الصين اقتصادياً؟ البورصة تفقد 400 مليار دولار من قيمة الأسهم</w:t>
        <w:br/>
        <w:t>وقالت اللجنة الوطنية للصحة إن من بين حالات الوفاة هناك 56 حالة في مقاطعة هوبي بوسط الصين، وحالة واحدة في بلدية تشونغتشينغ جنوب غربي البلاد. وأضافت أن 5173 حالة جديدة مشتبها بها سُجلت يوم الأحد. وفي اليوم نفسه أيضا، أصبح 186 مريضا في حالة خطيرة، بينما غادر 147 آخرون المستشفى بعد شفائهم. وقالت اللجنة إن إجمالى الحالات المؤكدة في البر الرئيسى الصينى وصل إلى 17205 حالات في نهاية يوم الأحد، مشيرة الى أن ما مجموعه 361 شخصا توفوا بسبب المرض. وتابعت أن 2296 مريضا ما زالوا فى حالة خطيرة، بينما يشتبه بإصابة 21558 شخصا بالفيروس. وقد خرج ما مجموعه 475 شخصا من المستشفى بعد شفائهم. وقالت اللجنة إنه تم تعقب 189583 شخصا كانوا على اتصال وثيق بالمصابين، مضيفة أن بينهم 10055 شخصا أخرجوا من المراقبة الطبية يوم الأحد، بيد أنه ما زال هناك 152700 شخص آخرين تحت المراقبة الطبية. وسجلت منطقة هونج كونج الإدارية الخاصة 15 حالة مؤكدة حتى نهاية يوم الأحد، بينما تم تسجيل 8 حالات في منطقة ماكاو الإدارية الخاصة و10 حالات في مقاطعة تايوان.</w:t>
      </w:r>
    </w:p>
    <w:p>
      <w:pPr>
        <w:pStyle w:val="Title"/>
      </w:pPr>
      <w:r>
        <w:t>75قنصل عام الصين في الإسكندرية تحذر من «حملة موجهة لتخريب العلاقات مع مصر»</w:t>
      </w:r>
    </w:p>
    <w:p>
      <w:r>
        <w:br/>
        <w:t xml:space="preserve">09/01/2020 </w:t>
        <w:br/>
      </w:r>
    </w:p>
    <w:p>
      <w:r>
        <w:t>قالت قنصل عام جمهورية الصين الشعبية بالإسكندرية، جياولي ينغ، إن ما يتداول على وسائل الاجتماعي بشأن إقليم شينجيانغ يعد «حملة دعائية موجهة ضد الصين بهدف تخريب الصداقة مع مصر والعالمين العربي والإسلامي، وتقييد تنمية الصين».أخبار متعلقة</w:t>
        <w:br/>
        <w:t>قنصل عام الصين في الإسكندرية: استثماراتنا داخل مصر بلغت 7 مليارات دولارمسؤول صيني: حريصون على ضخ المزيد من الاستثمارات في مصرالسيسي لرئيس خارجية الصين: مصر حريصة على وحدة واستقرار ليبيا</w:t>
        <w:br/>
        <w:t>أضافت خلال المؤتمر الصحفي الذي عقد، الخميس، بمقر القنصلية في محرم بك، أن الجانب الصيني على ثقة بأن الشعب المصري ذو التاريخ الطويل والحضارة العريقة لديه الحكمة في تمييز الشائعات والأكاذيب على الفضاء الإلكتروني. أشارت إلى أن القضايا المتعلقة بالإقليم الصيني «ليست على الإطلاق قضايا حقوق إنسان أو قضايا عرقية ودينية، بل قضايا مكافحة إرهاب وانفصال، وإن الإجراءات التي اتخذتها الصين في السنوات الاخيرة بخصوص الإقليم تهدف لمكافحة». وأكدت أنه «بعد اتخاذ الصين الإجراءات اللازمة لمكافحة الإرهاب والتطرف، لم يشهد شينجيانج أي حادثة إرهابية لمدة 3 سنوات متتالية، وحافظ اقتصاد الإقليم على التنمية المستدامة، وعاش المجتمع في تناغم واستقرار». تابعت: «في عام 2018 استقبل الإقليم أكثر من 150 مليون سائح محلي وأجنبي، وفي الأشهر الـ10 الأولى من عام 2019 استقبل أكثر من 1.5 مليون سائح، ولم يكن ذلك ممكنا لولا حالة الأمان والاستقرار في المنطقة». اختتمت: «الصين تتمتع بعلاقات صداقة تقليدية مع الدول العربية والإسلامية، وقامت الصين ومصر ببناء علاقة الشراكة الاستراتيجية الشاملة، وتواجه الصين ومصر تحدي مكافحة الإرهاب والحفاظ على الاستقرار الوطني».</w:t>
      </w:r>
    </w:p>
    <w:p>
      <w:pPr>
        <w:pStyle w:val="Title"/>
      </w:pPr>
      <w:r>
        <w:t>76«المحافظين» يستقبل دبلوماسيين من السفارة الصينية لمناقشة قضية «مسلمي الإيغور»</w:t>
      </w:r>
    </w:p>
    <w:p>
      <w:r>
        <w:br/>
        <w:t xml:space="preserve">30/12/2019 </w:t>
        <w:br/>
      </w:r>
    </w:p>
    <w:p>
      <w:r>
        <w:t>استقبل حزب المحافظين أمس، الأحد، دبلوماسيين السفارة الصينية بالقاهرة، في تلبية لدعوة الحزب لمناقشة أبعاد وملابسات قضية مسلمي الإيغور وإقليم شينجيانغ بالصين.أخبار متعلقة</w:t>
        <w:br/>
        <w:t>رئيس حزب المحافظين: لا بد من إعادة الحياة السياسية في مصرنواب في ندوة حزب المحافظين: لن نصمت على حقوق عمال مواقف الأقاليم المشروعة«عبدالمولي»: 50% من حزب المحافظين شباب.. ونثق في قدرتهم على التغيير</w:t>
        <w:br/>
        <w:t>تناول اللقاء عدة محاور أبرزها الحديث عن القضية الشائكة دوليًا وهي وضعية مسلمي الإيغور، وتوضيح حقائق وملابسات الأمور، فضلًا عن مناقشة آليات تطبيق مبادئ حقوق الإنسان في الصين، وبالتحديد إقليم شينجيانغ، ودعا الجانب الصيني وفد من أعضاء الحزب لزيارة الإقليم للوقوف على الوضع. وكان قطاع الحقوق والحريات بالحزب قد وجه دعوة للسفارة الصينية بالقاهرة لسماع رؤية الجانب الصيني في ملف الإيغور حضر اللقاء النائب طلعت خليل، ومصطفى كمال الدين حسين أعضاء مجلس النواب، وعمرو الشريف نائب رئيس الحزب للتنظيم، والدكتور خالد سمير نائب رئيس الحزب لشؤون الصحة، والمهندس محمد أمين نائب رئيس الحزب للحقوق والحريات، ودكتور اشرف بلبع نائب رئيس الحزب للتخطيط، ومي عزام عضو المجلس الرئاسي، ومصطفى بكير نائب رئيس الحزب لشؤون الشباب والرياضة، وداليا فكري رئيس لجنة المرأة، وعلى الفيل رئيس لجنة الاتصال الجماهيري.</w:t>
      </w:r>
    </w:p>
    <w:p>
      <w:pPr>
        <w:pStyle w:val="Title"/>
      </w:pPr>
      <w:r>
        <w:t>77الصين في «الكتاب الأبيض»: الإسلام ليس المعتقد الوحيد للإيجور</w:t>
      </w:r>
    </w:p>
    <w:p>
      <w:r>
        <w:br/>
        <w:t xml:space="preserve">22/12/2019 </w:t>
        <w:br/>
      </w:r>
    </w:p>
    <w:p>
      <w:r>
        <w:t>أصدر مجلس الدولة الصيني كتابا أبيض حول مسائل تاريخية وراهنة لمنطقة شينجيانغ ذاتية الحكم التي يقطنها المسلمون الإيغور، أكد فيه أن الدولة تعامل المسلمين على قدم المساواة مع غيرهم.أخبار متعلقة</w:t>
        <w:br/>
        <w:t>الصين ترد على الاتهامات بشأن «معسكرات اعتقال لمسلمي الإيجور» في شينجيانجمايك بومبيو يدعو بكين إلى التوقف عن «ملاحقة» مسلمي الإيجور خارج الصينالأمين العام للأمم المتحدة يتعهد بمواصلة مطالبة الصين باحترام هوية الإيجور</w:t>
        <w:br/>
        <w:t xml:space="preserve">وأكد الكتاب الذي صدر اليوم الأحد أن الصين دولة موحدة متعددة القوميات، وأن القوميات المختلفة في شينجيانغ الواقعة شمال غربي الصين لطالما كانت جزءا من الأمة الصينية. واتهم قوى معادية داخل الصين وخارجها بمحاولة تقسيم الصين وتفريقها عن طريق تشويه التاريخ والحقائق. وأوضح الكتاب أن شينجيانغ جزء لا يتجزأ من الأراضي الصينية، ولم تعرف أبدا ما يطلق عليها الآن من تسمية «تركستان الشرقية». وقال إن قومية الإيغور ظهرت خلال عملية طويلة من الهجرة والاندماج، مضيفا أنها جزء من الأمة الصينية. وشدد الكتاب على تعايش ثقافات وأديان مختلفة في شينجيانغ، وأن الإسلام ليس العقيدة الأصلية لقومية الإيغور كما أنه ليس المعتقد الوحيد لهم، إذ أن هناك البوذية والطاوية والبروتستانتية والكاثوليكية والكنيسة الأرثوذكسية الشرقية. كما أن لدى شينجيانغ 24800 معبدومسجد يقوم عليها 29300 موظف ديني. وأشار إلى أن تصاعد التطرف الديني في جميع أنحاء العالم تسبب في تنامي التطرف الديني في شينجيانغ وأسفر عن عدد متزايد من حوادث الإرهاب والعنف. وقال «إن حرب شينجيانغ ضد الإرهاب والتطرف هي معركة من أجل العدالة والحضارة ضد قوى الشر والهمجية. وهي تستحق الدعم والاحترام والتفاهم». كما ورد في الكتاب الأبيض: «يتمتع المؤمنون وغير المؤمنين بحقوق والتزامات متساوية، وكل من ينتهكون القانون، بغض النظر عن خلفياتهم الاجتماعية والعرقية ومعتقداتهم الدينية، سيتعرضون للمساءلة والعقاب وفقا لقواعد القانون».  </w:t>
      </w:r>
    </w:p>
    <w:p>
      <w:pPr>
        <w:pStyle w:val="Title"/>
      </w:pPr>
      <w:r>
        <w:t>78الصين: مسعود أوزيل لاعب أرسنال خدعته الأخبار الكاذبة بشأن الويغور</w:t>
      </w:r>
    </w:p>
    <w:p>
      <w:r>
        <w:br/>
        <w:t xml:space="preserve">16/12/2019 </w:t>
        <w:br/>
      </w:r>
    </w:p>
    <w:p>
      <w:r>
        <w:t>قالت وزارة الخارجية الصينية، الاثنين، إن الأخبار الكاذبة «خدعت» مسعود أوزيل، لاعب فريق أرسنال الإنجليزي لكرة القدم، وذلك بعد أن وجه لاعب خط الوسط انتقادات لسياسة الصين في التعامل مع أقلية الويغور المسلمة على أراضيها.أخبار متعلقة</w:t>
        <w:br/>
        <w:t>مستشارو «أوزيل» يطالبونه بالرحيل عن أرسنال إلى الدوري الأمريكي«أوزيل» مطلوب فى 3 أندية خلال الميركاتو الشتوىمسلحون يهاجمون مسعود أوزيل وزوجته بالسكين (فيديو)</w:t>
        <w:br/>
        <w:t>ونأى نادي أرسنال بنفسه عن تعليقات أوزيل قائلا إنها تعبر تماما عن رأيه الشخصي. وفي وقت لاحق، قام التليفزيون المركزي الصيني (سي.سي.تي.في) برفع مباراة أرسنال أمام مانشستر سيتي في الدوري الإنجليزي الممتاز من جدول البث يوم الأحد. وتقدر الأمم المتحدة وجماعات معنية بالدفاع عن حقوق الإنسان أن ما بين مليون ومليوني شخص أغلبهم من المسلمين الويغور محتجزون في ظروف قاسية بإقليم شينجيانغ الصيني في إطار ما تطلق عليه بكين حملة لمكافحة الإرهاب. ونفت الصين مرارا أي إساءة معاملة للويغور. وقال المتحدث باسم الخارجية الصينية قنغ شوانغ في إفادة صحفية: «لا أعرف إن كان السيد أوزيل قد زار شينجيانغ من قبل شخصيا لكن الأخبار الكاذبة والتصريحات الباطلة خدعته خداعا كاملا وأثرت على حكمه». وأضاف: «نرحب أيضا بالسيد أوزيل ليزور شينجيانغ إذا سنحت له الفرصة ليتجول ويرى وطالما كان لديه ضمير يمكنه أن يميز الصواب من الخطأ ويمكنه أن يحترم مبادئ الموضوعية والنزاهة فسيرى شينجيانغ بشكل مختلف».</w:t>
      </w:r>
    </w:p>
    <w:p>
      <w:pPr>
        <w:pStyle w:val="Title"/>
      </w:pPr>
      <w:r>
        <w:t>79واشنطن تفرض قيودًا على منح التأشيرات لأعضاء الحكومة الصينية</w:t>
      </w:r>
    </w:p>
    <w:p>
      <w:r>
        <w:br/>
        <w:t xml:space="preserve">08/10/2019 </w:t>
        <w:br/>
      </w:r>
    </w:p>
    <w:p>
      <w:r>
        <w:t>أعلن وزير الخارجية الأمريكي مايك بومبيو، الثلاثاء، أن الولايات المتحدة تفرض قيودًا على منح التأشيرات لأعضاء الحكومة الصينية والحزب الشيوعي الصيني المتورطين في انتهاكات حقوق الأويغور والأقليات القومية الأخرى في البلاد.أخبار متعلقة</w:t>
        <w:br/>
        <w:t>الصين تدعو المجتمع الدولي إلى دفع مبادرة «الحزام والطريق» تحقيقا للتنمية المستدامةأمريكا تدرج 28 منظمة صينية على اللائحة السوداء بسبب الأويغور</w:t>
        <w:br/>
        <w:t>وجاء في بيان وزير الخارجية الأمريكي، أنه «يجري فرض قيود على منح التأشيرات لمسؤولي الحكومة الصينية والحزب الشيوعي الذين يُعتقد أنهم مسؤولون عن اعتقال أو سوء معاملة بحق الأويغور أو الكازاخستانيين أو غيرهم من أفراد الأقليات المسلمة في شينغيانغ بالصين. وقد تنطبق هذه القيود أيضًا على عائلات هؤلاء الأفراد». وتشير الوثيقة إلى أن وزارة التجارة الأمريكية قد أعلنت في وقت سابق عن قيود على تصدير على المنتجات الأمريكية المصدرة إلى 28 شركة، بما في ذلك مكتب الأمن العام والشركات التجارية في شينغيانغ المشاركة في القمع. وقال البيان «إن الولايات المتحدة تدعو جمهورية الصين الشعبية إلى وضع حد فوري لحملة القمع في شينجيانغ والإفراج عن جميع الأشخاص المحتجزين بلا مبرر والتوقف عن محاولة إجبار أفراد الأقليات المسلمة الصينية التي تعيش في الخارج على العودة إلى الصين، حيث يواجهون مصيرًا مجهولاً».</w:t>
      </w:r>
    </w:p>
    <w:p>
      <w:pPr>
        <w:pStyle w:val="Title"/>
      </w:pPr>
      <w:r>
        <w:t>80أمريكا تدرج 28 منظمة صينية على اللائحة السوداء بسبب الأويغور</w:t>
      </w:r>
    </w:p>
    <w:p>
      <w:r>
        <w:br/>
        <w:t xml:space="preserve">08/10/2019 </w:t>
        <w:br/>
      </w:r>
    </w:p>
    <w:p>
      <w:r>
        <w:t>أدرجت الولايات المتحدة 28 منظمة حكومية وتجارية صينية على اللائحة السوداء، بتهمة التورط في حملة قمع تشنها السلطات ضد أقلية الأويغور المسلمة.أخبار متعلقة</w:t>
        <w:br/>
        <w:t>ترامب: أمريكا تواصل محادثات التجارة مع الصين لكنها لن تبرم اتفاقًا الآنأمريكا تتهم الصين بـ«التلاعب بالعملة».. وترامب: وضعنا قوي في «النزاع التجاري»الصين تفرض رسوم مكافحة إغراق على أنابيب الصلب المستوردة من أمريكا وأوروبا</w:t>
        <w:br/>
        <w:t>وقال وزير التجارة الأمريكي، ويلبور روس، في بيان، الإثنين: «الحكومة الأمريكية ووزارة التجارة لن تتسامحا مع القمع الوحشي للأقليات العرقية في أنحاء الصين». وتواجه الصين انتقادات من نشطاء وأكاديميين وحكومات أجنبية بسبب حملات الاعتقال الجماعي والرقابة الصارمة التي تفرضها على الأقليات في شينجيانغ. وحسب محققين في الأمم المتحدة، فإن أكثر من مليون مواطن صيني في شينجيانغ اعتُقلوا في معسكرات «إعادة تأهيل» خارج نطاق القانون.</w:t>
      </w:r>
    </w:p>
    <w:p>
      <w:pPr>
        <w:pStyle w:val="Title"/>
      </w:pPr>
      <w:r>
        <w:t>81مهاتير محمد: قوة الصين وراء صمت العالم الإسلامي عن «الأويغور»</w:t>
      </w:r>
    </w:p>
    <w:p>
      <w:r>
        <w:br/>
        <w:t xml:space="preserve">28/09/2019 </w:t>
        <w:br/>
      </w:r>
    </w:p>
    <w:p>
      <w:r>
        <w:t>قال رئيس الوزراء الماليزي، مهاتير محمد، إن صمت الدول الإسلامية تجاه سياسات الصين بحق مسلمي الأويغور ناجم عن «كون الصين دولة قوية جدا».أخبار متعلقة</w:t>
        <w:br/>
        <w:t>مهاتير محمد يقترح عملة موحدة مربوطة بالذهب لشرق آسيامهاتير محمد: «الحزام والطريق» ليست خطة هيمنة صينية</w:t>
        <w:br/>
        <w:t>جاء ذلك في مقابلة أجراها مع موقع «Bear News» الأمريكي، على هامش مشاركته في اجتماعات الدورة الـ74 للجمعية العامة للأمم المتحدة في نيويورك. أضاف مهاتير محمد أن «الصين دولة قوية، لا يمكننا فعل شيء يحرجهم. الأفضل إيجاد سبل مرنة من أجل تجنب إغضاب الصين». زاد قائلًا: «الصين تعد شريكا تجاريا مهما لبلاده، وأن كوالالمبور لا يمكنها أن تتحدى بكين، ولهذا تبحث عن طرق أخرى». ومنذ عام 1949، تسيطر بكين على إقليم تركستان الشرقية، وهو موطن أقلية الأويغور المسلمة، وتطلق عليه اسم «شينجيانغ»، أي «الحدود الجديدة». وتفيد إحصاءات رسمية بوجود 30 مليون مسلم على الأقل في الصين، منهم 23 مليونًا من الأويغور، فيما تقدر تقارير غير رسمية عدد المسلمين بقرابة 100 مليون، أي نحو 9.5% من السكان.</w:t>
      </w:r>
    </w:p>
    <w:p>
      <w:pPr>
        <w:pStyle w:val="Title"/>
      </w:pPr>
      <w:r>
        <w:t>82«المحافظين» يطالب الحكومة بكشف حقيقة احتجاز طلاب «الإيغور»</w:t>
      </w:r>
    </w:p>
    <w:p>
      <w:r>
        <w:br/>
        <w:t xml:space="preserve">26/08/2019 </w:t>
        <w:br/>
      </w:r>
    </w:p>
    <w:p>
      <w:r>
        <w:t>طالب حزب المحافظين السلطات المصرية، بتوضيح حقيقة ما تم تداوله عن احتجاز عدد من طلاب الإيغور بغرض تسليمهم إلى السلطات الصينية.أخبار متعلقة</w:t>
        <w:br/>
        <w:t>حزب المحافظين: ائتلاف «الوفد والتجمع» الأقرب لنا حتى الآنأكمل قرطام رئيس حزب المحافظين لـ«المصري اليوم»: الدستور يحتاج لتفعيل والمسؤولية على الدولة والبرلمان (2- 2) «عبدالمولي»: 50% من حزب المحافظين شباب.. ونثق في قدرتهم على التغيير</w:t>
        <w:br/>
        <w:t>وقال الحزب في بيان له، الإثنين: «تواردت مؤخرًا أخبار عن احتجاز السلطات المصرية عدد من طلاب «الإيغور»- الأقلية المسلمة التي تعيش في إقليم «شينجيانغ» غرب الصين، بغرض تسليمهم إلى السلطات الصينينة بعد اكتمال الإجراءات». وأضاف البيان: «بحسب تقارير الأمم المتحدة والمنظمات الدولية، فإن ممارسات الصين المستمرة ضد مسلمي «الإيغور»، تمثل انتهاكًا صريحًا لحقوق الإنسان، واضطهادًا واضحًا للحريات الدينية، من اعتقالات تعسفية وتعذيب وتسيس للمحاكمات، فضلًا عن معسكرات التأهيل التي تضم أكثر من مليون «إيغوري» يتعرضون لمعاملات مهينة، وهو ما يدفعنا للقلق من تعرض هؤلاء للتعذيب والاضطهاد، وانتهاك حقوقهم حال ترحيلهم». وطالب الحزب الحكومة المصرية بالكشف عن مدى صحة هذه المعلومات، وعلى كل حال فإن حزب المحافظين يهيب بالحكومة- إن كانت هناك صحة لما يتردد- بعدم تسليم هؤلاء الطلاب إلى السلطات الصينية حماية لهم من الأخطار التي تتعرض لها حياتهم إعلاءً للمبادئ الإنسانية، والتزامًا بنصوص القوانين الدولية. كما طالب الحكومة بالضغط على الحكومة الصينية لمراجعة الانتهاكات الحقوقية والإنسانية التي يتعرض لها «الإيغوريين»، واتخاذ موقف واضح. واختتم البيان قائلًا إن واقع أزمة «الإيغور» يأتي كتحدٍ جديدٍ للمجتمع الدولي والضمير الإنساني، وننتظر من الأمم المتحدة التصدي لاختراق الصين لالتزاماتها الدولية، واحترام حقوق الإنسان والحريات الأساسية، والتي منها حرية الدين والمعتقد.</w:t>
      </w:r>
    </w:p>
    <w:p>
      <w:pPr>
        <w:pStyle w:val="Title"/>
      </w:pPr>
      <w:r>
        <w:t>83مواجهة علنية بين الصين وأمريكا حول أقلية الأويغور</w:t>
      </w:r>
    </w:p>
    <w:p>
      <w:r>
        <w:br/>
        <w:t xml:space="preserve">08/05/2019 </w:t>
        <w:br/>
      </w:r>
    </w:p>
    <w:p>
      <w:r>
        <w:t>أعربت الصين، الثلاثاء، عن استيائها البالغ من الولايات المتحدة التي دعت الدول الأعضاء في الأمم المتحدة إلى حرمان بكين من شغل مقعد في منتدى تابع للمنظمة الأممية بسبب أقليّة الأويغور.أخبار متعلقة</w:t>
        <w:br/>
        <w:t>«النقد الدولي»: كندا والمكسيك سيستفيدان من حرب تجارية بين أمريكا والصينأمريكا والصين تضعان ملامح اتفاق لإنهاء الحرب التجاريةالصين: طلب أمريكا ترحيل مديرة «هواوي» من كندا لا يتوافق مع القانون الدولي</w:t>
        <w:br/>
        <w:t>وهذه هي المرة الثانية خلال أسابيع التي يحصل فيها تصادم علني في الأمم المتحدة بشأن حقوق الأويغور وأقليات أخرى مسلمة بغالبيتها يحتجز أفرادها في معسكرات في منطقة شينجيانغ الصينية. ودعت الولايات المتحدة، الأسبوع الماضي، رئيس مؤتمر الأويغور العالمي، دولكون عيسى، لمخاطبة المنتدى الدائم المعني بقضايا الشعوب الأصلية في الأمم المتحدة، وهو ما أغضب الصين. وقالت الدبلوماسية الأمريكية كورتني نيرموف قبل انتخابات المنتدى، الثلاثاء، إنّ معاملة الصين للأويغور يجب أن تكون عاملا في التقرير حول عضوية الصين في المنتدى الذي أوكلت إليه مهمة حماية الشعوب الأصلية حول العالم. أضافت: «الولايات المتحدة تشعر بالقلق لأن أكثر من مليون من الإيغور والكازاخيين والقرغيز وغيرهم من المسلمين يعانون من الاحتجاز التعسفي والعمل القسري والتعذيب والموت في معسكرات في منطقة شينجيانغ الصينية». تابعت: «هذه الفظائع يجب أن تتوقف. ندعو الدول الأعضاء إلى أخذ هذا في الحسبان في هذا المنتدى الهام». واعتلى دبلوماسي صيني المنصة لإعلان رفضه الشديد للبيان الأمريكي. وقال: «لقد وجّهت ممثلة الولايات المتحدة اتّهامات غير عقلانية ضد الصين للتشهير بها»، معربا عن «استياء بكين الشديد من هذا ومعارضتنا القوية له». ورغم الدعوة التي أطلقتها الولايات المتحدة، تم انتخاب المرشّح الصيني تشانغ شياوان بالتزكية في المنتدى المؤلّف من 16 عضواً، إلى جانب 4 ممثلين آخرين من بوروندي وناميبيا والدنمارك وروسيا. وتدّعي بكين أنّ المعسكرات في شينجيانغ هي «مراكز تدريب مهني» لإبعاد المواطنين عن التطرّف وإعادة إدماجهم في المجتمع، في منطقة يشوبها العنف الذي يتم تحميل مسؤوليته للانفصاليين الإيغور. وقال «عيسى» في خطاب ألقاه في الأمم المتحدة إنّ الاويغور المحاصرين يعيشون في «سجن مفتوح» ويحرمون من حقوقهم الدينية وحريتهم. لكنّ الدبلوماسي الصيني قال للمجتمعين إنّ «عيسى» هو «إرهابي حسب تصنيف الحكومة الصينية» تدعمه الولايات المتحدة التي «تستخدمه لمهاجمة الصين وتشويه سمعتها دون أيّ أسس على الإطلاق». كانت الولايات المتحدة من بين مجموعة من الدول طالبت الأمين العام للأمم المتحدة، أنطونيو جوتيريش، بإثارة محنة الأويغور خلال زيارته للصين الشهر الماضي.</w:t>
      </w:r>
    </w:p>
    <w:p>
      <w:pPr>
        <w:pStyle w:val="Title"/>
      </w:pPr>
      <w:r>
        <w:t>84رئيس «التنمية الصناعية»: شركة صينية تبحث تطوير المدينة الصناعية بكوم أوشيم بالفيوم</w:t>
      </w:r>
    </w:p>
    <w:p>
      <w:r>
        <w:br/>
        <w:t xml:space="preserve">01/04/2019 </w:t>
        <w:br/>
      </w:r>
    </w:p>
    <w:p>
      <w:r>
        <w:t>استقبل المهندس مجدي غازي، رئيس هيئة التنمية الصناعية، وفدا من شركة «CGCOC»، أحد أهم وأكبر الشركات التابعة للحكومة الصينية المتخصصة في مجال إنشاء وتطوير وتنمية المناطق والبنية التحتية، وذلك لبحث عرض الشركة لتطوير مدينة الصناعات التكنولوجية الدولية بكوم أوشيم، بحضور وانج زايين، ممثل عام المجموعة، وما، رئيس شركة شينجيانغ للاستثمار.أخبار متعلقة</w:t>
        <w:br/>
        <w:t>رئيس «التنمية الصناعية»: ضوابط جديدة لطرح الأراضي الصناعية قريبًا رئيس «التنمية الصناعية»: إنشاء منطقة صناعية عالمية من الجيل الرابع شمال الفيوم</w:t>
        <w:br/>
        <w:t>وكشف رئيس الهيئة أن منطقة كوم أوشيم بشمال الفيوم تعد ثاني أكبر منطقة صناعية في مصر بعد العاشر من رمضان على مساحة عملاقة تبلغ 7800 فدان، بما يعادل 32 مليون م2، واستعرض مخطط الهيئة لأن تكون أول مدينة صناعية ذكية من الجيل الرابع للمدن الصناعية. وأكد أن الشركة أبدت اهتماماً بالاستثمار في المنطقة، خاصة أنها واعدة استثماريا، لاسيما مع توافر المناخ الاستثماري الملائم لمصر مع برامج التيسيرات غير المسبوقة التي أطلقتها الحكومة على المستوى الاقتصادي والتشريعي فيما يتعلق بالتراخيص وتبسيط الإجراءات، وكذلك الاستفادة من الحوافز الكبيرة المقدمة للمستثمرين في الفترة الحالية، مؤكداً على دعم الحكومة المصرية الكامل للشركة للبدء في ترفيق المنطقة حال اتخاذها القرار بالاستثمار في مصر بعد إنهاء دراساتها الفنية والسوقية، وكذا استعداد الهيئة لتقديم المعلومات اللازمة للجانب الصيني. وأشار إلى أن المباحثات مع الجانب الصيني تناولت سبل تمويل ترفيق البنية التحتية وشبكات الطرق والمرافق، الذي ستقوم به الشركة بالاستعانة بشركات مقاولات صينية ومحلية، على أن تقوم الشركة بالترويج للمنطقة على مستوى الصين والعالم وجذب كبرى الشركات المتخصصة في الصناعات التكنولوجية الفائقة مما يدعم نقل التكنولوجيا. ولفت المهندس مجدي غازي إلى أن المنطقة طبقا لمخططات وزارة التجارة والصناعة ستقام على 4 مراحل بنظام المطور الصناعي، موضحا أن شركة التنمية الصناعية التابعة للهيئة ستقوم بدور المطور العام للمرافق داخل المنطقة بالمشاركة مع الشركة الصينية، كاشفا عن أن التكلفة التقديرية للبنية الأساسية تبلغ 13 مليار جنيه، متوقعا أن تصل فرص العمل التي توفرها المنطقة إلى 1.5 مليون فرصة عمل، مضيفا أنه تم إعداد الدراسات الهيكلية والمخططات العامة للمنطقة من قبل نخبة من خبراء وعلماء مصر بالهيئة العامة للتخطيط العمراني. وأوضح رئيس الهيئة أن تصور وزارة التجارة والصناعة حول منطقة كوم أوشيم كمشروع قومي يستهدف إنشاء مدينة صناعية متكاملة للصناعات التكنولوجية الدولية، حيث تعتمد على إقامة صناعات غير تقليدية وجلب وتوطين التكنولوجيا في القطاعات الصناعية، مثل صناعة الهندسة الوراثية والتكنولوجيا الحيوية، والبيولوجية الصناعية، وصناعات طبية ودوائية متطورة، وتكنولوجيا المواد الجديدة، وصناعة المعدات والأدوات فائقة التكنولوجيا، والصناعات الإلكترونية، والطاقة الجديدة والمتجددة، فضلا عن صناعة الاتصالات والألياف الضوئية. وأوضح أن المدينة ستشتمل على مجمع للصناعات الصغيرة داخل المنطقة لرواد الأعمال المصريين، الذي سيضم 3000 وحدة صناعية للأنشطة الصناعية المغذية للصناعات القائمة بالمنطقة، كما ستشمل منطقة خدمات وميناء جاف لتيسير حركة التصدير واستيراد مستلزمات الإنتاج، كما ستضم جامعة وكليات تكنولوجية وبحثية متطورة ومعاهد ومدارس فنية ذات صلة بالصناعة، مضيفا أن هناك مساحة للقطاع السكنى والفندقي ومنطقة لوجيستية ومراكز تكنولوجية وبحثية عالمية لخدمة المنطقة. وقال «غازي»: إنه «تم الاتفاق على أن تقوم الشركة الصينية بعمل دراسة تسويقية عالمية على نفقتها حول المنطقة للعرض على الهيئة». وأشاد رئيس الهيئة بالشراكة والتعاون مع الجانب الصيني، خاصة أنها أحد أكبر الشركات الحكومية الصينية ولها أنشطة سابقة في مصر، مؤكدا أن الهيئة تسعى للاستفادة من خبرات الجانب الصيني الكبيرة في مجال إنشاء وتطوير المناطق الصناعية.</w:t>
      </w:r>
    </w:p>
    <w:p>
      <w:pPr>
        <w:pStyle w:val="Title"/>
      </w:pPr>
      <w:r>
        <w:t>85خارجية الصين: تصريحات بومبيو عن المسلمين الأويغور «تدخّل وقح» بشأننا الداخلي</w:t>
      </w:r>
    </w:p>
    <w:p>
      <w:r>
        <w:br/>
        <w:t xml:space="preserve">28/03/2019 </w:t>
        <w:br/>
      </w:r>
    </w:p>
    <w:p>
      <w:r>
        <w:t>ندّد المتحدث باسم وزارة الخارجية ​الصينية غينغ شوانغ، بتصريحات وزير الخارجية الأمريكي، ​مايك بومبيو​، بخصوص المسلمين الأويغور في الصين، وشدّد على أنّها «سخيفة للغاية وتدخل وقح في الشؤون الداخلية الصينية».أخبار متعلقة</w:t>
        <w:br/>
        <w:t>بومبيو: اعتراف أمريكا بسيادة إسرائيل على الجولان يدعم عملية السلامبومبيو: نأمل في إجراءات جديدة بالاشتراك مع الناتو ضد روسيا بسبب الوضع في أوكرانيا</w:t>
        <w:br/>
        <w:t>ولفت إلى أن «حاليًّا، الوضع العام في مجتمع شينجيانغ مستقر، والمجموعات الإتنية كافة تعيش في تناغم». كان بومبيو قد دعا في وقت سابق إلى «الإفراج الفوري عن المسلمين الأويغور المحتجزين في مخيمات اعتقال بالصين، وذلك أثناء لقائه في واشنطن إحدى «الناجيات» التي ندّدت بعمليات تعذيب واسعة في السجون الصينية بحق الأقلية المسلمة.</w:t>
      </w:r>
    </w:p>
    <w:p>
      <w:pPr>
        <w:pStyle w:val="Title"/>
      </w:pPr>
      <w:r>
        <w:t>86زلزال بقوة 5.1 درجة يضرب الصين</w:t>
      </w:r>
    </w:p>
    <w:p>
      <w:r>
        <w:br/>
        <w:t xml:space="preserve">04/11/2018 </w:t>
        <w:br/>
      </w:r>
    </w:p>
    <w:p>
      <w:r>
        <w:t>ضرب زلزال بقوة 1ر5 درجة على مقياس ريختر مدينة «أرتوكس» في ولاية «كيزيلسو» بمنطقة «شينجيانغ» الويغورية ذاتية الحكم شمال غربي الصين.وذكر المركز الصيني لشبكات الزلازل – في بيان اليوم الأحد- إن مركز الزلزال تم رصده على عمق 22 كيلومترا، فيما لم يتم الإبلاغ عن أية خسائر بشرية أو مادية جراء الهزة الأرضية حتى الآن.أخبار متعلقة</w:t>
        <w:br/>
        <w:t>زلزال عنيف بقوة 6.8 ريختر يضرب السواحل اليونانية</w:t>
      </w:r>
    </w:p>
    <w:p>
      <w:pPr>
        <w:pStyle w:val="Title"/>
      </w:pPr>
      <w:r>
        <w:t>87ماليزيا تتجاهل الصين وتُفرِج عن الويجور المسلمين: لم يرتكبوا أي خطأ (القصة الكاملة)</w:t>
      </w:r>
    </w:p>
    <w:p>
      <w:r>
        <w:br/>
        <w:t xml:space="preserve">15/10/2018 </w:t>
        <w:br/>
      </w:r>
    </w:p>
    <w:p>
      <w:r>
        <w:t>قال رئيس الوزراء الماليزي مهاتير محمد، يوم الاثنين، إن ماليزيا أفرجت عن 11 من الويجور العرقيين المسلمين الذين فروا إلى البلاد بعد هروبهم من سجن في تايلاند العام الماضي لأنهم لم يرتكبوا أي مخالفات.أخبار متعلقة</w:t>
        <w:br/>
        <w:t>مهاتير محمد يلغي مشروعين ضخمين بتمويل صينيمهاتير محمد في ماليزيا.. وزيراً للتعليم ورئيسا للحكومة الجديدةمهاتير محمد: نسعى لاسترداد مليارات الدولارات من عدة دول</w:t>
        <w:br/>
        <w:t>ونقلت رويترز عن محامي الويجور الأسبوع الماضي قوله إن ماليزيا أفرجت عن 11 من السجن وأرسلتهم إلى تركيا متجاهلة طلبا من الصين لتسليمهم. وقال مهاتير في تصريحات مقتضبة للصحفيين في البرلمان «لم يرتكبوا أي أخطاء في هذا البلد ومن ثم تم إطلاق سراحهم». وهذا هو أول تصريح من الحكومة الماليزية منذ الإفراج عن الويجور. ومن المرجح أن توتر الخطوة التي اتخذتها ماليزيا العلاقات مع الصين. والعلاقات متوترة بالفعل منذ فوز مهاتير في الانتخابات التي جرت في مايو وإلغاء مشاريع لشركات صينية يزيد حجمها عن 20 مليار دولار. وقالت الصين، التي طلبت تسليمها الويجور، يوم الجمعة إنها تعارض «بشدة» قرار ماليزيا الإفراج عن 11 من الويجور وإرسالهم إلى تركيا. وقال محاميهم إن الادعاء في ماليزيا، التي تقطنها أغلبية مسلمة، أسقط التهم ضد الويجور لاعتبارات إنسانية. واعتقلت السلطات الماليزية الرجال واتهمتهم بدخول البلاد بشكل غير مشروع بعد هروبهم من السجن في نوفمبر . وكانت رويترز قالت في فبراير إن ماليزيا تقع تحت ضغط كبير من الصين لتسليمهم. وسعت بعثات غربية لإقناع كوالالمبور بعدم إعادتهم للصين المتهمة باضطهاد الويغور. وتتهم بكين متطرفين انفصاليين من أقلية الويجور بالتخطيط لشن هجمات على أغلبية الهان في منطقة شينجيانغ المضطربة بأقصى غرب البلاد وفي أماكن أخرى. والصين متهمة بارتكاب انتهاكات في شينجيانغ وتعذيب معتقلين من الويغور وفرض قيود مشددة على ممارساتهم الدينية والثقافية. وتنفي الصين ذلك.</w:t>
      </w:r>
    </w:p>
    <w:p>
      <w:pPr>
        <w:pStyle w:val="Title"/>
      </w:pPr>
      <w:r>
        <w:t>88بعد منع «اللحى الطويلة والحجاب».. الصين تشن حملة ضد «منتجات الحلال» في شينجيانج</w:t>
      </w:r>
    </w:p>
    <w:p>
      <w:r>
        <w:br/>
        <w:t xml:space="preserve">10/10/2018 </w:t>
        <w:br/>
      </w:r>
    </w:p>
    <w:p>
      <w:r>
        <w:t>شنت السلطات الصينية حملة ضد منتجات الحلال تحت اسم مكافحة التطرف في عاصمة مقاطعة شينجيانغ شمال غرب البلاد حيث يواجه المسلمون مجموعة من القيود على ديانتهم. وفي السنوات الأخيرة شنت بكين حملة قمع في المقاطعة ضد من تقول إنهم عناصر انفصالية، وقال تقرير للأمم المتحدة إن ما يقرب من مليون من الاويغور المسلمين وغيرهم من الأقليات المسلمة محتجزون في مخيمات غير قانونية لاعادة تأهيلهم سياسيا. وقاد زعماء من الحزب الشيوعي في مدينة اورمتشي عاصمة المقاطعة، الكوادر إلى القسم بمكافحة «التوجه إلى الأطعمة والمشروبات الحلال حتى النهاية». وفي مقال نشر على صفحة المدينة الرسمية على موقع «ويبتشات» للتواصل الاجتماعي، تم الطلب من كوادر الحزب وضع نفس القسم على حساباتهم على مواقع التواصل الاجتماعي والذي اشتمل على التخلي عن الدين. وجاء في القسم «معتقدي هو ماركسي-لينيني.. ويجب أن ارفع العلم عالياً وأقاوم +التوجه إلى الحلال+ حتى النهاية وأن اتمسك بمعتقداتي حتى إلى الموت». وجاء في المقال أن على المسؤولين الحكوميين أن لا تكون لديهم أية قيود على الطعام والشراب، مضيفا أنه سيتم تغيير مطاعم العمل حتى تصبح لدى المسؤولين تجربة «أطعمة من جنسيات مختلفة». وفي إطار الحملة كتب رئيس الادعاء في اورمتشي إلشات عثمان وهو من اتنية الاويغور مقالا بعنوان «صديقي ليس عليك أن تعثر على مطعم حلال من أجلي». ونقلت صحيفة «غلوبال تايمز» الحكومية الاربعاء عن «خبراء» قولهم أن توجه «الحلال» يضعف الحد الفاصل بين الدين والحياة العلمانية ما يجعل من السهل «الوقوع في التطرف الاسلامي». والعام الماضي منعت الصين اللحى «الطويلة جدا» والحجاب في شينجيانغ المحاذية لأفغانستان وباكستان، وأمرت كل اصحاب السيارات في المنطقة بوضع اجهزة نظام تحديد المواقع«جي بي أس» للتتبع الالكتروني.أخبار متعلقة</w:t>
        <w:br/>
        <w:t>شيخ الأزهر لسفير الصين: منع المسلمين من الصوم ينعكس بالسلب على بكينوكيل الأزهر للسفير الصيني: نرفض التضييق على المسلمين بالصينتركيا تحتج لدى الصين لفرضها قيودا على العبادة والصوم على مسلميها</w:t>
      </w:r>
    </w:p>
    <w:p>
      <w:pPr>
        <w:pStyle w:val="Title"/>
      </w:pPr>
      <w:r>
        <w:t>89زلزال بقوة 5.5 درجة يضرب شمال غربي الصين</w:t>
      </w:r>
    </w:p>
    <w:p>
      <w:r>
        <w:br/>
        <w:t xml:space="preserve">04/09/2018 </w:t>
        <w:br/>
      </w:r>
    </w:p>
    <w:p>
      <w:r>
        <w:t>ضرب زلزال بقوة 5.5 درجة على مقياس ريختر منطقة «شينجيانغ» الويغورية ذاتية الحكم شمال غربي الصين صباح اليوم الثلاثاء.أخبار متعلقة</w:t>
        <w:br/>
        <w:t>قتيلان و241 مصابا في زلزال قوته 5.9 درجات ضرب غرب إيرانزلزال عنيف يضرب غرب إيرانزلزال بقوة 7 درجات يضرب فنزويلا</w:t>
        <w:br/>
        <w:t>وذكر مركز شبكات الزلازل الصيني- في بيان اليوم- أن مركز الزلزال تم تسجيله على بعد 22 كيلومترا من محافظة «جياشي» بولاية «كاشغر» في منطقة «شينجيانغ»، مشيرا إلى أنه لم يتم تسجيل أي خسائر بشرية أو مادية بسبب الزلزال حتى الآن.</w:t>
      </w:r>
    </w:p>
    <w:p>
      <w:pPr>
        <w:pStyle w:val="Title"/>
      </w:pPr>
      <w:r>
        <w:t>90الصين تبني أكبر تلسكوب في العالم قابل للتوجيه يغطي 3 أرباع السماء</w:t>
      </w:r>
    </w:p>
    <w:p>
      <w:r>
        <w:br/>
        <w:t xml:space="preserve">14/01/2018 </w:t>
        <w:br/>
      </w:r>
    </w:p>
    <w:p>
      <w:r>
        <w:t>تعتزم الصين بناء تلسكوب لاسلكي جديد يهدف إلى «الاستماع» إلى الكون، يعد أكبر تلسكوب في العالم قابل للتوجيه بشكل كامل والمزود بفتحة راديو أحادية، ويقام في محافظة تشيتاي في منطقة شينجيانغ الويغورية ذاتية الحكم بشمال غربي الصين، ويتم بناؤه باقتراح من مرصد شينجيانغ الفلكي.أخبار متعلقة</w:t>
        <w:br/>
        <w:t>مصر تجري دراسات لإنشاء أكبر تلسكوب فلكي في المنطقة العربية«ناسا» تختبر تلسكوب «جيمس ويب»: 9 مليارات دولار تكلفة البناء في 20 عامًاتلسكوب «هابل» يرصد نشاطًا غير طبيعي على قمر المشترى</w:t>
        <w:br/>
        <w:t>وذكرت وكالة أنباء (شينخوا) الصينية الرسمية في نبأ لها أن قطر التلسكوب يبلغ 110 أمتار وارتفاعه أكثر من 100 متر، فيما سيبلغ وزنه نحو 6000 طن. ومن المقرر أن يدخل طور الخدمة في 2023، وسيغطى ثلاثة أرباع السماء. وقال سونغ هوا قانغ، من مرصد شينجيانغ التابع للأكاديمية الصينية للعلوم «إن الهوائي (للتلسكوب) والذي سيكون الأكبر في العالم، سيكون بمقدوره تعقب مصدر أي إشارات يستقبلها». وسيعمل التلسكوب بترددات تتراوح بين 150 إلى 115 جيجاهرتز وسيساعد في البحوث المتعلقة بأمواج الجاذبية الأرضية والثقوب السوداء والمادة المعتمة. ويوجد في مرصد شينجيانغ حاليا تلسكوب لاسلكي قطره 25 مترا، إلا أن التلسكوب الجديد سيكون أكبر بنحو 20 مرة. ويعد الموقع الجديد في «شختسي» عبارة عن سفح تل لجبال تيانشان في شينجيانغ ويقطنه عدد قليل من السكان. وستعمل السلاسل الجبلية المحيطة بالموقع على حماية التلسكوب من الضوضاء الكهرومغناطيسية. وإلى جانب هذا التلسكوب الذي يتم التخطيط لبنائه، تخطط الصين أو تعمل بالفعل على بناء تلسكوبات فلكية عملاقة.</w:t>
      </w:r>
    </w:p>
    <w:p>
      <w:pPr>
        <w:pStyle w:val="Title"/>
      </w:pPr>
      <w:r>
        <w:t>91إجلاء أكثر من 70 ألف شخص عقب الزلزال القاتل في مقاطعة سيتشوان الصينية</w:t>
      </w:r>
    </w:p>
    <w:p>
      <w:r>
        <w:br/>
        <w:t xml:space="preserve">10/08/2017 </w:t>
        <w:br/>
      </w:r>
    </w:p>
    <w:p>
      <w:r>
        <w:t>أعلنت وزارة الأمن العام الصينية، اليوم الخميس، أن أكثر من 70 ألف شخص تم إجلاءهم بعد الزلزال القوي الذي تركهم عالقين في مقاطعة سيتشوان بجنوب غرب الصين أول أمس الثلاثاء.أخبار متعلقة</w:t>
        <w:br/>
        <w:t>زلزال بقوة 4.9 درجة يضرب طوكيوارتفاع حصيلة ضحايا زلزال الصين إلى 13 قتيلًا و175 جريحًازلزال بقوة 6.3 درجة يضرب الصين</w:t>
        <w:br/>
        <w:t xml:space="preserve">وقالت في بيان رسمي إن حركة المرور استؤنفت على الطرق الرئيسية التي تربط منطقة الزلزال في محافظة جيوتشايقو مع مدينة ميانيانغ في نفس المقاطعة ومقاطعة قويتشو المجاورة. وأشارت إلى أن عملية الإجلاء للمواطنين ولنحو 13 ألف سيارة تمت بمساعدة ما يقرب من 4 آلاف من رجال الشرطة وذلك بعد تفعيل السلطات الأمنية لآليات الطوارئ عقب وقوع الزلزال المميت الذي بلغت قوته 7 درجات على مقياس ريختر، والذي كان ضرب جيوتشايقو في حوالي الساعة التاسعة والربع من مساء الثلاثاء بتوقيت الصين، مما أسفر عن مصرع ما لا يقل عن 20 شخصا وإصابة 431 آخرين. ومن ناحية أخرى أفادت وكالة الأنباء الصينية الرسمية بأن الحكومة المركزية في بكين قررت تخصيص 180 مليون يوان (27.1 مليون دولار أمريكي) لأعمال الإغاثة من الزلازل تم تخصيص 100 مليون يوان منها لمقاطعة سيتشوان. وأما الـ 80 مليون يوان الأخرى فخصصت لمنطقة شينجيانغ ذاتية الحكم لقومية اليوجور التي كانت ضربها صباح امس زلزال بلغت قوته 6.6 درجات، مما أسفر عن إصابة 32 شخصا وتضرر أكثر من ألف منزل.  </w:t>
      </w:r>
    </w:p>
    <w:p>
      <w:pPr>
        <w:pStyle w:val="Title"/>
      </w:pPr>
      <w:r>
        <w:t>92الصين تعزل مسؤولًا كبيرًا لعدم مكافحته التطرف</w:t>
      </w:r>
    </w:p>
    <w:p>
      <w:r>
        <w:br/>
        <w:t xml:space="preserve">06/08/2017 </w:t>
        <w:br/>
      </w:r>
    </w:p>
    <w:p>
      <w:r>
        <w:t>أقالت الصين مسؤولا كبيرا في منطقة شينج يانج بأقصى غرب الصين وستحاكمه بعد أن خلُص تحقيق إلى أنه لم يبذل جهدا كافيا لمعالجة التطرف في واحدة من أكثر المناطق حساسية في الصين، بالإضافة إلى تقاضيه رشى.أخبار متعلقة</w:t>
        <w:br/>
        <w:t>البيت الأبيض: ترامب يقدر لروسيا والصين دعمهما عقوبات كوريا الشماليةالصين تدعو إلى وقف نشر نظام ثاد الصاروخي الأمريكي في كوريا الجنوبيةفيتنام تدعو إلى موقف أكثر حزمًا تجاه النزعة التوسعية لبكين في بحر الصين الجنوبي</w:t>
        <w:br/>
        <w:t>وقالت اللجنة المركزية لمتابعة الانضباط التي تختص بمكافحة الفساد، في بيان، في ساعة متأخرة من، مساء السبت، إن تشانغ جين بياو الذي كان رئيس الحزب الشيوعي في منطقة هوتان في جنوب شينجيانغ خرق قواعد الحزب. وأضافت أن تشانغ: «خرق بشكل خطير الانضباط السياسي والقواعد السياسية ولم يكلف نفسه تنفيذ مسؤولياته لمكافحة الإرهاب والحفاظ على الاستقرار». وقال البيان إن تشانغ تقاضى رشى تشمل أموالا وأساء استخدام سلطته وأقام «علاقات جنسية غير طبيعية مع آخرين». وقُتل المئات في منطقة شينجيانغ خلال السنوات القليلة الماضية في أعمال عنف بين الويغور، وهم أقلية أغلبها من المسلمين الناطق باللغة التركية والهان الذين يمثلون أغلبية ولاسيما في المنطقة الجنوبية من شينجيانغ. وقال البيان إن تشانغ كان «عليه مسؤولية قيادية مهمة» بوصفه مسؤولا قياديا في جزء من الصين شهد هجمات كثيرة لمتشددين، ولكن أيديولوجيته كانت ضعيفة ولم يلتزم بالتعليمات. وتنحي الصين باللوم في أعمال العنف في شينجيانغ على متطرفين وانفصاليين إسلاميين. وتقول جماعات حقوقية ومنفيون من اليوغور إن هذا يعد بشكل أكبر نتاج إحباط الويغور من القيود الصينية على ثقافتهم ودينهم. وتنفي الصين قيامها بأي قمع. وقالت اللجنة إن تشانغ (53 عاما) أقيل وطُرد من الحزب وستُسلم قضيته إلى السلطات القضائية مما يعني أنه سيُحاكم.</w:t>
      </w:r>
    </w:p>
    <w:p>
      <w:pPr>
        <w:pStyle w:val="Title"/>
      </w:pPr>
      <w:r>
        <w:t>93انطلاق مهرجان الصيف الدولي الخامس عشر بمكتبة الإسكندرية غدًا الإثنين</w:t>
      </w:r>
    </w:p>
    <w:p>
      <w:r>
        <w:br/>
        <w:t xml:space="preserve">09/07/2017 </w:t>
        <w:br/>
      </w:r>
    </w:p>
    <w:p>
      <w:r>
        <w:t>تشهد مكتبة الإسكندرية، غدًا الإثنين، انطلاق مهرجان الصيف الدولي الخامس عشر، والذي يستمر حتى السبت 26 أغسطس.أخبار متعلقة</w:t>
        <w:br/>
        <w:t>مكتبة الإسكندرية تعلن عن مهرجان الصيف الدولي الخامس عشرالصين ضيف شرف مهرجان الصيف الدولي الخامس عشر بمكتبة الإسكندرية60 احتفالية بمهرجان الصيف الدولي الـ15 بمكتبة الإسكندرية</w:t>
        <w:br/>
        <w:t>وقال الدكتور مصطفى الفقي، مدير المكتبة: إن المهرجان يعتبر الأكبر على الإطلاق منذ نشأة المهرجان، حيث يتضمن أكثر من 60 فعالية فنية متنوعة بين موسيقى ومسرح وسينما ورقص، ويأتي ذلك تزامنا مع الاحتفال بمرور 15 عامًا على افتتاح مكتبة الإسكندرية. وأوضح أن افتتاح المهرجان هذا العام سيضم احتفالية للتعرف على الصين، ضيف شرف المهرجان، والتي تمتد فعالياتها حتى يوم الأربعاء 12 يوليو. تتضمن الاحتفالية معرض صور شينجيانغ بعنوان «شينجيانغ متنوعة الألوان»، ومعرض الآلات الموسيقية القومية لشينجيانغ بعنوان «آلات الألحان العذبة من تيانشان»، وعرض ثلاثة أفلام سينمائية، هي: «الحب الحقيقي، حيث يبدأ الحلم، هذا ما هو المال»، بالإضافة إلى عرض الرقص القومي لشينجيانغ «تحليق الغناء والرقص». يشارك في المهرجان من نجوم الغناء الفنانة أنغام والتي سوف تختتم المهرجان بحفلها يوم 26 أغسطس، والفنان هاني شاكر، وعلي الحجار، وحنان ماضي، ويشارك من المطربين الشباب محمد محسن، دينا الوديدي، علي الهلباوي، ومي عبدالعزيز، ويستضيف المهرجان حفلات موسيقية لفنانين مصريين مثل الموسيقار عمر خيرت، فؤاد منيب، أحمد ربيع وهشام خرما. ومن الفنانين من خارج مصر تشارك الفنانة المغربية أووم، وطارق الناصر من الأردن، وناصر المزداوي من ليبيا، وآسيا مدني من السودان. ويشارك في المهرجان العديد من الفرق الموسيقية المستقلة، مثل: كايروكي، بلاك تيما، مسار إجباري، أندروميدا، إتش أو إتش، هوس، ذا سينجرز، الدور الأول، ناصر النوبي وفريق الجميزة، ثنائي العود، شوارعنا وكراكيب، سماعي، أزرق سماوي ووصلة، أقصى الوسط، المينا، ملاذ وخيال، قرار إزالة وسرور، آر تي نوبة، تربيعة، هاي دام، صفصافة ومشوار، المولوية، الحضرة، وجنوب الوادي. ويقدم أوركسترا مكتبة الإسكندرية أربع حفلات: جالا بقيادة ناير ناجي، كوكتيل موسيقي لخالد الشويخ، شباب أوركسترا مكتبة الإسكندرية بقيادة شادي عبدالسلام، وذكريات 3 بقيادة محمد سعد باشا. ويضم برنامج المهرجان 7 عروض مسرحية، هي: جيب الجاكتة من إخراج فتحي النقيب، مكان مع الخنازير من إخراج محمد عبدالمولى، ولد وبنت من إخراج إيهاب الفخراني، ليل داخلي من إخراج سامح الحضري، ليلة قتل في جنين تصميم وإخراج محمد عبدالصبور، الماراثون من إخراج أحمد سمير، والعرض الكوميدي ليلة اختفاء النسر أحمد عسكر. ويقدم مهرجان الصيف عروض رقص، منها «الوهج للباليه والرقص الحر» و«الفرقة القومية الفلسطينية»، وعرض حكي «قراءة مسرحية لرواية ساركوفاچ»، وستاند آب كوميدي لفريق «ذا كوميدي بانش»، ومن عروض السينما فيلم «القطط الصغيرة»، و«اللي يحب ربنا يرفع إيده لفوق».</w:t>
      </w:r>
    </w:p>
    <w:p>
      <w:pPr>
        <w:pStyle w:val="Title"/>
      </w:pPr>
      <w:r>
        <w:t>94الصين ضيف شرف مهرجان الصيف الدولي الخامس عشر بمكتبة الإسكندرية</w:t>
      </w:r>
    </w:p>
    <w:p>
      <w:r>
        <w:br/>
        <w:t xml:space="preserve">06/07/2017 </w:t>
        <w:br/>
      </w:r>
    </w:p>
    <w:p>
      <w:r>
        <w:t>أعلن المياسترو هشام جبر مدير مركز الفنون بمكتبة الاسكندربة عن اختيار دولة الصين ضيف شرف مهرجان الصيف الدولى في دورته الـ 15 هذا العام، الذي تنظمه مكتبة الاسكندرية.أخبار متعلقةالفيديو فى ملاعب الكرة المصرية</w:t>
        <w:br/>
        <w:t>حيث يقام معرض صور شينجيانغ بعنوان «شينجيانغ متنوعة الألوان»، ومعرض الآلات الموسيقية القومية لشينجيانغ بعنوان «آلات الألحان العذبة من تيانشان»، وعرض ثلاثة أفلام سينمائية هم: الحب الحقيقي، حيث يبدأ الحلم، هذا ما هو المال، بالإضافة إلى عرض الرقص القومي لشينجيانغ «تحليق الغناء والرقص». جاء ذلك خلال المؤتمر الصحفي الذي نظمته مكتبة الإسكندرية للإعلان عن المهرجان ببيت السناري الأثري بحي السيدة زينب بالقاهرة. وأشار «جبر»؛ إلى أن المهرجان المقرر إقامته في الفترة من 10 يوليو إلى 26 أغسطس، يشارك فيه نجوم الغناء ومنهم أنغام التي سوف تختتم المهرجان بحفلها يوم 26 أغسطس، بالإضافة إلى كل من النجوم هاني شاكر وعلي الحجار وحنان ماضي، ومن المطربين الشباب كل من محمد محسن ودينا الوديدي وعلي الهلباوي ومى عبدالعزيز. وأضاف أن هناك حفلات موسيقية لفنانين مصريين منهم الموسيقار عمر خيرت وفؤاد منيب وأحمد ربيع وهشام خرما، بالإضافة إلى نجوم آخرين منهم الفنانة المغربية اووم، وطارق الناصر من الأردن، وناصر المزداوي من ليبيا، وآسيا مدني من السودان.</w:t>
      </w:r>
    </w:p>
    <w:p>
      <w:pPr>
        <w:pStyle w:val="Title"/>
      </w:pPr>
      <w:r>
        <w:t>9560 احتفالية بمهرجان الصيف الدولي الـ15 بمكتبة الإسكندرية</w:t>
      </w:r>
    </w:p>
    <w:p>
      <w:r>
        <w:br/>
        <w:t xml:space="preserve">06/07/2017 </w:t>
        <w:br/>
      </w:r>
    </w:p>
    <w:p>
      <w:r>
        <w:t>أكد الدكتور مصطفى الفقي؛ مدير مكتبة الإسكندرية، أن الفترة المقبلة ستشهد اهتماما واسعا من مكتبة الإسكندرية بالفنون والأدب، انطلاقا من دورها في بناء الشخصية المصرية السليمة، ومواجهة التطرف والإرهاب، الذي يريد أن يحرم المواطن المصري من استمتاعه بالفن الذي كان وسيظل من إبداعات المجتمع المصري، وأحد العناصر الأساسية في قوته الناعمة. جاءت هذه التصريحات في الوقت الذي تستعد مكتبة الإسكندرية لإطلاق مهرجان الصيف الدولي الخامس عشر الذي يعد الأكبر على الأطلاق منذ نشأة المهرجان، حيث يضم أكثر من 60 احتفالية وفاعلية فنية متنوعة ما بين موسيقى ومسرح وسينما ورقص. جاء ذلك خلال المؤتمر الصحفي الذي نظمته مكتبة الإسكندرية للإعلان عن المهرجان ببيت السناري الأثري بحي السيدة زينب بالقاهرة.أخبار متعلقة</w:t>
        <w:br/>
        <w:t>الدكتور الحسين عبدالبصير مديرًا لمتحف الآثار بمكتبة الإسكندريةندوة بمكتبة الإسكندرية لمناقشة «الزواج الناجح ومقوماته»سلسلة محاضرات «نحو أسرة مستقرة» بمكتبة الإسكندرية يوليو المقبل</w:t>
        <w:br/>
        <w:t>وأشار المايسترو هشام جبر؛ مدير مركز الفنون بمكتبة الإسكندرية، إلى أن المهرجان المقرر إقامته في الفترة من 10 يوليو إلى 26 أغسطس، يشارك فيه نجوم الغناء ومنهم أنغام التي سوف تختتم المهرجان بحفلها يوم 26 أغسطس، بالإضافة إلى كل من النجوم هاني شاكر وعلي الحجار وحنان ماضي، ومن المطربين الشباب كل من محمد محسن ودينا الوديدي وعلي الهلباوي ومى عبدالعزيز. وأضاف أن هناك حفلات موسيقية لفنانين مصريين منهم الموسيقار عمر خيرت وفؤاد منيب وأحمد ربيع وهشام خرما، بالإضافة إلى نجوم آخرين منهم الفنانة المغربية اووم، وطارق الناصر من الأردن، وناصر المزداوي من ليبيا، وآسيا مدني من السودان. هذا ومن المنتظر أن تكون الصين ضيف شرف المهرجان هذا العام، حيث يقام معرض صور شينجيانغ بعنوان «شينجيانغ متنوعة الألوان»، ومعرض الآلات الموسيقية القومية لشينجيانغ بعنوان «آلات الألحان العذبة من تيانشان»، وعرض ثلاثة أفلام سينمائية هم: الحب الحقيقي، حيث يبدأ الحلم، هذا ما هو المال، بالإضافة إلى عرض الرقص القومي لشينجيانغ «تحليق الغناء والرقص».</w:t>
      </w:r>
    </w:p>
    <w:p>
      <w:pPr>
        <w:pStyle w:val="Title"/>
      </w:pPr>
      <w:r>
        <w:t>96وفد صينى في الإسكندرية لتعزيز العلاقات الثقافية</w:t>
      </w:r>
    </w:p>
    <w:p>
      <w:r>
        <w:br/>
        <w:br/>
        <w:t xml:space="preserve">الإسكندرية| </w:t>
        <w:tab/>
        <w:tab/>
        <w:tab/>
        <w:tab/>
        <w:tab/>
        <w:tab/>
        <w:tab/>
        <w:tab/>
        <w:tab/>
        <w:tab/>
        <w:tab/>
        <w:tab/>
        <w:tab/>
        <w:tab/>
        <w:tab/>
        <w:tab/>
        <w:tab/>
        <w:t xml:space="preserve">05/07/2017 </w:t>
        <w:br/>
      </w:r>
    </w:p>
    <w:p>
      <w:r>
        <w:t xml:space="preserve"> أناب الدكتور محمد سلطان محافظ الإسكندرية الدكتورة سعاد الخولي نائب المحافظ، في استقبال الوفد الصيني برئاسة كوي يوينج نائب وزير الدعاية في الحزب الصيني الحاكم، وبحضور تشون نانشان قنصل عام جمهورية الصين الشعبية؛ وذلك في إطار تعزيز العلاقات المصرية الصينية عامة، وتوطيد إتفاقيات التآخي بين المدن الصينية والإسكندرية وخاصة في مجال التبادل الثقافي، وكذا التنسيق للحدث الثقافي الصيني «معرض ثقافة الغرب الصيني- منطقة شينجيانغ» الذي سيقام بالإسكندرية في الفترة من ١٠- ١٦ من يوليو الحالي.أخبار متعلقة</w:t>
        <w:br/>
        <w:t>«أوقاف الإسكندرية»: المرحلة الحالية تحتم علينا الصبر وتحمل الصعاب«أوقاف الإسكندرية» تحرر محضرًا ضد قيادي سلفي لإلقائه درساً دون تصريح «صحة الإسكندرية» تقوم بحملة تفتيش على عدد من المنشآت الغذائية</w:t>
        <w:br/>
        <w:t xml:space="preserve"> وخلال اللقاء؛ رحبت الخولي بالسيدة كوي يوينج والقنصل، على أرض الإسكندرية، وأعربت عن اعتزازها باختيار الإسكندرية لإقامة الحدث الثقافي الصيني، مؤكدة حرص المحافظة على إظهار وإخراج هذا الحدث بصورة مشرفة أمام العالم أجمع.  وأكدت الخولي أن هذا الحدث الثقافي ما هو إلا ترجمة وتوطيد لما تم الإتفاق عليه على أرض الواقع خلال زيارة السيد عبدالفتاح السيسي رئيس الجمهورية إلى الصين العام الماضي، وتوطيد لمزيد من الاتفاقيات بين الجانبين.  وأشادت الخولي بالدور الذي تقوم به مكتبة الإسكندرية وأنها بمثابة منارة الثقافة والعلم في مصر والشرق الأوسط، وأوضحت أننا نهتم بإلقاء الضوء الإعلامي على أي حدث ثقافي يتم على أرض الإسكندرية لكي نأكد للجميع على مدي إستعداد المحافظة لاستقبال كافة الأحداث الثقافية والعالمية ومدي قوة الترابط بين الجميع.  وأوضحت أننا يربطنا بالشعب الصيني علاقة قوية على مر التاريخ، مشيدة بقوة الشعب الصيني وتماسكه وأنه استطاع أن يصل خلال فترة وجيزة إلى مستوي اقتصادي قوي، كما أشادت بالتواصل السياسي الذي يقوم به قنصل عام الصين مع قيادات الإسكندرية.  من جانبها أعربت كوي يوينج عن سعادتها بزيارة الإسكندرية مشيرة إلى أن الهدف الأساسي من الزيارة اليوم هو التنسيق مع الجهات المعنية لاستقبال هذا الحدث الثقافي والذي يضم العديد من الأنشطة الثقافية، مشيرا إلى أن تلك الأنشطة تعزز من التعاطف والتبادل الإنساني بين الشعبين وهو ما يلعب دورا مهما في توطيد العلاقات، وكذا فتح المجال أمام الجمهور المصري للتعرف أكثر على وجه الصين الحقيقي.  ووجهت يوينج الشكر للدكتور محمد سلطان على الجهد المبذول لإنجاح هذا الحدث الثقافي، وما بذلته المحافظة من استعدادات لاستقبال الوفد الصيني.  وأكد المحافظ أن الفترة المقبلة ستشهد تدعيم لعلاقات التآخي بين الاسكندرية وشنجهاي وغيرها من المدن الصينية التي تربطها علاقات تأخي مع الإسكندرية، مؤكدا أنه يولي اهتماما كبيرا لتدعيم الاتفاقيات التجارية حيث أن الاقتصاد الصيني قوى ومؤثر، وأوضح إهتمام القيادة السياسية بتطوير العلاقات المصرية الصينية، وذلك لما لدولة الصين من أهمية وباع كبير في مجال التجارة والإستثمار وللدور السياسي الكبير الذي تلعبه؛ وخاصة بعد دعوتها لمصر في قمة العشرين والذي يؤكد على قوة وعمق العلاقات المصرية الصينية، لاسيما وأن هناك العديد من المجالات المشتركة بين البلدين وخاصة في مجال التعليم والتجارة، كما ان الشعب السكندري دائماً يشعر بالالفة والمحبة تجاه الجالية الصينية فهي جالية نشيطة ومنتشرة في جميع أنحاء الجمهورية ومحبة للعمل ومجدة ،وواجبنا تجاههم هو تقديم كل العون والمساعدة لهم.  </w:t>
      </w:r>
    </w:p>
    <w:p>
      <w:pPr>
        <w:pStyle w:val="Title"/>
      </w:pPr>
      <w:r>
        <w:t>97الصين تفرض غرامة على «طيران الإمارات» بعد واقعتين مرتبطتين بالسلامة</w:t>
      </w:r>
    </w:p>
    <w:p>
      <w:r>
        <w:br/>
        <w:t xml:space="preserve">15/06/2017 </w:t>
        <w:br/>
      </w:r>
    </w:p>
    <w:p>
      <w:r>
        <w:t>فرضت هيئة الطيران المدني الصينية غرامة على شركة طيران الإمارات ومقرها دبي ومنعتها من إضافة وجهات وطائرات جديدة في الصين لمدة ستة أشهر عقب واقعتين متعلقتين بالسلامة.أخبار متعلقة</w:t>
        <w:br/>
        <w:t>الاتحاد للطيران الإماراتية تعلق رحلاتها الجوية من وإلى قطرالأمن يوافق على إقامة السوبر الإماراتي في استاد الدفاع الجوي بحضور جماهيريارتباك في مطار دبي بعد تأخر رحلات الخطوط الجوية الإماراتية</w:t>
        <w:br/>
        <w:t>وقالت هيئة الطيران المدني الصينية إن طاقما تابعا للشركة كان مسؤولا عن واقعة يوم 17 إبريل عندما طارت طائرة على ارتفاع خطأ، وعن واقعة أخرى عندما فقدت طائرة الاتصال مؤقتًا مع مراقبة الملاحة الجوية. وأضافت الهيئة، في بيان على موقعها الإلكتروني، الأربعاء، أن الواقعتين حدثتا فوق منطقة شينجيانغ في أقصى غرب الصين. وفرضت الهيئة غرامة على الشركة قدرها 29 ألف يوان (4270 دولارًا) بسبب الواقعتين وقالت إنها استدعت كبار مسؤولي طيران الإمارات لاجتماع، دون الإفصاح عن مزيد من التفاصيل. وقالت متحدثة باسم طيران الإمارات إن الشركة ستتعاون بشكل كامل مع هيئة الطيران المدني الصينية وستستكمل جميع الإجراءات التي أوصت بها. لكن كورين بنغ، الرئيسة التنفيذية لشركة أبحاث النقل كروشال برسبكتيف، قالت إن العقوبة لن تؤثر بشكل يذكر على أرباح طيران الإمارات لأن الصين تمثل 3% فقط من طاقتها الإجمالية. لكنها أضافت: «سيؤخر ذلك خطط النمو الاستراتيجي لطيران الإمارات في الصين لستة أشهر أخرى». وذكرت أن شركة طيران الإمارات عززت طاقتها في الصين 8% في النصف الأول هذا العام، متجاوزة شركات طيران أخرى. وقالت «بنغ»: «قد تؤدي أي مخالفات جديدة إلى فرض عقوبات أشد».</w:t>
      </w:r>
    </w:p>
    <w:p>
      <w:pPr>
        <w:pStyle w:val="Title"/>
      </w:pPr>
      <w:r>
        <w:t>98الصين تعتزم استخدام طائرات بدون طيار لتشديد الرقابة الأمنية على الحدود</w:t>
      </w:r>
    </w:p>
    <w:p>
      <w:r>
        <w:br/>
        <w:t xml:space="preserve">02/05/2017 </w:t>
        <w:br/>
      </w:r>
    </w:p>
    <w:p>
      <w:r>
        <w:t>تعتزم السلطات في منطقة شينجيانغ الصينية ذاتية الحكم لقومية اليوغور ذات الأغلبية المسلمة نشر طائرات بدون طيار للقيام بدوريات على الحدود في إطار خططها لتشديد الرقابة الأمنية بالمنطقة التي كانت الحكومة السورية قالت في شهر مارس الماضي إن الإرهابيين اليوغور يأتون منها إلى الأراضى السورية متسللين عبر الحدود التركية.وقال جيرلا ايسامودين، نائب رئيس المنطقة، في تصريحات صحفية اليوم الثلاثاء، إنه بجانب نشرها للطائرات بدون طيار فإن شينجيانغ ستقوم كذلك بمد أسلاك شائكة ونشر كاميرات مراقبة على طول الحدود لمنع أي محاولات للتسلل عبرها، كما أكد أن شينجيانغ تحتاج إلى زيادة تبادل المعلومات الاستخبارية المتعلقة بالإرهاب مع الدول المجاورة.وقال إن المنطقة تعمل على ربط وحدات مراقبة الحدود التابعة لجيش التحرير الشعبي بشبكات الكهرباء منذ عام 2014 لتوفير إمدادات الكهرباء بشكل فعال للمعدات التكنولوجية المتطورة التي ستستخدم لمراقبة الحدود. وتعتبر شينجيانغ الواقعة في شمال غرب الصين، والتي تربط 8 دول، بما فيها باكستان وأفغانستان، ولها حدود تزيد على 5600 كم، ساحة المعركة الرئيسية للصين في حربها ضد الإرهاب.ووفقا لسلطات الأمن المحلية فإن العديد من الإرهابيين الذين نفذوا هجمات في المنطقة خلال السنوات الأخيرة الماضية تلقوا تدريبات في الخارج، ثم تسللوا بشكل غير قانوني إلى البلاد، كما فر بعضهم عبر الحدود. وكان شهرات زاكر، رئيس المنطقة، أعلن في شهر يناير الماضي أن شينجيانغ ستفرض إجراءات صارمة للدخول والخروج من الحدود قبل نهاية العام الجاري.كما أن الهيئة التشريعية الإقليمية كانت أصدرت في العام الماضي لائحة بشأن مراقبة الحدود، بدأ تنفيذها في شهر ديسمبر، تنص على أنه يجب على المواطنين من سكان المناطق الحدودية إبلاغ سلطات الأمن العام عن وجود أي غريب خلال 24 ساعة، وتحذر أن من يتهاون في فعل هذا الأمر سيعرض نفسه للعقوبة.أخبار متعلقة</w:t>
        <w:br/>
        <w:t xml:space="preserve">الصين: زيارة الدلاي لاما للحدود المتنازع عليها مع الهند «استفزازية»30 قتيلاً في معارك في بلدة بورمية قرب حدود الصينالصين تصف أنباء عن نشرها صواريخ عند الحدود الروسية بـ«التخمينات» </w:t>
      </w:r>
    </w:p>
    <w:p>
      <w:pPr>
        <w:pStyle w:val="Title"/>
      </w:pPr>
      <w:r>
        <w:t>99مقتل شخصين وإصابة 8 في انفجار بمصنع كيماويات في الصين</w:t>
      </w:r>
    </w:p>
    <w:p>
      <w:r>
        <w:br/>
        <w:t xml:space="preserve">12/02/2017 </w:t>
        <w:br/>
      </w:r>
    </w:p>
    <w:p>
      <w:r>
        <w:t>لقى شخصان مصرعهما وأصيب 8 آخرون في انفجار بمصنع للمواد الكيماوية في منطقة «شينجيانغ»، ذاتية الحكم، لقومية الويغور، بشمال غرب الصين.أخبار متعلقة</w:t>
        <w:br/>
        <w:t>ارتفاع حصيلة ضحايا انفجار منجم شمال الصين إلى 32 قتيلًاتأكيد وفاة 33 عاملا جراء انفجار بمنجم فحم في الصينمقتل 10 أشخاص وإصابة 157 إثر انفجار منزل شمال غرب الصين</w:t>
        <w:br/>
        <w:t>ووقع الانفجار قبل السابعة صباحا بتوقيت بكين، في معمل ييهوا للمواد الكيماوية في محافظة «تشانغجي هوي»، ذاتية الحكم. ونقلت وكالة «شينخوا» الصينية الرسمية عن لجنة مراقبة سلامة العمل المحلية قولها إن 3 من بين المصابين في حالة حرجة. ويجرى حاليا التحقيق لمعرفة ملابسات الحادث.</w:t>
      </w:r>
    </w:p>
    <w:p>
      <w:pPr>
        <w:pStyle w:val="Title"/>
      </w:pPr>
      <w:r>
        <w:t>100الصين تشجع الصناعات للانتقال لغرب البلاد لحماية البيئة</w:t>
      </w:r>
    </w:p>
    <w:p>
      <w:r>
        <w:br/>
        <w:t xml:space="preserve">26/12/2016 </w:t>
        <w:br/>
      </w:r>
    </w:p>
    <w:p>
      <w:r>
        <w:t>قالت الصين، في خطة جديدة للفترة من 2016 إلى 2020 تستهدف تطوير اقتصاد مناطقها الغربية، إنها ستشجع الصناعات التحويلية كثيفة العمالة على امتداد ساحلها الشرقي للانتقال إلى غرب البلاد.أخبار متعلقة</w:t>
        <w:br/>
        <w:t>اليابان: نراقب عن كثب حاملة طائرات صينيةالصين تقدم احتجاجًا لأمريكا بشأن تايوانتعديل الرسوم الجمركية على الصادرات والواردات في الصين</w:t>
        <w:br/>
        <w:t>وأقر مجلس الوزراء خطة لخمس سنوات تستهدف تنمية المناطق الغربية يوم الجمعة، وتم نشر إعلان بذلك على الموقع الرسمي للحكومة الصينية على الإنترنت في وقت متأخر يوم الأحد. واتجهت التنمية الاقتصادية السريعة خلال العقود الأربعة الأخيرة بشكل كبير إلى الساحل الشرقي للصين. وتسعى بكين إلى تصحيح الخلل، ليس فقط من خلال تعزيز النمو في المناطق الغربية الهامة سياسيا والغنية أيضا بموارد الطاقة مثل شينجيانغ ويوننان، لكنها تريد أيضا أن تخفف الضغوط البيئية على المناطق الشرقية، بما في ذلك نهر يانغتسي ودلتا نهر اللؤلؤ. وقال رئيس مجلس الدولة، لي كه تشيانغ، الذي رأس اجتماعا لمجلس الوزراء، إن الصين ستواصل تنفيذ الإجراءات التي تهدف لتقليص العبء الضريبي على غرب البلاد لخفض تكلفة القيام بالأعمال التجارية. وأضاف أيضا أنه يتعين على غرب البلاد تعزيز أنواع جديدة من التصنيع وصب الاهتمام على حماية البيئة، لا سيما فيما يتعلق بإمدادات المياه الشحيحة التي عرقلت التنمية في مناطق كثيرة هناك.</w:t>
      </w:r>
    </w:p>
    <w:p>
      <w:pPr>
        <w:pStyle w:val="Title"/>
      </w:pPr>
      <w:r>
        <w:t>101زلزال بقوة 6.1 ريختر يضرب إقليم شينجيانغ بالصين</w:t>
      </w:r>
    </w:p>
    <w:p>
      <w:r>
        <w:br/>
        <w:t xml:space="preserve">08/12/2016 </w:t>
        <w:br/>
      </w:r>
    </w:p>
    <w:p>
      <w:r>
        <w:t>قالت هيئة المسح الجيولوجي الأمريكية، إن زلزالا بقوة 6.1 درجة هز منطقة شينجيانغ بأقصى غرب الصين، اليوم الخميس.أخبار متعلقة</w:t>
        <w:br/>
        <w:t>آلاف الإندونيسيين يحتمون بالمساجد والمباني الحكومية بعد الزلزالارتفاع حصيلة زلزال إندونيسيا إلى 97 قتيلًاارتفاع ضحايا زلزال إندونيسيا إلى 25 قتيلا</w:t>
        <w:br/>
        <w:t xml:space="preserve">ولم ترد تقارير بعد عن وقوع تلفيات أو سقوط قتلى أو جرحى من جراء الزلزال، الذي وقع على مسافة 51 كيلومترا إلى الجنوب من مدينة شايتزي، على عمق 55 كيلومترا.  </w:t>
      </w:r>
    </w:p>
    <w:p>
      <w:pPr>
        <w:pStyle w:val="Title"/>
      </w:pPr>
      <w:r>
        <w:t xml:space="preserve">102مسؤول صيني: التطرف الديني يمتد داخل بلادنا.. وعلى الدعاة المسلمين أن يكونوا «خط الدفاع» </w:t>
      </w:r>
    </w:p>
    <w:p>
      <w:r>
        <w:br/>
        <w:t xml:space="preserve">29/11/2016 </w:t>
        <w:br/>
      </w:r>
    </w:p>
    <w:p>
      <w:r>
        <w:t>قال أكبر مسؤول صيني عن الشؤون الدينية، إن التطرف الديني بدأ يمتد من إقليم شينجيانغ إلى داخل الصين، فيما تضع الحكومة الإقليم منذ فترة في صدارة جهودها لمحاربة إسلاميين انفصاليين.أخبار متعلقة</w:t>
        <w:br/>
        <w:t>رئيس الفلبين: مستعدون للتعاون مع روسيا والصين من أجل السلم الدوليمسؤول صيني يؤكد رغبة بلاده في تعزيز تعاونها الأمني مع الجزائراليابان تدفع بمقاتلاتها الجوية بعد تحليق 6 طائرات حربية صينية فوق مضيق مياكو</w:t>
        <w:br/>
        <w:t>وتقول الصين، إنها تواجه تهديدا خطيرا من متشددين إسلاميين في إقليم شينجيانغ الذي يقع على الحدود مع وسط آسيا وأفغانستان وباكستان، وهو موطن لأقلية الويجور المسلمة. ولقي المئات حتفهم في المنطقة خلال السنوات القليلة الماضية في أعمال عنف تلقي بكين بالمسؤولية فيها على متطرفين دينيين. وتفرض الحكومة ضوابط صارمة على الدين بدعوى محاربة التشدد والحفاظ على الاستقرار. وقال وانغ شوان، رئيس إدارة الشؤون الدينية في الصين للمؤتمر الوطني للرابطة الإسلامية الصينية، إن الفكر المتطرف يتسلل الآن إلى «المناطق الإقليمية الداخلية». وجاءت هذه التصريحات في مقال نشرته صحيفة تشاينا ديلي الرسمية يوم الاثنين. ولم تقدم الصحيفة تفاصيل عن الانتشار ولم تذكر أي أقاليم محددة لكنها نقلت عن وانغ قوله إنه يتعين على الدعاة المسلمين في الصين أن يكونوا «خط الدفاع» في محاربة التطرف، ويجب عليهم العمل «لهداية» أولئك الذين تأثروا بالتطرف. وقال «وانغ»، للرابطة يوم السبت: «يجب أن ندع المسلمين يعرفون الحدود بين الأنشطة الدينية المشروعة وغير المشروعة لتمكينهم من رفض الأنشطة غير المشروعة». وأضاف وفقا لرسالة منشورة على الموقع الإلكتروني لإدارة الشؤون الدينية في الصين، أنه يجب على البلاد «التعامل بشكل ملائم مع مسألة طائفة منهوان المسلمة» في إشارة إلى الصوفية الصينية. ويعيش في الصين نحو 21 مليون مسلم ويمثل الويجور جزءا منهم، وهناك مجموعات مسلمة أخرى مثل الهوي ينتشر أبناؤها في أرجاء الصين بما في ذلك منطقة نينغشيا في غرب البلاد وإقليم يونان في جنوب غرب البلاد. وكان الرئيس شي جين بينغ حث المسلمين الصينيين على مقاومة «التسلل» الديني غير المشروع. وامتدت الهجمات التي تربطها الحكومة بالتطرف الديني إلى خارج منطقة شينجيانغ في السنوات القليلة الماضية.</w:t>
      </w:r>
    </w:p>
    <w:p>
      <w:pPr>
        <w:pStyle w:val="Title"/>
      </w:pPr>
      <w:r>
        <w:t>103عواصف ثلجية تغلق مطار مدينة أورومتشي الصينية</w:t>
      </w:r>
    </w:p>
    <w:p>
      <w:r>
        <w:br/>
        <w:t xml:space="preserve">28/11/2016 </w:t>
        <w:br/>
      </w:r>
    </w:p>
    <w:p>
      <w:r>
        <w:t>تسببت العواصف الثلجية القوية في إغلاق مدرج المطار في مدينة أورومتشي، عاصمة منطقة شينجيانغ الويغورية ذاتية الحكم بشمال غربي الصين، الاثنين، ما أدى إلى تأجيل 42 رحلة جوية وإلغاء 8 رحلات أخرى.أخبار متعلقة</w:t>
        <w:br/>
        <w:t>عاصفة ثلجية تضرب شمال نيويورك وتتسبب في حوادث سيرعاصفة ثلجية تضرب ولايات أمريكيةرئيس «الأرصاد الجوية» يوضح حقيقة تعرض مصر لعاصفة ثلجية</w:t>
        <w:br/>
        <w:t>وقال مدير مركز العمليات بالمطار إن المنطقة شهدت عواصف ثلجية وضباباً متجمدًا في وقت مبكر من الصباح، ما أدى إلى تعليق الرحلات، وتأجل سفر أكثر من خمسة آلاف راكب. ووفقًا لما ذكرته وكالة الأنباء الرسمية الصينية، فقد تم تحويل أربع رحلات أخرى كانت متجهة إلى أورومتشي إلى مطار كاشغار في جنوب شينجيانج.</w:t>
      </w:r>
    </w:p>
    <w:p>
      <w:pPr>
        <w:pStyle w:val="Title"/>
      </w:pPr>
      <w:r>
        <w:t>104رئيس الصين: بكين فقدت صديقا عزيزا بوفاة رئيس أوزبكستان</w:t>
      </w:r>
    </w:p>
    <w:p>
      <w:r>
        <w:br/>
        <w:t xml:space="preserve">03/09/2016 </w:t>
        <w:br/>
      </w:r>
    </w:p>
    <w:p>
      <w:r>
        <w:t>قال الرئيس الصيني، شي جين بينغ، السبت، إن الصين فقدت«صديقا حقيقيا» بوفاة رئيس أوزبكستان إسلام كريموف وذلك في برقية عزاء لبلد يعتبره بكين شريكا مهما في حربها على الإرهاب.أخبار متعلقة</w:t>
        <w:br/>
        <w:t>إعصار «ليون روك» في الصين يتسبب في تشريد عشرات الآلافالصين تطالب كوريا الجنوبية باحترام مصالحها الأمنية</w:t>
        <w:br/>
        <w:t>وعمل كريموف، 78 عاما، رئيسا لتلك الجمهورية السوفيتية السابقة منذ استقلالها عن الاتحاد السوفيتي، ونُقل كريموف للمستشفى بعد إصابته بجلطة دماغية.وسيُدفن كريموف اليوم السبت في مدينة سمرقند مسقط رأسه . وتشعر الصين بقلق منذ فترة طويلة بشأن الصلات بين المتشددين الإسلاميين في آسيا الوسطى ومتشددين في بكين متهمين بتشجيع انفصال منطقة شينجيانغ الواقعة بغرب الصين. وقال شي في رسالة بعث بها إلى نجمة الله يولدوشيف القائم بأعمال الرئيس ونقلتها وزارة الخارجية الصينية إن كريموف قدم «مساهمات تاريخية» في نمو وإزدهار أوزبكستان. وأضاف شي«الرئيس كريموف كرس نفسه لفترة طويلة للتعاون الودي بين الصين وأوزبكستان وبذل جهودا مضنية لتطوير صداقة شاملة استراتيجية وزيادة الصداقة التقليدية بين الشعبين. «وفاة كريموف المؤسفة ليست خسارة كبيرة للشعب الأوزبكستاني فحسب وإنما تعني أيضا أن الشعب الصيني فقد صديقا حقيقيا.» وزار شي أوزبكستان في يونيو حيث قالت وسائل الإعلام الرسمية إن كلا من الدولتين وافقت على تعميق تعاونهما لمكافحة الإرهاب وضمان سلامة خطوط الأنابيب الممتدة إلى الصين من آسيا الوسطى والمهمة لأمن الطاقة في الصين.</w:t>
      </w:r>
    </w:p>
    <w:p>
      <w:pPr>
        <w:pStyle w:val="Title"/>
      </w:pPr>
      <w:r>
        <w:t>105الصين: لا يوجد تمييز ديني في شينجيانج قبل رمضان</w:t>
      </w:r>
    </w:p>
    <w:p>
      <w:r>
        <w:br/>
        <w:t xml:space="preserve">02/06/2016 </w:t>
        <w:br/>
      </w:r>
    </w:p>
    <w:p>
      <w:r>
        <w:t>قالت الحكومة الصينية إنه لا يوجد تمييز ديني في منطقة شينجيانج بغرب البلاد وإنه لن يكون هناك أي تدخل في أنشطة شهر رمضان رغم انتقادات من جماعات حقوقية.أخبار متعلقة</w:t>
        <w:br/>
        <w:t>الصين تستضيف أكبر معرض للفنان السويسري ألبرتو جياكوميتيالصين تخطط لمعايير صارمة و«بكين» تطبقها أولاًالصين تدعو للتهدئة في شبه الجزيرة الكورية</w:t>
        <w:br/>
        <w:t>ويعتبر شهر رمضان الذي يحل الأسبوع المقبل فترة حساسة في منطقة شينجيانغ حيث وقعت هجمات دامية سقط فيها مئات القتلى خلال الأعوام الأخيرة وانحت بكين باللوم على متشددين إسلاميين. وشددت السلطات في شينجيانغ في الماضي القيود على ممارسة أقلية الويجور العرقية للشعائر الإسلامية خلال شهر رمضان، وكانت هناك انتقادات لمنع أشخاص من ممارسة شعائر العبادة وإجبار مطاعم على أن تظل مفتوحة لإثناء المسلمين عن الصوم. وقال تورغان بيدا، رئيس إدارة الشؤون الدينية في إقليم شينجيانغ، والذي يغلب عليه الويجور ويحظى بالحكم الذاتي، «حتى الآن.. الموقف بالنسبة لحرية المعتقدات الدينية في شينجيانغ لا يٌقارن بأي فترة تاريخية في الماضي ولا يمكن لأي شخص يحترم الحقيقة إنكار ذلك». وأضاف «نحترم بشكل كامل المشاعر الدينية للمواطنين والاحتياجات المتعلقة بالمعتقدات، وعلى سبيل المثال خلال فترة رمضان سوف نعزز ضمان توافر الخدمات لكي نضمن أن يتمكن المواطنون أصحاب العقيدة من الصوم وتناول السحور وغيرها من الأنشطة الدينية والقيام بذلك بطريقة منظمة.»</w:t>
      </w:r>
    </w:p>
    <w:p>
      <w:pPr>
        <w:pStyle w:val="Title"/>
      </w:pPr>
      <w:r>
        <w:t>106الصين تطلق حملة للوحدة في منطقة شينجيانج المضطربة</w:t>
      </w:r>
    </w:p>
    <w:p>
      <w:r>
        <w:br/>
        <w:t xml:space="preserve">31/03/2016 </w:t>
        <w:br/>
      </w:r>
    </w:p>
    <w:p>
      <w:r>
        <w:t>بدأت السلطات في منطقة شينجيانج المضطربة بغرب الصين حملة للتشجيع على الوحدة العرقية بإطلاق دعوة لاحترام ثقافات الأقليات التي تعتبر المنطقة وطنًا لها بينما تعهدت بحملة أخرى على الإرهاب والنزعات الانفصالية.أخبار متعلقة</w:t>
        <w:br/>
        <w:t>رئيس الصين: اقتصادنا ينمو بوتيرة أبطأ من الماضيالصين تحذر تايوان من قانون جديد لتنظيم العلاقات عبر المضيقالسجن 12 عاماً لمسؤول صيني كبير لإدانته بالفساد</w:t>
        <w:br/>
        <w:t>وقتل المئات في اضطرابات في شينجيانج في السنوات القليلة الماضية خلال أعمال عنف تلقي الحكومة باللوم فيها على المتشددين الإسلاميين الذين يسعون لإقامة دولة مستقلة لأقلية الويغور تسمى تركستان الشرقية. وتقول جماعات حقوقية ومنفيون إن من بين المشاكل الرئيسية في شينجيانج القيود التي تفرضها الحكومة على ثقافة الويغور وعلى ممارستهم للشعائر الدينية ويشيرون إلى أن قلة فقط من أغلبية الهان التي تعيش وتعمل في المنطقة هي التي تحرص على التعرف على الويغور أو إقامة علاقات صداقة معهم. وأطلق تشانغ تشون شيان، رئيس الحزب الشيوعي في شينجيانغ، حملة «عام تقدم الوحدة العرقية» خلال اجتماع في أورومتشي عاصمة المنطقة. وقال في تصريحات بثتها صحيفة شينجيانج اليومية الرسمية: «حري بنا أن نحترم الاختلافات ونتعامل باحترام مع مشكلات العادات المختلفة، وأن نخلق مناخًا في المجتمع يحترم ثقافة وعادات المجموعات المختلفة». وأشار إلى وجود تقدم في مكافحة الإرهاب وفي تشجيع الجماعات العرقية المختلفة على العيش معًا، وفي الوقت نفسه أقر بزيادة وتيرة النزاعات العرقية وبأن الإرهاب ما زال مشكلة في بعض أجزاء شينجيانج، وتعهد «بحملة لا هوادة فيها» على الإرهاب والنزعات الانفصالية.</w:t>
      </w:r>
    </w:p>
    <w:p>
      <w:pPr>
        <w:pStyle w:val="Title"/>
      </w:pPr>
      <w:r>
        <w:t>107الشرطة الصينية تقتل 28 «إرهابيا» بعد هجوم على منجم للفحم</w:t>
      </w:r>
    </w:p>
    <w:p>
      <w:r>
        <w:br/>
        <w:t xml:space="preserve">20/11/2015 </w:t>
        <w:br/>
      </w:r>
    </w:p>
    <w:p>
      <w:r>
        <w:t>قالت الحكومة الاقليمية، الجمعة، إن قوات الأمن الصينية في منطقة شينجيانج في غرب البلاد قتلت 28 «إرهابيا» من جماعة متشددة نفذت هجوما على منجم للفحم في سبتمبر أيلول قتل فيه 16 شخصا.أخبار متعلقة</w:t>
        <w:br/>
        <w:t>شرطة ماليزيا تطارد سائحين صينيين تجردوا من ملابسهم على أحد شواطئهاالشرطة الصينية تعتقل 12 شخصا للاشتباه بهم في انفجاري تيانجينبكين: «الويجور» العائدون هاجموا الشرطة الصينية والتايلاندية</w:t>
        <w:br/>
        <w:t>ونقلت النبأ صحيفة شينجيانغ ديلي الرسمية وموقع انباء حكومة شينجيانغ على الإنترنت.</w:t>
      </w:r>
    </w:p>
    <w:p>
      <w:pPr>
        <w:pStyle w:val="Title"/>
      </w:pPr>
      <w:r>
        <w:t>108باكستان: مسلحون يهاجمون مطارًا صغيرًا ويقتلون مهندسين اثنين</w:t>
      </w:r>
    </w:p>
    <w:p>
      <w:r>
        <w:br/>
        <w:t xml:space="preserve">30/08/2015 </w:t>
        <w:br/>
      </w:r>
    </w:p>
    <w:p>
      <w:r>
        <w:t>قالت السلطات الباكستانية إن مسلحين اقتحموا مطارا نائيا في جنوب غرب باكستان المضطرب، قبل فجر الأحد، مما أدى إلى مقتل اثنين من المهندسين وتدمير نظام الرادار في المنشأة.أخبار متعلقة</w:t>
        <w:br/>
        <w:t>أوباما يدعو رئيس وزراء باكستان لزيارة البيت الأبيض في اكتوبر«رايس» تبحث هجمات المتشددين مع باكستانباكستان ترفض «الشروط المسبقة» الهندية للمفاوضات بين القادة الأمنيينمقتل 7 في حادثين مروريين في باكستان</w:t>
        <w:br/>
        <w:t>ولم تعلن أي جماعة على الفور مسؤوليتها عن الهجوم على مطار جيواني في إقليم بلوخستان الذي يحارب تمرد انفصاليين إلى جانب جماعات متشددة أخرى. ويقع المطار في منطقة جوادار بالاقليم والتي تضم ميناء استراتيجيا يحمل نفس الاسم ويمثل اهمية لممر اقتصادي مزمع بين الصين وباكستان يربط الميناء بمنطقة شينجيانغ بغرب الصين بتكلفة 46 مليار دولار. وقال المتحدث باسم حكومة الإقليم جان محمد بوليدي إن أكثر من عشرة رجال مسلحين على دراجات نارية شاركوا في الهجوم. وقال مسؤول كبير في شرطة الإقليم «دخلوا غرفة التحكم نحو الساعة الثالثة والنصف فجرا وأضرموا فيها النيران». وذكر أن رجلا قتل وأصيب آخر بينما خطف مهندس ثالث. وقالت الشرطة إنه عثر على جثة المهندس المخطوف في وقت لاحق في الجبال القريبة ظهر الأحد. ولا تسير رحلات إلى مطار جيواني منذ علقت الخطوط الدولية الباكستانية الرسمية الخدمات هناك منذ عدة أعوام. لكن مجموعة من العاملين في مجال الطيران المدني ظلوا يستخدمون أنظمة الرادار والملاحة الجوية لمساعدة الطائرات التي تعبر أجواء المنطقة. وفي وقت لاحق، قال مسؤول في هيئة الطيران المدني ان أنظمة احتياطية جاهزة للاستخدام بالفعل مما يعني عدم وجود أي تعطل لحركة النقل الجوي الدولي. كان مقاتلو طالبان الباكستانية قد شنوا هجوما خاطفا العام الماضي على المطار الدولي في كراتشي أكبر مدينة في باكستان مما أدى إلى مقتل 34 شخصا في معركة استمرت خمس ساعات قبل أن تقتل السلطات المتشددين.</w:t>
      </w:r>
    </w:p>
    <w:p>
      <w:pPr>
        <w:pStyle w:val="Title"/>
      </w:pPr>
      <w:r>
        <w:t>109دور السياسة في تغيير التوقيتات الزمنية للدول (تقرير)</w:t>
      </w:r>
    </w:p>
    <w:p>
      <w:r>
        <w:br/>
        <w:t xml:space="preserve">15/08/2015 </w:t>
        <w:br/>
      </w:r>
    </w:p>
    <w:p>
      <w:r>
        <w:t>نشر موقع هيئة الإذاعة البريطانية «بي بي سي»، تقريرًا حول بدء كوريا الشمالية العمل بتوقيت زمني خاص بها، ورأيها حول إمكانية أن تلعب السياسة دورًا في تغيير التوقيتات الزمنية للدول.أخبار متعلقة</w:t>
        <w:br/>
        <w:t xml:space="preserve">على خطى فنزويلا.. كوريا الشمالية تبدأ العمل بتوقيت زمني خاص بها 15 أغسطسكوريا الشمالية تتبنى مجددًا توقيتًا كان مطبقًا قبل الاحتلال اليابانيكوريا الشمالية تأخر توقيتها 30 دقيقة «نكاية باليابان» </w:t>
        <w:br/>
        <w:t>وبدأت كوريا الشمالية العمل بتوقيت زمني خاص بها باسم «توقيت بيونغيانغ»، في خطوة ذات دافع سياسي لمحو هيمنة الإمبراطورية اليابانية في السابق، لكنها ليست الدولة الوحيدة التي استخدمت تغيير التوقيت في معركة سياسية، فقد سبقتها دول أخرى في ذلك المجال في مناطق مختلفة حول العالم. وبدأ العمل بالتوقيت الجديد بتأخير الوقت ثلاثين دقيقة ابتداءًا من السبت. وبحسب «بي بي سي»، فإن اختيار تاريخ بدء العمل بهذا التوقيت جاء ليوافق الذكرى الـ70 لتحرر كوريا الشمالية من حكم الإمبراطورية اليابانية، كما يرى الكثيرون أنها خطوة لتقوية صورة الرئيس كيم جونغ أون. وقال البيان الذي صدر من الحكومة: «لقد ارتكب المحتلون اليابانيون الكثير من الجرائم التي لا تغتفر وحرمانها حتى من توقيتها الزمني الخاص بها». وأصبحت كوريا الشمالية أحدث دولة تنضم لقائمة طويلة ممن قرروا الخروج على قواعد الجغرافيا والتقاليد. ويقول روري ماكفوي، المسؤول بمرصد غرينتش الملكي: «لا يمكن رسم خطوط مستقيمة على الخريطة، وفرضها، الدول لها سلطة في اختيار توقيتاتها، وأحيانًا يصبح الأمر سياسيًا». وقال تقرير الـ«بي بي سي»، إن الكثيرين يروا أن «توقيت بيونغ يانغ خطوة لتقوية صورة الرئيس كيم جونغ أون». وأضاف التقرير، أنه جرى تقسيم العالم إلى 24 منطقة زمنية، لكن فعليًا، أصبح تنظيم التوقيت العالمي أكثر تعقيدًا، إذ كانت السياسة هي الدافع الرئيسي وراء تقسيم العالم إلى المزيد من المناطق الزمنية التي تم الاتفاق عليها في الأصل، ووصل عدد المناطق الزمنية حول العالم إلى 40 منطقة، ولا تلتزم الكثير من الدول بضبط ساعاتها بحسب التوقيت العالمي، فهو أمر تطوعي. وتمتد الصين على مساحة 5 آلاف كيلومتر، ومقسمة إلى 5 مناطق زمنية، لكن الحكومة تبقي البلاد تحت توقيت واحد، هو توقيت بكين. ويعرف توقيت بكين بـ «التوقيت الصيني»، واستحدث عام 1949 لتقوية الوحدة الوطنية في الفترة الأولى لحكم الحزب الشيوعي. ومنذ العمل بهذا التوقيت، تشهد بعض المدن في غرب الصين نهار مظلم، وغروب الشديد في وقت متأخر للغاية، ولكن إقليم شينجيانغ اتخذ توقيتا غير رسمي خاص به، بفرق ساعتين عن التوقيت الصيني، كرسالة واضحة للحكومة المركزية. وتتشارك كل مناطق الهند المترامية في منطقة زمنية واحدة، استحدثت بعد الاستقلال، وكانت الهند مقسمة إلى منطقتين زمنيتين تحت الحكم البريطاني، لذا كان توحيدها طريقة لكسر الربط بالتاريخ الاستعماري، وعمليا، يعني هذا التوقيت أن من يعيشون في أقصى غرب البلاد يشهدون شروق الشمس قبل من يعيشون في شرقها بـ 90 دقيقة، إلا أن ساعاتهم تُظهر نفس الوقت. وبحسب التقرير، فإن روسيا تعتبر مثالا معبرًا عن استخدام تغيير الوقت لغرض سياسي، إذ أضافت وقللت من مناطقها الزمنية لمرات عدة، والبلاد حاليًا مقسمة إلى 11 قسما، بشكل يفوق أي دولة أخرى في العالم.</w:t>
      </w:r>
    </w:p>
    <w:p>
      <w:pPr>
        <w:pStyle w:val="Title"/>
      </w:pPr>
      <w:r>
        <w:t>110وسائل إعلام رسمية: شرطة الصين تقتل ثلاثة مسلحين من شينجيانغ</w:t>
      </w:r>
    </w:p>
    <w:p>
      <w:r>
        <w:br/>
        <w:t xml:space="preserve">14/07/2015 </w:t>
        <w:br/>
      </w:r>
    </w:p>
    <w:p>
      <w:r>
        <w:t>ذكرت وسائل إعلام رسمية أن الشرطة الصينية في مدينة شنيانغ بشمال شرق الصين قتلت بالرصاص ثلاثة مسلحين يحملون سكاكين من منطقة شينجيانغ المضطربة واصابت آخر يوم الاثنين.أخبار متعلقة</w:t>
        <w:br/>
        <w:t>الصين: 75% من المدن لم تحقق مستوى «جودة الهواء»</w:t>
        <w:br/>
        <w:t>وقال مكتب الأمن العام في شنيانغ على مدونته المصغرة الرسمية على موقع ويبو "عندما كانت الشرطة تلاحق إرهابيين مشتبها بهم قاوم أربعة من الإرهابيين يحملون سكاكين الاعتقال، أطلقت الشرطة النار فقط بعدما تجاهل الإرهابيون التحذيرات." وأضاف البيان أنه لم يصب أحد من المدنيين في الواقعة دون تقديم أي تفاصيل. وذكرت وسائل الإعلام الرسمية نقلا عن حكومة إقليم لياونينغ أن المسلحين قتلوا بعد ظهر يوم الاثنين عندما حاولت الشرطة دخول منزل خلال مداهمة</w:t>
      </w:r>
    </w:p>
    <w:p>
      <w:pPr>
        <w:pStyle w:val="Title"/>
      </w:pPr>
      <w:r>
        <w:t>111الصين: مقتل شخص وإصابة 12 في هجوم بسكين في سوق</w:t>
      </w:r>
    </w:p>
    <w:p>
      <w:r>
        <w:br/>
        <w:t xml:space="preserve">11/07/2015 </w:t>
        <w:br/>
      </w:r>
    </w:p>
    <w:p>
      <w:r>
        <w:t>قالت وكالة أنباء الصين الجديدة، «شينخوا»، إن رجلا يحمل سكينا طعن امرأة حتى الموت وأصاب 12 شخصا آخرين في مدينة شينجين، السبت، في أحدث سلسلة من الهجمات التي أثارت المخاوف في المدينة.أخبار متعلقة</w:t>
        <w:br/>
        <w:t>رئيس وزراء اليابان يدرس زيارة الصين لإصلاح العلاقات المتوترةالاتحاد الأوروبي ينتقد ترحيل تايلاند لعدد من أتراك الويجور للصينالسلطات الصينية تحقق مع جنرال سابق في الجيش بتهمة الفسادإجلاء أكثر من 865 ألف شخص بشرق الصين استعدادًا لإعصار «تشان-هوم»</w:t>
        <w:br/>
        <w:t>وذكرت الشرطة أن المصابين في حالة مستقرة في المستشفى. ونقلت شينخوا عن صحيفة «ساوث ميتروبوليتان ديلي» قولها إنه بدا أن الهجوم، الذي نفذه رجل يبلغ من العمر 32 عاما، سببه خلاف زوجين. وزادت المخاوف العامة من الهجمات بسكاكين في الصين بسبب سلسلة من الأحداث بينها طعن جماعي في محطة قطار، في مارس 2014، في مدينة كونمينغ تسبب في مقتل 31 شخصا. وألقت السلطات باللوم في هذا الهجوم على متشددين إنفصاليين من إقليم شينجيانغ الغربي المضطرب.</w:t>
      </w:r>
    </w:p>
    <w:p>
      <w:pPr>
        <w:pStyle w:val="Title"/>
      </w:pPr>
      <w:r>
        <w:t>112داود أوغلو يؤكد إمكانية التحالف مع «الشعب الجمهوري» أو «الحركة القومية»</w:t>
      </w:r>
    </w:p>
    <w:p>
      <w:r>
        <w:br/>
        <w:t xml:space="preserve">10/07/2015 </w:t>
        <w:br/>
      </w:r>
    </w:p>
    <w:p>
      <w:r>
        <w:t>أوضح رئيس الوزراء التركي، أحمد داود أوغلو، أن المشاورات في أوساط حزب «العدالة والتنمية» الذي يتزعمه، أظهرت امكانية تشكيل حكومة ائتلافية مع حزب «الشعب الجمهوري» أو «الحركة القومية».أخبار متعلقة</w:t>
        <w:br/>
        <w:t>انتقادات لتأخر تشكيل الحكومة التركية بسبب التهديد بقنبلة.. طائرة تركية تهبط اضطرايا في مطار «دلهي»الصين تحذر رعاياها من السفر إلى تركيا صحيفة: الجيش التركي يدعو إلى اجتماع لبحث إمكانية التوغل البري في سوريامصادر عسكرية تركية تنفي استدعاء قادة الوحدات الحدودية لرئاسة الأركان</w:t>
        <w:br/>
        <w:t>جاء ذلك في مؤتمر صحفي بمطار أتاتورك في إسطنبول، قبيل مغادرته، إلى البوسنة والهرسك، حيث قال داود أوغلو: «أجرينا مشاورتنا في هيئات الحزب ومؤسساته، والقاعدة الشعبية، وبرزت قناعة حول امكانية تشكيل حكومة ائتلافية مع حزب (الشعب الجمهوري) أو حزب (الحركة القومية)، وسنلتقي الأحزاب الثلاثة، الحزبان المذكوران وحزب الشعوب الديمقراطي، لكننا سنسعى للخروج بنتيجة عبر تركيز المفاوضات على هذين الحزبين». ولفت داود أوغلو أنه يخطط للقاء زعيم «الشعب الجمهوري»، الاثنين المقبل، ورئيس «الحركة القومية»، الثلاثاء، وزعيم «الشعوب الديمقراطي»، الأربعاء، مشيرا إلى امكانية حدوث تغييرات في المواعيد. وذكر داود أوغلو أنه «مايزال يحافظ على إيمانه بإمكانية تشكيل حكومة ائتلافية متينة جدا، في حال الابتعاد عن ردود الفعل العاطفية، والمواقف الانفعالية». وقالت مصادر إن «داود أوغلو سيلتقي زعيم حزب (الشعب الجمهوري)، كمال قليجدار أوغلو، في الساعة الثانية بالتوقيت المحلي بعد ظهر الاثنين المقبل». وفيما يتعلق بالهجوم الذي تعرضت له القنصلية التايلاندية في اسطنبول من قبل محتجين غاضبين، على خلفية قرار تايلاند بإعادة مجموعة (90 شخصا) من اللاجئين الأويغور إلى الصين، أكد داود أوغلو انه مهما كان نوع الخلافات، فلا ينبغي أن ينعكس ذلك على البعثات الدبلوماسية. وأشار داود أوغلو أن السفراء والدبلوماسيون، والسواح الأجانب هم «ضيوف أعزاء في بلادنا»، منوها بأن قنوات التواصل مفتوحة بين تركيا وكل من تايلاند والصين، وأن أنقرة تعرب عن مواقفها للجهات المعنية. ودعا داود أوغلو المواطنين الأتراك إلى عدم الانجرار لعمليات التحريض، مشيرا أن الاعتداء على القنصلية التايلاندية، ومحاولات الاعتداء التي طالت سواحا كوريين( ظنا أنهم صينيون)، تتعارض مع ثقافة المجتمع التركي، والأعراف السياسية والدبلوماسية. تجدر الإشارة إلى أن السلطات الصينية تُتهم بممارسة ضغوط على أتراك الأويغور في إقليم «تركستان الشرقية»، والذي يعرف أيضا باسم «شينجيانغ» وتسيطر عليه الصين منذ العام 1949. يذكر أن الأنباء حول حظر الصين الصيام على الموظفين والطلاب والمدرسين في «تركستان الشرقية»، طوال شهر رمضان الحالي، تسببت بموجة من الاحتجاجات في تركيا.</w:t>
      </w:r>
    </w:p>
    <w:p>
      <w:pPr>
        <w:pStyle w:val="Title"/>
      </w:pPr>
      <w:r>
        <w:t xml:space="preserve">113الصين تحذر رعاياها من السفر إلى تركيا </w:t>
      </w:r>
    </w:p>
    <w:p>
      <w:r>
        <w:br/>
        <w:t xml:space="preserve">05/07/2015 </w:t>
        <w:br/>
      </w:r>
    </w:p>
    <w:p>
      <w:r>
        <w:t>طالبت الصين مواطنيها المسافرين إلى تركيا بتوخي الحذر من الاحتجاجات المناهضة لبكين، وقالت إن بعض السياح الصينيين «تعرضوا لهجمات ومضايقات» في الآونة الأخيرة.أخبار متعلقة</w:t>
        <w:br/>
        <w:t>الصين «تطمس» هوية الإيجور المسلمينالصين تفرض قيودًا على صوم مسلمي «الإيجور».. وتجبر طلابًا على الإفطارالشرطة الصينية تعتقل مفكرًا بارزًا من طائفة «الإيجور»</w:t>
        <w:br/>
        <w:t xml:space="preserve">ونشر التحذير على موقع وزارة الخارجية على الإنترنت، الأحد، وقال إنه في الآونة الأخيرة كانت هناك «عدة» مظاهرات في تركيا تستهدف الحكومة الصينية. وتأزمت العلاقات بين تركيا والصين في الآونة الأخيرة بشأن معاملة مسلمي الإيجور في منطقة شينجيانغ بأقصى غرب الصين، بعد أن أفادت أنباء بأن السلطات الصينية منعتهم من العبادة والصيام خلال شهر رمضان. وتمثل معاملة الإيجور في الصين مسألة مهمة لكثير من الأتراك ممن يرون انهم يشاركونهم في خلفية ثقافية ودينية مشتركة. وتعهدت تركيا الجمعة الماضية، بأن تظل أبوابها مفتوحة لأبناء عرق الإيجور ممن يفرون هربا من الاضطهاد. وقالت صحيفة «حريت» التركية إن مجموعة محدودة من الأشخاص هاجمتفي الاسبوع الماضي مطعما صينيا في حي توب خانة السياحي بإسطنبول وهشموا النوافذ، وأحرق بعض المحتجين علم الصين.  </w:t>
      </w:r>
    </w:p>
    <w:p>
      <w:pPr>
        <w:pStyle w:val="Title"/>
      </w:pPr>
      <w:r>
        <w:t>114رئاسة الشؤون الدينية التركية: حظر الصيام في تركستان الشرقية أمر غير مقبول</w:t>
      </w:r>
    </w:p>
    <w:p>
      <w:r>
        <w:br/>
        <w:t xml:space="preserve">05/07/2015 </w:t>
        <w:br/>
      </w:r>
    </w:p>
    <w:p>
      <w:r>
        <w:t>اعتبر رئيس الشؤون الدينية التركية، محمد كورماز، أن «حظر أو تقييد عبادة كالصيام في هذا العصر، في أي مكان من العالم، أمر غير مقبول، كائنًا ما كانت الأسباب والحجج».أخبار متعلقة</w:t>
        <w:br/>
        <w:t>سفير الصين بالقاهرة ينفي منع مسلمي «الإيجور» من الصيام«اسألني لماذا أنت صائم».. فكرة لشباب مسلم بالنمسا للتعريف بالصياماتحاد جدة يؤجل معسكر إيطاليا من أجل الصيام</w:t>
        <w:br/>
        <w:t>وقال كورماز، في تصريح، الأحد، إنه يتابع عن كثب حظر الصيام المفروض على مسلمي الأويغور (أتراك)، والهوي (صينيون)، في إقليم تركستان الشرقية (شينجيانغ) بالصين، مشيراً إلى أنه نقل إلى بكين، عن طريق سفيرها لدى أنقرة، قلق رئاسة الشؤون الدينية، وأسف الشعب التركي إزاء ما حدث. وأعرب كورماز عن أسفه لدى سماعه أن «الحظر يشمل الطلاب والمعلمين والموظفين فقط، بحجج غريبة جدًّا لا يمكن أن يقبلها أحد، وهي أن الصيام يؤثر سلبًا على صحة الشباب، وعلى أداء الموظفين في العمل»، قائلاً إن حظر أو تقييد عبادة كالصيام في هذا العصر، في أي مكان من العالم، أمر غير مقبول، كائنًا ما كانت الأسباب والحجج». ولفت إلى أن جهود رئاسة الشؤون الدينية ستستمر في مواجهة الممارسات الصينية ضد المسلمين، معربًا عن اعتقاده أن «كفة الحكمة هي التي سترجح، ويتم العدول عن هذا الخطأ في أسرع وقت».</w:t>
      </w:r>
    </w:p>
    <w:p>
      <w:pPr>
        <w:pStyle w:val="Title"/>
      </w:pPr>
      <w:r>
        <w:t>115زلزال بقوة 6.5 درجة يضرب إقليم شينجيانغ الصينى</w:t>
      </w:r>
    </w:p>
    <w:p>
      <w:r>
        <w:br/>
        <w:t xml:space="preserve">03/07/2015 </w:t>
        <w:br/>
      </w:r>
    </w:p>
    <w:p>
      <w:r>
        <w:t>ضرب زلزال بقوة 6.5 درجة على مقياس ريختر منطقة بيشان بمحافظة هوتان فى إقليم شينجيانغ الذي يتمتع بحكم ذاتي وتقطنه أقلية اليوغور ذات الغالبية المسلمة بشمال غرب الصين فى حوالي الساعة التاسعة من صباح الجمعة بتوقيت بكين، وفقا لما أعلنه المركز الصينى لشبكات الزلازل.أخبار متعلقة</w:t>
        <w:br/>
        <w:t xml:space="preserve">زلزال يضرب جنوب العقبة في الأردن بقوة 5.2 ريخترزلزال قوته 5.6 درجة يضرب ألاسكا بالقرب من إنكوراج الأمريكيةزلزال بقوة 4.5 درجة يضرب جنوب شرقي تركيا </w:t>
        <w:br/>
        <w:t>وذكرت وكالة الأنباء الصينية الرسمية «شينخوا» أن مركز الزلزال كان على عمق 10 كم وأنه وقع عند التقاء خط العرض 37.6 درجة شمالا وخط الطول 78.2 درجة شرقا. ولم ترد بعد أى أنباء عن وجود أي خسائر مادية أو بشرية ناجمة عن الزلزال.</w:t>
      </w:r>
    </w:p>
    <w:p>
      <w:pPr>
        <w:pStyle w:val="Title"/>
      </w:pPr>
      <w:r>
        <w:t>116تركيا تحتج لدى الصين لفرضها قيودا على العبادة والصوم على مسلميها</w:t>
      </w:r>
    </w:p>
    <w:p>
      <w:r>
        <w:br/>
        <w:t xml:space="preserve">30/06/2015 </w:t>
        <w:br/>
      </w:r>
    </w:p>
    <w:p>
      <w:r>
        <w:t>قالت وزارة الخارجية التركية، الثلاثاء، أن الحكومة أبلغت بكين بقلقها من التقارير التي تحدثت عن منع أقلية الويغور المسلمة من ممارسة الشعائر الدينية والصيام خلال شهر رمضان في منطقة شينجيانغ في أقصى غرب البلاد.أخبار متعلقة</w:t>
        <w:br/>
        <w:t>الصين: الحكم على مفكر بارز من الأويجور بالسجن المؤبدتأجيل الحكم في قضية الأويجوري «توهتي» المتهم بالانفصالية في الصينمفكر أويجوري في الصين ينفى تهمة الانفصال</w:t>
        <w:br/>
        <w:t>وفي وقت سابق من هذا الشهر شددت بعض الحكومات المحلية في شينجيانغ القيود على الويغور قبل رمضان بما في ذلك فرض قيود على الصوم. وقالت وزارة الخارجية التركية في بيان «أبلغنا قلقنا العميق حيال هذه التقارير للسفير الصيني في أنقرة.» ويعتبر شهر رمضان فترة حساسة في شينجيانغ نتيجة زيادة الهجمات التي تتهم الصين إسلاميين متشددين بتنفيذها في السنوات الثلاث الماضية وأسفرت عن مقتل المئات. وفي وقت سابق هذا الشهر نشرت وسائل الإعلام الرسمية والمواقع الإلكترونية الحكومية في شينجيانغ أخبارا وإخطارات رسمية تطلب من أعضاء الحزب والموظفين الحكوميين والطلاب والمعلمين على وجه الخصوص عدم الاحتفال برمضان.</w:t>
      </w:r>
    </w:p>
    <w:p>
      <w:pPr>
        <w:pStyle w:val="Title"/>
      </w:pPr>
      <w:r>
        <w:t xml:space="preserve">117الصين تواصل حظر الصوم على شرائح واسعة في «تركستان الشرقية» </w:t>
      </w:r>
    </w:p>
    <w:p>
      <w:r>
        <w:br/>
        <w:t xml:space="preserve">19/06/2015 </w:t>
        <w:br/>
      </w:r>
    </w:p>
    <w:p>
      <w:r>
        <w:t>حظرت السلطات الصينية الصيام على الموظفين والطلاب والمدرسين طوال شهر رمضان في «تركستان الشرقية»، (إقليم شينجيانغ- أويغور ذاتي الحكم)، على غرار رمضان الماضي.أخبار متعلقة</w:t>
        <w:br/>
        <w:t>«كيري» يطالب بإطلاق سراح مثقف إيجوري معتقل في الصينالصين «تطمس» هوية الإيجور المسلمينالصين تفرض قيودًا على صوم مسلمي «الإيجور».. وتجبر طلابًا على الإفطارماليزيا تحتجز 155 من الإيجور غالبيتهم أطفال</w:t>
        <w:br/>
        <w:t>وذكرت صحيفة «ساوث تشاينا مورنينغ» أن السلطات أمرت بفتح المطاعم في المنطقة خلال رمضان، حيث أرسلت دائرة الأغذية والأدوية تعميما بهذا الخصوص. بدورها، حذرت مديريات التربية والتعليم في الإقليم الطلاب من الصوم في رمضان، وحظرت عليهم ارتياد المساجد والمشاركة في نشاطات دينية، وبحسب بعض الأنباء التي تناقلتها الصحافة الصينية شمل حظر الصوم أسر موظفي الدولة في بعض مناطق تركستان الشرقية. وتزيد القيود المفروضة شدة الاحتقان لدى مسلمي المنطقة، فيما تشدد السلطات التدابير الأمنية في الأماكن التي يقطنها المسلمون بكثافة خلال رمضان. يذكر أن الصين تضم 10 أقليات مسلمة من أصل 56 أقلية إثنية في البلاد، حيث يعيش الهوي ( مسلمون صينيون)، والأويغور، والقرغيز، والكازاخ، والطاجيك، والتتار، والأوزبك، والسالار، والباوان، والدونغشيانغ، بكثافة في شمال الصين وشمال غربي البلاد عموما.</w:t>
      </w:r>
    </w:p>
    <w:p>
      <w:pPr>
        <w:pStyle w:val="Title"/>
      </w:pPr>
      <w:r>
        <w:t xml:space="preserve">118الشرطة الصينية تقتل رجلا مسلما في محطة للقطارات </w:t>
      </w:r>
    </w:p>
    <w:p>
      <w:r>
        <w:br/>
        <w:t xml:space="preserve">17/06/2015 </w:t>
        <w:br/>
      </w:r>
    </w:p>
    <w:p>
      <w:r>
        <w:t>قالت الشرطة الصينية، الأربعاء، إنها أصابت رجلا من عرق الإيجور المسلمين، بالرصاص في محطة للقطارات بمدينة شيان في شمال غرب البلاد بعد أن دخل في طابور للتذاكر وفييده قرميد وإنه توفي متأثرا بجروحه في المستشفى.أخبار متعلقة</w:t>
        <w:br/>
        <w:t>الصين تفرض قيودًا على صوم مسلمي «الإيجور».. وتجبر طلابًا على الإفطارالشرطة الصينية تعتقل مفكرًا بارزًا من طائفة «الإيجور»ماليزيا تحتجز 155 من الإيجور غالبيتهم أطفال</w:t>
        <w:br/>
        <w:t>وتزايدت الحساسية من الأمن في محطات السكك الحديدية في الصين، عقب سلسلة من الحوادث، من بينها طعن جماعي في محطة للقطارات العام الماضي بمدينة كونمينغ في جنوب غرب الصين، مما أسفر عن مقتل 31 شخصا. وقالت السلطات إن انفصاليين متشددين من منطقة شينجيانغ الواقعة أقصى غرب الصين وهي موطن الإيجور المسلمين نفذوا الهجوم. وفي بيان مقتضب على مدونتها الرسمية قالت شرطة السكك الحديدية في شيان إن رجلا من الإيجور يحمل قرميدا «اقتحم» صفا من الناس ينتظرون شراء التذاكر في حوالي الساعة السادسة صباحا.</w:t>
      </w:r>
    </w:p>
    <w:p>
      <w:pPr>
        <w:pStyle w:val="Title"/>
      </w:pPr>
      <w:r>
        <w:t>119الصين: كتلة جليدية تشرد 60 عائلة وتدمر عشرات المنازل</w:t>
      </w:r>
    </w:p>
    <w:p>
      <w:r>
        <w:br/>
        <w:t xml:space="preserve">17/05/2015 </w:t>
        <w:br/>
      </w:r>
    </w:p>
    <w:p>
      <w:r>
        <w:t>صرحت السلطات المحلية الصينية، الأحد، بأن انهيار إحدى الكتل الجليدية الضخمة اكتسح عشرات من المنازل ومئات من الهكتارات من المراعي الخضراء في إقليم شينجيانغ في شمال غربي الصين.أخبار متعلقة</w:t>
        <w:br/>
        <w:t>نجاة «متزحلق» بعد «10 ساعات دفن» تحت الجليددراسة: تزايد انحسار الأرصفة الجليدية بالقارة القطبية الجنوبيةانخفاض مستوى الجليد الساحلي في القطبين لأدنى مستوى منذ 1979</w:t>
        <w:br/>
        <w:t>وقالت السلطات- في بيان رسمي- «إنه تم تهجير 60 عائلة بعد أن شردتهم تلك الكارثة التي لم ينتج عنها أية ضحايا بين المواطنين المحليين ولكنها تسببت في مقتل مائة رأس من الماشية. وقال فريق من الباحثين من الأكاديمية الصينية للعلوم الذين تم إرسالهم إلى المنطقة للبحث في أسبابها إن السبب في سقوط تلك الكتلة الجليدية التي بلغ طولها 20 كم وعرضها واحد كم هو التغير المناخي.</w:t>
      </w:r>
    </w:p>
    <w:p>
      <w:pPr>
        <w:pStyle w:val="Title"/>
      </w:pPr>
      <w:r>
        <w:t>120الصين: الشرطة تقتل امرأتين مسلمتين من الأيجور جنوبي البلاد</w:t>
      </w:r>
    </w:p>
    <w:p>
      <w:r>
        <w:br/>
        <w:t xml:space="preserve">15/03/2015 </w:t>
        <w:br/>
      </w:r>
    </w:p>
    <w:p>
      <w:r>
        <w:t>كشفت صحيفة «ساوث تشاينا مورنينغ بوست» في هونغ كونغ، الأحد، عن عملية نفذتها الشرطة الصينية، في 6 مارس الجاري، قتلت خلالها امرأتين من أصول أويجورية، إثر مقاومتهما محاولة القبض عليهما، في قرية تابعة لمدينة «غوانغ جو» جنوبي البلاد.أخبار متعلقة</w:t>
        <w:br/>
        <w:t xml:space="preserve">النمسا: «داعش» لا تمثل الإسلام ولا العرببلجيكا: عزل السجناء ممن قد يقنعوا زملائهم بـ«التطرف الإسلامي»الغرفة الثانية بالبرلمان النمساوي توافق على قانون «الإسلام الجديد»«التعاون الإسلامي»: برنامج مكثف في الولايات المتحدة لحشد الدعم لقضية «الروهينجيا» </w:t>
        <w:br/>
        <w:t>وحسب خبر أوردته الصحيفة، فإن الشرطة نفذت عملية مداهمة للقرية، قبيل ساعات من هجوم بالسلاح الأبيض، وقع في محطة قطار بالمدينة، وأسفر عن جرح 13 شخصًا، فيما تمكنت قوات الأمن من قتل أحد المهاجمَين واعتقال الآخر. وذكرت الصحيفة أن الشرطة الصينية ألقت القبض، خلال المداهمة، على عشرة مواطنين من أصول أويغورية، في حين أطلقت النار على امرأتين أثتاء مقاومتهما، ما أدى إلى مقتلهما. وتوسع الحكومة الصينية في الآونة الأخيرة من التدابير الأمنية المتخذة في مختلف أنحاء البلاد، خاصة في إقليم تركستان الشرقية (شينجيانغ) ذو الأغلبية الأويجورية المسلمة، تحت غطاء ما تسميه «مكافحة الإرهاب».</w:t>
      </w:r>
    </w:p>
    <w:p>
      <w:pPr>
        <w:pStyle w:val="Title"/>
      </w:pPr>
      <w:r>
        <w:t>121«ديلي ميل»: مسلمون صينيون سافروا للانضمام إلى «داعش»</w:t>
      </w:r>
    </w:p>
    <w:p>
      <w:r>
        <w:br/>
        <w:t xml:space="preserve">11/03/2015 </w:t>
        <w:br/>
      </w:r>
    </w:p>
    <w:p>
      <w:r>
        <w:t>صرح مسؤولون صينيون من الحزب الشيوعي بأن مسلمين من غرب البلاد سافروا إلى سوريا والعراق للانضمام إلى صفوف تنظيم «داعش» قبل العودة للمشاركة في مؤامرات تحاك ضد الحكم الشيوعي.أخبار متعلقة</w:t>
        <w:br/>
        <w:t>غلق موقع «خلافة بوك» التابع لـ«داعش» بعد يوم من إطلاقهمسؤولون إسرائيليون عن فيديو «جاسوس داعش»: لا نستطيع تأكيد صحته هيئة الثورة السورية: مقتل 60 في اشتباكات بين القوات الكردية و«داعش» بالحسكةبالفيديو.. مترجم «داعش» يكشف سر هدوء الضحايا</w:t>
        <w:br/>
        <w:t>ونقلت صحيفة «ديلي ميل» البريطانية عن السلطات في شينجيانغ قولها إنها «تخطط لتعزيز الحملة ضد الإرهاب والتطرف في المنطقة، التي تعد موطنا للأقلية الصينية المسلمة (اليوغور) التي يريد فصيل منها أن يكون له دولة مستقلة». وأشارت الصحيفة إلى أن المسؤولين لم يقدموا تفاصيل إضافية تدعم ما يقولونه، رغم أن صحيفة «جلوبال تايمز» التابعة للحزب الشيوعي الحاكم، ذكرت في ديسمبر الماضي أن حوالي 300 صيني يقاتلون جنبا إلى جنب مع تنظيم (داعش). وقال تشانج تشون شيان، الأمين العام للحزب الشيوعي الصيني في منطقة شينجيانغ، الواقعة على الحدود مع أفغانستان وباكستان، الثلاثاء: «هناك بعضا من (اليوغور) فروا إلى الخارج وانضموا إلى صفوف (داعش)، ووجدنا أيضا أن بعضا من الذين قاتلوا، عادوا إلى شينجيانغ للمشاركة في مؤامرات إرهابية». وأشارت الصحيفة إلى أن الصين أعربت في السابق عن مخاوف بشأن صعود «داعش»، خوفا من تزايد الاضطرابات والعنف في شينجيانغ، حيث يسعى البعض إلى إقامة دولة مستقلة تسمى تركستان الشرقية. وقد شهدت شينجيانغ أحداث عنف متكررة بسبب شعور المسلمين «اليوغور» بالاستياء والغضب من الحكم القمعي للحكومة الصينية.</w:t>
      </w:r>
    </w:p>
    <w:p>
      <w:pPr>
        <w:pStyle w:val="Title"/>
      </w:pPr>
      <w:r>
        <w:t>122الصين تعد بالتعاون مع الجهود الدولية لـ«مكافحة الإرهاب»</w:t>
      </w:r>
    </w:p>
    <w:p>
      <w:r>
        <w:br/>
        <w:t xml:space="preserve">17/01/2015 </w:t>
        <w:br/>
      </w:r>
    </w:p>
    <w:p>
      <w:r>
        <w:t>أكدت الصين استعدادها لتعزيز التعاون مع الدول المعنية في مكافحة الإرهاب ومحاربة قوى «تركستان الشرقية».أخبار متعلقة</w:t>
        <w:br/>
        <w:t>وزراء خارجية روسيا والهند والصين يجتمعون ببكين في فبراير المقبلاتهام مسؤول كبير في المخابرات الصينية بـ«الفساد»</w:t>
        <w:br/>
        <w:t>وفي تعليق على تقارير تفيد بأن الصين وتركيا تتعاونان حالياً لملاحقة المشتبه في قيامهم بـ«أنشطة إرهابية» في منطقة شينجيانغ الصينية، قال المتحدث باسم وزارة الخارجية الصينية، هونغ لي، إن« منطقة شينجيانغ تواجه حالياً تهديدا من القوى الإرهابية خاصة حركة (تركستان الشرقية)»، مضيفاً أن «قوى (تركستان الشرقية) الإرهابية لا تهدد الأمن والاستقرار في الصين فحسب، بل في العالم كله». ولفت لي إلى أن مكافحة الإرهاب تعتبر مسؤولية مشتركة للمجتمع الدولي وأن الصين على استعداد للتعاون مع الدول المعنية في مكافحة حركة «تركستان الشرقية» وغيرها.</w:t>
      </w:r>
    </w:p>
    <w:p>
      <w:pPr>
        <w:pStyle w:val="Title"/>
      </w:pPr>
      <w:r>
        <w:t>123الشرطة تقتل 6 من «مثيري الشغب» في شينجيانج بالصين</w:t>
      </w:r>
    </w:p>
    <w:p>
      <w:r>
        <w:br/>
        <w:t xml:space="preserve">12/01/2015 </w:t>
        <w:br/>
      </w:r>
    </w:p>
    <w:p>
      <w:r>
        <w:t>قالت وكالة أنباء الصين الجديدة، «شينخوا»، إن الشرطة الصينية قتلت 6 من «مثيري الشغب» في منطقة شينجيانغ، بغرب الصين، في أحدث أعمال عنف تهز المنطقة في السنوات الأخيرة.أخبار متعلقة</w:t>
        <w:br/>
        <w:t>الصين: الحكم على مفكر بارز من الأويجور بالسجن المؤبدتأجيل الحكم في قضية الأويجوري «توهتي» المتهم بالانفصالية في الصين</w:t>
        <w:br/>
        <w:t>وتلقي الحكومة باللوم على انفصاليين من قومية الويجور في الاضطرابات بشينجيانغ، وتقول إنهم يريدون تأسيس دولة مستقلة تحت اسم تركستان الشرقية،  يذكر أن أغلب الويجور مسلمون.</w:t>
      </w:r>
    </w:p>
    <w:p>
      <w:pPr>
        <w:pStyle w:val="Title"/>
      </w:pPr>
      <w:r>
        <w:t>124منطقة في الصين تحظر ارتداء النقاب في الأماكن العامة</w:t>
      </w:r>
    </w:p>
    <w:p>
      <w:r>
        <w:br/>
        <w:t xml:space="preserve">11/01/2015 </w:t>
        <w:br/>
      </w:r>
    </w:p>
    <w:p>
      <w:r>
        <w:t>وافق المجلس التشريعي لمنطقة شينجيانغ ذاتية الحكم لقومية الويغور، شمال غرب الصين، على قرار يحظر ارتداء النقاب في الأماكن العامة بالعاصمة المحلية، أورومتشي.أخبار متعلقة</w:t>
        <w:br/>
        <w:t>رفض مشروع قانون يمنح صلاحيات واسعة في فرض الحجاب على نساء إيرانرغدة شلهوب ترتدي الحجاب بطلب من شيخ في «الأوقاف»رفض مشروع قانون لتعزيز صلاحيات «الشرطة الدينية» بفرض ارتداء الحجاب في إيران</w:t>
        <w:br/>
        <w:t>وحسب مصادر رسمية فإن «تلك الخطوة جاءت بعد أن حظرت دول، مثل بلجيكا ،ارتداء النقاب في الأماكن العامة خاصة، وأن النقاب ليس من الملابس التقليدية لنساء الويغور». وذكر بيان لمجلس نواب الشعب للمنطقة أن «القرار سيدخل حيز النفاذ بعد إدخال بعض التعديلات عليه وأعده المجلس التشريعي لمدينة أورومتشي عاصمة شينجيانغ، في 2014». ويُرى القرار كمحاولة للحد من نمو التشدد، الذي اضطر نساء الويغور إلى التخلي عن لباسهم التقليدي المليء بالألوان لصالح ارتداء النقاب الأسود اللون.</w:t>
      </w:r>
    </w:p>
    <w:p>
      <w:pPr>
        <w:pStyle w:val="Title"/>
      </w:pPr>
      <w:r>
        <w:t>125الصين مستمرة في حملتها ضد الفساد</w:t>
      </w:r>
    </w:p>
    <w:p>
      <w:r>
        <w:br/>
        <w:t xml:space="preserve">01/12/2014 </w:t>
        <w:br/>
      </w:r>
    </w:p>
    <w:p>
      <w:r>
        <w:t>في إطار الاستمرار في حملة مكافحة الفساد، التي أطلقها الحزب الشيوعي الصينى، منذ 2013، بدأ مفتشو فحص الانضباط عملهم التدقيقى بمنظمات الدولة المستهدفة، الأحد، في جولة جديدة لضبط السلوكيات غير الملائمة للمسؤولين.أخبار متعلقة</w:t>
        <w:br/>
        <w:t>«الشفافية الدولية»: براءة مبارك «انتكاسة خطيرة» لجهود محاربة الفسادالبرلمان التنزاني يوافق على عزل وزراء متهمين بالفسادحزب تركي معارض يتهم حزب «أردوغان» بالتستر على الفسادرجال أعمال أتراك يتوقعون ارتفاعا في الفساد والرشاوي</w:t>
        <w:br/>
        <w:t>ووفقا لمصادر رسمية صينية، تستهدف تلك الجولة من التفتيش هذه المرة 13 منظمة حكومية هى: وزارة الثقافة ووزارة حماية البيئة والجمعية الصينية للعلوم والتكنولوجيا واتحاد عموم الصين للصناعة والتجارة وإذاعة الصين الدولية و«تشاينا يونيكوم» وشركة الشحن الصينية ومؤسسة «تشاينا هواديان» ومؤسسة «دونغفينغ» للسيارات ومجموعة «شينهوا وسينوبك». وحسب القواعد المتبعة فإن على هؤلاء المفتشين البقاء في وحداتهم المستهدفة لمدة شهر تقريبا بهدف كشف السلوكيات غير الملائمة للمسؤولين، خاصة فيما يتعلق بالفساد وأنماط العمل غير المرغوبة واختيار وتعيين الموظفين. يذكر أنه منذ عقد المؤتمر الوطني الثامن عشر للحزب الشيوعي الصيني، في 2012، تم الانتهاء من حملات تفتيش، ضمن حملة مكافحة الفساد، في 31 منطقة على مستوى المقاطعة، وكذلك في مؤسسة «شينجيانغ» للإنتاج والبناء، وأسفرت عن الكشف بنجاح عن انتهاكات للانضباط وعمليات فساد.</w:t>
      </w:r>
    </w:p>
    <w:p>
      <w:pPr>
        <w:pStyle w:val="Title"/>
      </w:pPr>
      <w:r>
        <w:t>12615 قتيلا في «هجوم إرهابي» في شينجيانج بالصين</w:t>
      </w:r>
    </w:p>
    <w:p>
      <w:r>
        <w:br/>
        <w:t xml:space="preserve">29/11/2014 </w:t>
        <w:br/>
      </w:r>
    </w:p>
    <w:p>
      <w:r>
        <w:t>ذكرت وكالة أنباء الصين الجديدة السبت أن 15 شخصا قتلوا وجرح 14 آخرون في «هجوم إرهابي» في منطقة شينجيانغ الصينية ذات الغالبية المسلمة.ويشهد إقليم شينجيانغ باستمرار اضطرابات بسبب التوتر بين قومية الهان التي تشكل غالبية في الصين والاويغور المسلمين الناطقين بالتركية. وتتهم السلطات باستمرار الناشطين الاويغور «بالارهاب».</w:t>
      </w:r>
    </w:p>
    <w:p>
      <w:pPr>
        <w:pStyle w:val="Title"/>
      </w:pPr>
      <w:r>
        <w:t xml:space="preserve">127ماليزيا تحتجز 155 صينيًا كانوا يعيشون في شقتين سكنيتين </w:t>
      </w:r>
    </w:p>
    <w:p>
      <w:r>
        <w:br/>
        <w:t xml:space="preserve">04/10/2014 </w:t>
        <w:br/>
      </w:r>
    </w:p>
    <w:p>
      <w:r>
        <w:t>قال مسؤولو الهجرة إن السلطات الماليزية احتجزت 155 من الأويغور غالبيتهم أطفال كانوا يعيشون جميعا في شقتين سكنيتين في العاصمة كوالالمبور. واكتشفت السلطات الأويغور وهم من إقليم شينجيانغ المضطرب في غرب الصين حين داهم ضباط من إدارة الهجرة الوحدتين السكنيتين في الأول من أكتوبر إثر تلقي السلطات معلومات عنهم. وجاء في تقرير لرئيس عملية المداهمة بصري حسن أن 90 شخصا من بينهم 44 طفلا كانوا يعيشون مكدسين في شقة واحدة والباقين وعددهم 65 يعيشون في الشقة الأخرى. وقال ضابط من إدارة الهجرة شارك في العملية «لم نتوقع أن نجد كل هذا العدد في وحدة واحدة»، وذكر أن المكان كان قذرا وان الأويغور كانوا يحملون جوازات سفر تركية هناك شكوك أنها مزورة.</w:t>
      </w:r>
    </w:p>
    <w:p>
      <w:pPr>
        <w:pStyle w:val="Title"/>
      </w:pPr>
      <w:r>
        <w:t>128القضاء الصيني يحكم بالإعدام لشخصين قتلًا إماما مؤيدا للدولة</w:t>
      </w:r>
    </w:p>
    <w:p>
      <w:r>
        <w:br/>
        <w:t xml:space="preserve">29/09/2014 </w:t>
        <w:br/>
      </w:r>
    </w:p>
    <w:p>
      <w:r>
        <w:t>ذكرت وكالة أنباء الصين الجديدة إن محكمة صينية حكمت على شخصين بالإعدام، وعلى شخص آخر بالسجن مدى الحياة لإدانتهم بقتل إمام تدعمه الدولة في منطقة شينجيانغ المضطربة بغرب الصين.أخبار متعلقة</w:t>
        <w:br/>
        <w:t xml:space="preserve"> مبعوث الرئيس الصيني يحضر حفل تنصيب الرئيس الأفغاني الجديد «التعاون الاسلامى» تؤكد حرصها على تعزيز العلاقات مع الصينرئيس هيرميس: لن نتوسع فى روسيا أو تركيا أو الصينانخفاض أرباح المؤسسات الصناعية الصينية بنسبة 0.6% في أغسطسوزيرا خارجية الصين وفرنسا يناقشان العلاقات الثنائية والقضايا الدوليةالصين وبلغاريا يتفقان على تعزيز التعاون الثنائي</w:t>
        <w:br/>
        <w:t>وهاجم ثلاثة أشخاص يشتبه بأنهم إسلاميون متشددون كانوا مسلحين بسكاكين وبلطات، الشيخ جمعة طاير، وهو شخصية معروفه مؤيدة للحكومة من أقلية الويغور المسلمة والذي كان إمام أكبر مساجد الصين في شينجيانغ . وقتلت الشرطة 2 من المهاجمين بالرصاص فيما اعتقل الثالث واسمه نور محمد عبدالله . وحكم على عبدالله وغني حسن، بالإعدام بتهمة تشكيل وتزعم جماعات إرهابية والقتل، وذلك بموجب الحكم الذي أصدرته محكمة الشعب المتوسطة في كاشقار.</w:t>
      </w:r>
    </w:p>
    <w:p>
      <w:pPr>
        <w:pStyle w:val="Title"/>
      </w:pPr>
      <w:r>
        <w:t>129مقتل شخصين في انفجارات في منطقة شينجيانغ الصينية</w:t>
      </w:r>
    </w:p>
    <w:p>
      <w:r>
        <w:br/>
        <w:t xml:space="preserve">22/09/2014 </w:t>
        <w:br/>
      </w:r>
    </w:p>
    <w:p>
      <w:r>
        <w:t>ذكرت وسائل الإعلام الرسمية في الصين إن شخصين قتلا كما أصيب عدة أشخاص آخرين فيما لا يقل عن ثلاثة انفجارات في منطقة شينجيانغ المضطربة الواقعة في أقصى غرب الصين، الأحد.أخبار متعلقة</w:t>
        <w:br/>
        <w:t>طلاب هونج كونج يضربون عن الدراسة احتجاجاً على تقييد الصين للديمقراطية«ميدفيديف»: سنعزز علاقاتنا الإستراتيجية مع الصينبالصور.. الإسلام في الصين: الحجاب ممنوع.. والإجبار على الإفطار في نهار رمضان«شينخوا»: الصين تغلق نحو 1.8 مليون حساب في حملة على المواقع الإباحيةالرئيس الصيني يجتمع مع رئيسة مجلس الشعب الهندي لمناقشة القضايا المشتركةالصين تتطلع إلى استثمارات بـ 20 مليار دولار في الهند خلال 5 أعوام</w:t>
        <w:br/>
        <w:t>وجاءت هذه الانفجارات في الوقت الذي عاقبت فيه الصين 17 مسؤولاإقليميا وشرطيا «لكونهم مسؤولين» عن هجوم شنه في 28 يوليو، متشددون ملثمون وأدى إلى مقتل مالايقل عن 100 شخص من الشرطةوالمسؤولين والمدنيين وعن مقتل إمام مؤيد لبكين فيما بعد. وأنحت الحكومة باللائمة في تصاعد أعمال العنف خلال العامالماضي في شينجيانغ موطن أقلية الويغور المسلمة على متشددينإسلاميين أو إنفصاليين يريدون إقامة دولة مستقلة تسمى تركستانالشرقية.</w:t>
      </w:r>
    </w:p>
    <w:p>
      <w:pPr>
        <w:pStyle w:val="Title"/>
      </w:pPr>
      <w:r>
        <w:t>130الصين تُحاكم أكاديميًّا من «تركستان الشرقية» بتهمة السعي للانفصال</w:t>
      </w:r>
    </w:p>
    <w:p>
      <w:r>
        <w:br/>
        <w:t xml:space="preserve">14/09/2014 </w:t>
        <w:br/>
      </w:r>
    </w:p>
    <w:p>
      <w:r>
        <w:t>تحاكم السلطات الصينية، الأسبوع الجاري، الأكاديمي الأويغوري «إلهام توهتي»، بتهمة السعي لانفصال إقليم تركستان الشرقية (شينجيانج)، عن الصين.أخبار متعلقة</w:t>
        <w:br/>
        <w:t>الصين تتعهد بمليارات الدولارات لتطوير خطوط سكك حديدية للهندالصين وفرنسا تبحثان الوضع في العراقالصين تحث دول آسيا الوسطى على تصعيد مكافحة التطرف51 مليون دولار مساعدة مالية من الصين لمالي</w:t>
        <w:br/>
        <w:t>ونقلت صحيفة «South China Morning Post» الصينية، عن محامي «توهتي»، خبير حقوق الإنسان الصيني «ليو شياويين»، قوله إن موكله المعتقل بتهمة السعي إلى الانفصال، سيمثل يوم (17) سبتمبر الجاري، أمام محكمة في مدينة «أورومجي»، عاصمة إقليم شينجيانغ. وكانت السلطات الصينية ألقت القبض على الأكاديمي الأيغوري «توهتي»، في منزله، يوم 15 يناير الماضي، وصادرت جهاز الحاسوب الخاص به، وهاتفه المحمول، وعددًا من مقالاته، ووجهت إليه اتهامات من قبيل نشر الأفكار الانفصالية، والمشاركة في نشاطات انفصالية، والتحريض على الكراهية العرقية. وقالت الباحثة الصينية في مؤسسة «هيومان رايتس وتش»، «مايا وانغ»، على حسابها على تويتر يوم الجمعة الماضي، إن «توهتي»، قد يُحكم عليه بالسجن 15 عاما، أو المؤبد، بناء على التهم الموجهة إليه. وكانت الولايات المتحدة الأمريكية، قد أعربت على لسان «ماري هارف»، الناطقة باسم الخارجية الأمريكية، عن قلقها بشأن وضع «توهتي»، وناشدت السلطات الصينية إطلاق سراحه في إطار الحريات، وحقوق الإنسان. وردت السلطات الصينية على تلك التصريحات على لسان الناطق باسم وزارة خارجيتها «هونغ لي»، بدعوة الولايات المتحدة إلى التوقف عن الإدلاء بأي تصريحات حول الشأن الداخلي الصيني. وسبق أن اعتقلت الشرطة الصينية، «توهتي»، (45 عاما) عدة مرات، بسبب مواقفه المعارضة للسلطات الصينية، ومن ثم أطلقت سراحه، ويعمل «توهتي»، في مجال أبحاث الأعراق في جامعة «مينزو» ببكين. ويطالب سكان إقليم تركستان الشرقية ذي الغالبية المسلمة، والذي تطلق عليه الصين اسم «شينجيانغ»، بالاستقلال عن الصين، «التي احتلت بلادهم قبل 64 عاما»، ويشهد الإقليم أعمال عنف دامية منذ عام (2009)، في عاصمة الإقليم «أورومجي»، قتل فيها حوالي (200) شخص، وذلك حسب الأرقام الرسمية. ومنذ ذلك التاريخ، تنتشر القوات المسلحة الصينية في المنطقة، التي ارتفعت فيها حدة التوتر بين قوميتي «الهان» الصينية، و«الأويغور» التركية، على الأخص في مدن «أورومجي»، و«كاشغر»، و«ختن»، و«طورفان»، التي يشكل فيها الأتراك غالبية السكان.</w:t>
      </w:r>
    </w:p>
    <w:p>
      <w:pPr>
        <w:pStyle w:val="Title"/>
      </w:pPr>
      <w:r>
        <w:t>131الإعلام الصيني: شابا دبر قتل إمام مؤيد للحكومة في شينجيانج</w:t>
      </w:r>
    </w:p>
    <w:p>
      <w:r>
        <w:br/>
        <w:t xml:space="preserve">25/08/2014 </w:t>
        <w:br/>
      </w:r>
    </w:p>
    <w:p>
      <w:r>
        <w:t>ذكرت وسائل الإعلام الصينية، الاثنين، أن الشرطة الصينية توصلت إلى أن شابا عمره 18 عاما، كان العقل المدبر وراء قتل إمام مدعوم من الدولة في منطقة شينجيانج بغرب الصين.أخبار متعلقة</w:t>
        <w:br/>
        <w:t>الصين: شكاوي أمريكا باعتراض إحدى طائراتها «لا أساس له»الصين تدعو إلى مزيد من الاستثمارات في السكك الحديدية إعدام 8 أشخاص في الصين بتهمة «الإرهاب»إعدام 8 في الصين لإدانتهم بالإرهاب</w:t>
        <w:br/>
        <w:t>وهاجم ثلاثة يشتبه بأنهم من الإسلاميين المتشددين جمعة طاهر، وهو مسلم معروف من الويجور مؤيد للحكومة، وكان يؤم المصلين في أكبر مساجد الصين في شينجيانغ. وقتلت الشرطة اثنين من المهاجمين بالرصاص في حين اعتقل الثالث نور محمد عبدالله. وتشهد منطقة «شينجيانغ» موطن الويجور المسلمين الناطقين باللغة التركية أعمال عنف منذ سنوات. وتنحي الحكومة باللائمة في أعمال العنف على إسلاميين متشددين أو انفصاليين تقول إنهم يريدون إقامة دولة مستقلة اسمها تركستان الشرقية.</w:t>
      </w:r>
    </w:p>
    <w:p>
      <w:pPr>
        <w:pStyle w:val="Title"/>
      </w:pPr>
      <w:r>
        <w:t>132الصين تعتقل رجلا من «الويغور» بتهمة نشر شائعات مضللة</w:t>
      </w:r>
    </w:p>
    <w:p>
      <w:r>
        <w:br/>
        <w:t xml:space="preserve">11/08/2014 </w:t>
        <w:br/>
      </w:r>
    </w:p>
    <w:p>
      <w:r>
        <w:t>قالت وسائل إعلام صينية، الإثنين، إن الصين اعتقلت رجلا في منطقة شينجيانغ المضطربة بغرب البلاد بتهمة ما وصفته بنشر شائعات عبر شبكة الانترنت بشأن هجمات وقعت في يوليو الماضي قتل فيها نحو 100 شخص.أخبار متعلقة</w:t>
        <w:br/>
        <w:t>وسائل إعلام: مقتل 31 صينيا في هجوم شنه 5 انتحاريين في شينجيانغتقارير إعلامية: 3 مسؤولين اغتيلوا في شينجيانغ خلال زيارة الرئيس الصيني</w:t>
        <w:br/>
        <w:t>وقالت السلطات إن قوات الامن قتلت 59 «إرهابيا» في مقاطعة شاتشي باقليم شينجيانغ وقتل 37 مدنيا في هجوم نفذه متشددون ملثمون في 28 يوليو الماضي في أسوأ موجة من الاضطرابات يشهدها الإقليم منذ سنوات. وتعصف أعمال العنف منذ سنوات بإقليم شينجيانغ وسكانه من الويغور المسلمين. وتلقي الحكومة بالمسؤولية عن هذه الاضطرابات على إسلاميين متشددين أو إنفصاليين وتقول إنهم يسعون لإقامة دولة يطلقون عايها اسم تركستان الشرقية. وقال الموقع الاخباري الالكتروني الرسمي لحكومة شينجيانغ إن الشرطة اعتقلت شابا عمره 22 عاما للاشتباه بقيامه بالالتفاف على نظام الرقابة الإلكتروني بالصين ليبث رواية ملفقة عن هذه الاحداث لمواقع خارجية. وأضاف ان الشرطة اعتقلت المشتبه به وهو رجل يحمل اسما من الويغور وأنه اعترف بما نسب إليه.</w:t>
      </w:r>
    </w:p>
    <w:p>
      <w:pPr>
        <w:pStyle w:val="Title"/>
      </w:pPr>
      <w:r>
        <w:t>133مقتل 96 شخصًا في إقليم بالصين</w:t>
      </w:r>
    </w:p>
    <w:p>
      <w:r>
        <w:br/>
        <w:t xml:space="preserve">03/08/2014 </w:t>
        <w:br/>
      </w:r>
    </w:p>
    <w:p>
      <w:r>
        <w:t>قتل 59 «إرهابيا» و37 مدنيا في مواجهات، الأحد، في إقليم شينجيانج المسلم بشمال غرب الصين، بحسب ما أوردته وكالة أنباء الصين الرسمية «شينخوا»، لافتة أيضا إلى اعتقال 215 «إرهابيا».أخبار متعلقة</w:t>
        <w:br/>
        <w:t xml:space="preserve"> 65 قتيلا في انفجار بمصنع شرق الصينالشرطة الصينية تقتل 9 يشتبه بتورطهم في «أعمال إرهابية»الصين تؤكد تطوير صواريخ بعيدة المدى من جيل جديدالحكومة الصينية: «متشددون» يقتلون إمام مسجد بارز بإقليم شينجيانج</w:t>
        <w:br/>
        <w:t xml:space="preserve">وقالت الوكالة إن 13 مدنيا جرحوا في هذه المواجهات التي اندلعت حين هاجم مجهولون «مسلحون بسكاكين» مركزا للشرطة، ومقار رسمية أخرى في منطقة «شاشي أو يركاند» بلغة «الأويجور» الذين يشكلون غالبية في إقليم «شينجيانغ». وبعد 4 أيام، أي الجمعة، قتلت الشرطة 9 أشخاص يشتبه بضلوعهم في أنشطة إرهابية في منطقة «هوتان» بالإقليم نفسه. وتاتي هذه الاضطرابات في شينجيانغ بعد هجوم انتحاري ارتكب في مايو داخل سوق في عاصمة الإقليم، وأسفر عن 43 قتيلا بينهم المهاجمون الأربعة، ونحو 100 جريح. وردا على ذلك، أعلنت الحكومة الصينية حملة واسعة لمكافحة الإرهاب.  </w:t>
      </w:r>
    </w:p>
    <w:p>
      <w:pPr>
        <w:pStyle w:val="Title"/>
      </w:pPr>
      <w:r>
        <w:t>134الصين: 100 قتيل وجريح في هجوم شينجيانج</w:t>
      </w:r>
    </w:p>
    <w:p>
      <w:r>
        <w:br/>
        <w:t xml:space="preserve">30/07/2014 </w:t>
        <w:br/>
      </w:r>
    </w:p>
    <w:p>
      <w:r>
        <w:t>أوقعت المواجهات، الإثنين، في شينجيانج المنطقة المسلمة في شمال غرب الصين حوالى مئة قتيل وجريح، كما أفادت مجموعة مدافعة عن الأويجور، الإتنية الرئيسية في المنطقة.أخبار متعلقة</w:t>
        <w:br/>
        <w:t>الصين تحقق لأول مرة في قضايا فساد تتعلق بمسؤول بارز سابقالصين: من مصلحتنا مساعدة الدول التي تحارب الإرهاب بالشرق الأوسطحريق يدمر أحد أقدم كنائس الصين«شينخوا»: الجفاف يؤثر على إنتاج الغذاء في الصين</w:t>
        <w:br/>
        <w:t>وبحسب معلومات أوردتها وكالة أنباء الصين الجديدة، مساء الثلاثاء، فإن عصابة من المهاجمين المجهزين بسكاكين، هاجمت صباح الإثنين مركزا للشرطة ومكاتب حكومية في منطقة شاشي المعروفة باسم يركند بلغة الأويجور. ونقلت الوكالة عن الشرطة المحلية أن عشرات من المدنيين الأيجور والهان قتلوا أو جرحوا. وقالت الوكالة إن «رجال الشرطة في المكان قتلوا عشرات من أفراد العصابة الذين هاجموا المدنيين والسيارات المارة»، مضيفة أن «العناصر الأولية للتحقيق تشير إلى أنه هجوم إرهابي متعمد». وقال ديلكسات راكسيت، المتحدث باسم المؤتمر العالمي للأويجور، منظمة في المنفى، نقلا عن مصادر محلية إن «المواجهات أوقعت حوالى مئة قتيل وجريح».وأشارت وكالة أنباء الصين الجديدة إلى «عشرات الجرحى والقتلى المدنيين» من الأويجور وإتنية الهان.ويعد إقليم شينجيانج أكثر من تسعة آلاف شخص من الأويجور، الإتنية المسلمة الناطقة بالتركية، والتي تقول السلطات إنها تضم شريحة متطرفة تقف وراء هجمات دامية في الأشهر الأخيرة.وأضاف راكسيت «نطلب (من بكين) التوقف عن تشويه الحقيقة حول قضية شاشي»، حيث «لا يمكن للصين أن تخفي مسؤوليتها»، مطالبا «بتحقيق مستقل».وقال إن «الأويجور ينتفضون احتجاجا على سياسة الصين المتشددة» و«القمع المسلح الذي تقوم به السلطات أدى إلى قتلى وجرحى من الجانبين».وقال موظفو فنادق ومطاعم في شاشي، في اتصال هاتفي، إنه لا علم لهم بأحداث الإثنين.ووقعت هذه المواجهات عشية عيد الفطر، كما تأتي بعد هجوم انتحاري وقع في مايو في سوق في أورومتشي، عاصمة شينجيانج، أسفر عن 43 قتيلا، بينهم أربعة من المهاجمين ومئة جريح.وردا على ذلك، أعلنت بكين- والرئيس شي جينبينج في المقدمة- حملة واسعة لمكافحة الإرهاب ترجمت بـ13 عملية إعدام على الأقل وتوقيف المئات وإدانات جماعية بعد محاكمات سريعة ترافقت غالبا مع عرض «إرهابيين» في ساحات عامة.وفرضت السلطات الصينية قيودا على مسلمي شينجيانغ تضيق من إمكانيات الصيام في رمضان.</w:t>
      </w:r>
    </w:p>
    <w:p>
      <w:pPr>
        <w:pStyle w:val="Title"/>
      </w:pPr>
      <w:r>
        <w:t>135الصين: من مصلحتنا مساعدة الدول التي تحارب الإرهاب بالشرق الأوسط</w:t>
      </w:r>
    </w:p>
    <w:p>
      <w:r>
        <w:br/>
        <w:t xml:space="preserve">28/07/2014 </w:t>
        <w:br/>
      </w:r>
    </w:p>
    <w:p>
      <w:r>
        <w:t>قالت الصين إنه من مصلحتها مساعدة الدول التي تحارب الإرهاب في الشرق الأوسط.أخبار متعلقة</w:t>
        <w:br/>
        <w:t>«داعش» تمنع صلاة العيد في الموصل: «بدعة»17 قتيلًا في قصف استهدف تجمعات لـ«داعش» جنوب بغداد</w:t>
        <w:br/>
        <w:t>وقال وو سي كه مبعوث الصين الخاص إلى الشرق الأوسط، الإثنين، إن بكين ستبذل كل ما بوسعها لمساعدة دول الشرق الأوسط لمحاربة الإرهاب لأن ذلك في مصلحة الصين.وعبرت الصين مرارا عن قلقها من تصاعد العنف في العراق والتقدم الذي أحرزه تنظيم «داعش» بعد أن سيطر على مناطق شاسعة في شمال العراق اثر انسحاب الجيش العراقي من هذه المناطق.قال مبعوث الصين الخاص إلى الشرق الأوسط، إن مسلمين متطرفين من إقليم شينجيانغ في أقصى غرب البلاد سافروا إلى الشرق الاوسط للتدرب وإن بعضهم ربماسافر إلى العراق للمشاركة في أعمال العنف المتصاعدة هناك والتي يقودها تنظيم «داعش».وقال وو سي كه، الذي عاد من زيارة للمنطقة في الآونة الأخيرة إن بلاده قلقة للغاية من الدور الذي تلعبه الجماعات المتطرفة في القتال في سوريا والعراق.وأضاف «عدد من القضايا الساخنة في الشرق الأوسط وفرت أماكن تعيش فيها الجماعات الإرهابية خاصة الأزمة في سوريا التي حولت البلاد إلى أرض لتدريب المتطرفين من دول كثيرة».</w:t>
      </w:r>
    </w:p>
    <w:p>
      <w:pPr>
        <w:pStyle w:val="Title"/>
      </w:pPr>
      <w:r>
        <w:t>136بكين: مسلمون صينيون يقاتلون مع «داعش»</w:t>
      </w:r>
    </w:p>
    <w:p>
      <w:r>
        <w:br/>
        <w:t xml:space="preserve">28/07/2014 </w:t>
        <w:br/>
      </w:r>
    </w:p>
    <w:p>
      <w:r>
        <w:t>عبرت الصين عن قلقها من وجود مقاتلين صينيين في صفوف تنظيم «داعش» في العراق.أخبار متعلقة</w:t>
        <w:br/>
        <w:t>«جنبلاط» بعد لقاء «نصرالله»: غزة ستنتصر.. و«داعش» مغول العصر17 قتيلًا في قصف استهدف تجمعات لـ«داعش» جنوب بغداد</w:t>
        <w:br/>
        <w:t>وقال مبعوث الصين الخاص إلى الشرق الأوسط، الإثنين، إن مسلمين متطرفين من إقليم شينجيانغ في أقصى غرب البلاد سافروا إلى الشرق الاوسط للتدرب وإن بعضهم ربما سافر إلى العراق للمشاركة في أعمال العنف المتصاعدة هناك والتي يقودها تنظيم «داعش». وعبرت الصين مرارا عن قلقها من تصاعد العنف في العراق والتقدم الذي أحرزه «داعش» هناك بعد أن سيطر على مناطقشاسعة في شمال العراق إثر انسحاب الجيش العراقي من هذه المناطق.</w:t>
      </w:r>
    </w:p>
    <w:p>
      <w:pPr>
        <w:pStyle w:val="Title"/>
      </w:pPr>
      <w:r>
        <w:t xml:space="preserve">137أحكام بسجن 32 مسلما «إيجوريا» في الصين بتهمة «التحريض على العنف» </w:t>
      </w:r>
    </w:p>
    <w:p>
      <w:r>
        <w:br/>
        <w:t xml:space="preserve">11/07/2014 </w:t>
        <w:br/>
      </w:r>
    </w:p>
    <w:p>
      <w:r>
        <w:t>قضت عدة محاكم صينية في تركستان الشرقية إقليم «شينجيانج» ذات الحكم الذاتي، الجمعة، بأحكام السجن على 32 شخصا «إيجوريا»، بتهمة «نشر تسجيلات لها علاقة بالإرهاب»، حسب وكالة «شينخوا» الصينية.أخبار متعلقة</w:t>
        <w:br/>
        <w:t xml:space="preserve">الصين تشدد القيود على الصحفيين وحرية الإعلاممقتل 11 شخصا جراء حادث تحطم حافلة في الصينانتهاء المحادثات بين الصين والولايات المتحدة حول الأمن والتجسس دون جدوىالصين قدمت 10.7 مليار يورو مساعدات دولية خلال 3 سنوات </w:t>
        <w:br/>
        <w:t xml:space="preserve">وذكرت الوكالة في خبرها عن مصادر محلية أن 3 أشخاص حكم عليهم بالمؤبد و29 شخصا بأحكام مختلفة تراوحت مابين «4-15» عاما، وذلك بتهمة تحميل، وحفظ، ونشر «ملفات تضم فيديوهات، وتسجيلات صوتية، تحث على العنف، في 11 قضية في عاصمة تركستان الشرقية، ومدن قزلصو، وختن، وآقصو، وإيلي، وطورفان، وبورتالا، دون الكشف عن هويات المحكومين». وكانت السلطات الصينية حذرت المسلمين الذين يعملون في المدارس، والمؤسسات الحكومية في الإقليم، من الصوم، أو القيام بعبادات مشابهة خلال شهر رمضان، كما طالبت طلاب المدارس بعدم الصوم، والامتثال إلى القوانين المحلية.يذكر أن سكان إقليم تركستان الشرقية ذي الغالبية المسلمة، والذي تطلق عليه الصين اسم «شينجيانغ»، يطالبون بالاستقلال عن الصين، التي تحتلها منذ (64) عاماً، فيما يشهد الإقليم- الذي تعتبره الصين ذو قيمة استراتيجية هامة أعمال عنف دامية منذ 2009 في عاصمة الإقليم، أوروموتشي، قتل فيها حوالي 200 شخص، وذلك حسب الأرقام الرسمية.  </w:t>
      </w:r>
    </w:p>
    <w:p>
      <w:pPr>
        <w:pStyle w:val="Title"/>
      </w:pPr>
      <w:r>
        <w:t xml:space="preserve">138الصين تصدر أحكاما بالسجن على 113 لارتكابهم جرائم إرهابية </w:t>
      </w:r>
    </w:p>
    <w:p>
      <w:r>
        <w:br/>
        <w:t xml:space="preserve">30/06/2014 </w:t>
        <w:br/>
      </w:r>
    </w:p>
    <w:p>
      <w:r>
        <w:t>قالت حكومة إقليم شينجيانج الصيني، إن المحاكم في هذا الإقليم الواقع بغرب الصين، أصدرت أحكاما بالسجن لفترات تتراوح بين عشر سنوات ومدى الحياة، على 113 شخصا بتهمة ممارسة أنشطة إرهابية وجرائم أخرى.أخبار متعلقة</w:t>
        <w:br/>
        <w:t>الصين تقضي بسجن 9 آخرين بتهم مرتبطة بالإرهاب في شينجيانجالصين تعتقل 380 شخصا في حملة أمنية على مدى شهر في شينجيانجمقتل 13 في هجوم على مركز شرطة في إقليم شينجيانج الصينيالصين تفكك جماعة إرهابية أخرى في شينجيانجالصين تطلب من «مشتبه بهم في أعمال إرهاب» في «شينجيانج» تسليم أنفسهممصر تدين الحادث الإرهابي في «شينجيانج» بالصين</w:t>
        <w:br/>
        <w:t>وجاءت هذه الأحكام بعد أن توعدت بكين بقمع المتطرفين الدينيين والجماعات الانفصالية الذين تنحي باللائمة عليهم في سلسلة من الهجمات العنيفة التي وقعت في شينجيانغ، الموطن التقليدي لأقلية «الويغور» المسلمة. وتقول جماعات للمنفيين «الويغور»، ولحقوق الإنسان إن السياسات القمعية للحكومة في شينجيانج، بما في ذلك فرض قيود على الإسلام هي السبب في إثارة الاضطرابات، وهو إدعاء تنفيه بكين. وتشعر الصين بقلق منذ أن أدى تفجير انتحاري الشهر الماضي إلى قتل 39 شخصا في سوق في أورومتشي عاصمة شينجيانج. وفي مارس قتل 29 شخصا طعنا في محطة للقطارات في مدينة كومينغ الواقعة في جنوب غرب الصين. و«الويغور» مسلمون ناطقون بالتركية، ويشعر كثيرون منهم بالاستياء من القيود التي تفرضها الصين على ثقافتهم ودينهم.</w:t>
      </w:r>
    </w:p>
    <w:p>
      <w:pPr>
        <w:pStyle w:val="Title"/>
      </w:pPr>
      <w:r>
        <w:t>139إصابة 4 في اشتباكات غرب الصين</w:t>
      </w:r>
    </w:p>
    <w:p>
      <w:r>
        <w:br/>
        <w:t xml:space="preserve">16/06/2014 </w:t>
        <w:br/>
      </w:r>
    </w:p>
    <w:p>
      <w:r>
        <w:t>ذكر التلفزيون الرسمي الصيني، الاثنين، إن أربعة أشخاص أصيبوا طعنا على يد مهاجمين في صالة مزدحمة للشطرنج في غرب الصين.أخبار متعلقة</w:t>
        <w:br/>
        <w:t>الصين تمنع استخدام الباندا للتنبؤ بنتائج المونديالالغرف التجارية :مفاوضات مع الصين لانشاء مصنع للدراجات بالسويس رئيس البيت الفني في الصين للتعريف بالفنون الشعبية المصريةرئيس البيت الفني يناقش فنون الحركة والثقافة الشعبية بالصينالصين تمنع استخدام الباندا للتنبؤ بنتائج المونديالمقاتلات صينية تحلق قرب طائرات حربية يابانية ..وطوكيو تستدعي السفير الصيني وزارة الدفاع الصينية تنتقد تقريرًا أمريكيًا حول قدراتها العسكريةالشرطة تقتل شخصًا احتجز 50 طالبًا ومدرسهم كرهائن بوسط الصين</w:t>
        <w:br/>
        <w:t>وقال التلفزيون المركزي الصيني «سي سي تي في» إن أربعة أصيبوا في اشتباك مع المهاجمين في الحادث الذي وقع الأحد، في مدينة هوتان، ولكن حياتهم ليست في خطر. وتوفي 2 من المهاجمين نتيجة إصابتهما بجروح خطيرة واعتقل شخص ثالث. ووصلت الشرطة المسلحة في دقائق، وتغلبت على المهاجمين بمساعدة لاعبي الشطرنج. وتعج صالات الشطرنج في كل أنحاء الصين بالزبائن الذين يقضون ساعات يحتسون الشاي ويلعبون الورق أو الشطرنج أو ألعاب آخرى. ويسود الصين قلق منذ أن أدى تفجير انتحاري الشهر الماضي إلى قتل 39 شخصا، في سوق لبيع الخضراوات في أورومتشي عاصمة شينجيانغ.</w:t>
      </w:r>
    </w:p>
    <w:p>
      <w:pPr>
        <w:pStyle w:val="Title"/>
      </w:pPr>
      <w:r>
        <w:t>140مصر تدين الحادث الإرهابي في «شينجيانج» بالصين</w:t>
      </w:r>
    </w:p>
    <w:p>
      <w:r>
        <w:br/>
        <w:t xml:space="preserve">25/05/2014 </w:t>
        <w:br/>
      </w:r>
    </w:p>
    <w:p>
      <w:r>
        <w:t>أدانت مصر بشدة الهجوم الإرهابي الذي وقع في إقليم «شينجيانج» بالصين، الجمعة الماضي، وأسفر عن وفاة 31 شخصا.أخبار متعلقة</w:t>
        <w:br/>
        <w:t>الصين تحدد هويات أشخاص يشتبه بتدبيرهم تفجيرًا انتحاريًا في شينجيانجالصين: منفذو هجوم شينجيانج تأثروا بمنظمات «إرهابية» من خارج الصينالرئيس الصيني يدعو إلى معاقبة الإرهابيين بشدة عقب تفجيرات إقليم شينجيانج31 قتيلا وعشرات الجرحى في اعتداء جديد في إقليم شينجيانج الصينيصحيفة: الصين تبحث عن أفراد عائلة أحد مفجري شينجيانج</w:t>
        <w:br/>
        <w:t>وأعربت مصر، في بيان أصدرته وزارة الخارجية، الأحد، عن تعاطفها مع المصابين وأهالي الضحايا الذين تستهدفهم تلك الأعمال الإرهابية التي وقعت في الفترة الأخيرة ضد المؤسسات الحكومية الصينية والمدنيين الصينيين من قبل جماعات متطرفة. وأكدت تضامنها مع الشعب والحكومة الصينية في التصدي للإرهاب والتطرف ومواجهته بكل حزم، وشددت على أن الإرهاب ظاهرة دولية لا دين لها ولا تعترف بالحدود، ويجب أن يتكاتف المجتمع الدولي للتصدي لها بكل حسم، وأن التسامح مع تلك الظاهرة الدولية لن يؤدي إلا إلى سقوط المزيد من الضحايا والدماء. وكان خمسة انتحاريين قد نفذوا الهجوم الذي استهدف سوقا شعبية في مدينة «أورومتشي» بإقليم «شينجيانغ»، شرقي الصين، وأودى بحياة 31 شخصا، وإصابة أكثر من 90 شخصا.</w:t>
      </w:r>
    </w:p>
    <w:p>
      <w:pPr>
        <w:pStyle w:val="Title"/>
      </w:pPr>
      <w:r>
        <w:t>141وسائل إعلام: مقتل 31 صينيا في هجوم شنه 5 انتحاريين في شينجيانغ</w:t>
      </w:r>
    </w:p>
    <w:p>
      <w:r>
        <w:br/>
        <w:t xml:space="preserve">23/05/2014 </w:t>
        <w:br/>
      </w:r>
    </w:p>
    <w:p>
      <w:r>
        <w:t>قالت وسائل إعلام رسمية صينية، الجمعة، إن 5 انتحاريين نفذوا هجوما راح ضحيته 31 قتيلا في عاصمة إقليم شينجيانج الصيني المضطرب بعد يوم من وقوع أكثر الهجمات دموية في المنطقة.أخبار متعلقة</w:t>
        <w:br/>
        <w:t>الرئيس الصيني يدعو إلى معاقبة الإرهابيين بشدة عقب تفجيرات إقليم شينجيانج«السفارة الأمريكية في بكين» تعرب عن تعازيها لأسر ضحايا «هجوم الصين»31 قتيلا وعشرات الجرحى في اعتداء جديد في إقليم شينجيانج الصينيقتلى وجرحى في انفجار بالصين</w:t>
        <w:br/>
        <w:t>كان الحادث الذي وقع في أورومتشي، صباح الخميس، ثاني هجوم انتحاري في عاصمة الإقليم خلال أكثر قليلا من 3 أسابيع. وأدى هجوم بقنابل وسكاكين في محطة قطارات بأورومتشي في نهاية أبريل إلى مقتل أحد المارة وإصابة 79 آخرين. وتلقي الحكومة باللوم في تصاعد العنف في شينجيانج على إسلاميين وانفصاليين بالمنطقة الغنية بالموارد المتاخمة لآسيا الوسطى. وقتل 180 شخصا على الأقل في هجمات بمختلف أنحاء الصين. وقاد المهاجمون عربتين إلى سوق مكشوفة في أورومتشي وألقوا متفجرات منهما، وقال شهود إن المصابين وعددهم 94 معظمهم من المتسوقين كبار السن. وقالت صحيفة «جلوبال تايمز» التابعة لصحيفة الشعب الناطقة بلسان الحزب الشيوعي الصيني الحاكم الجمعة «الـ 5 المشتبه بهم الذين شاركوا في الهجوم الإرهابي العنيف فجروا أنفسهم». وقالت الصحيفة إن السلطات تحقق في وجود شركاء آخرين.</w:t>
      </w:r>
    </w:p>
    <w:p>
      <w:pPr>
        <w:pStyle w:val="Title"/>
      </w:pPr>
      <w:r>
        <w:t>142تقارير إعلامية: 3 مسؤولين اغتيلوا في شينجيانغ خلال زيارة الرئيس الصيني</w:t>
      </w:r>
    </w:p>
    <w:p>
      <w:r>
        <w:br/>
        <w:t xml:space="preserve">15/05/2014 </w:t>
        <w:br/>
      </w:r>
    </w:p>
    <w:p>
      <w:r>
        <w:t>ذكرت إذاعة آسيا الحرة ومواقع إلكترونية، الخميس، أن 3 مسؤولين صينيين اغتيلوا في شينجيانغ خلال زيارة الرئيس، شي جينبينغ، إلى هذه المنطقة الواقعة غرب الصين والتي تشهد أعمال عنف دينية وإثنية.</w:t>
        <w:br/>
        <w:t>وقالت إذاعة آسيا الحرة نقلًا عن السلطات المحلية، إن الرجال الثلاثة قتلوا في إبريل الماضي عندما كانوا يمارسون صيد السمك في بحيرة في كانتون كارجيليك في كاشقار، ثاني مدن الإقليم. وقال أنور تورسون، مساعد قائد شرطة جانغيليسكي، للإذاعة الأمريكية، إن «اثنين منهم قتلا ذبحًا وألقيا في البحيرة والثالث طُعن 31 مرة قبل أن يُلقى في البحيرة أيضًا». وأوضح المصدر نفسه أن المسؤولين الثلاثة قتلوا في يوم زيارة الرئيس الصيني إلى كاشقار في أول رحلة له إلى شينجيانغ منذ توليه رئاسة الصين.</w:t>
      </w:r>
    </w:p>
    <w:p>
      <w:pPr>
        <w:pStyle w:val="Title"/>
      </w:pPr>
      <w:r>
        <w:t>143سبعة محظورات لن تجدوها في الصين رغم إتاحتها في مصر</w:t>
      </w:r>
    </w:p>
    <w:p>
      <w:r>
        <w:br/>
        <w:t xml:space="preserve">10/05/2014 </w:t>
        <w:br/>
      </w:r>
    </w:p>
    <w:p>
      <w:r>
        <w:t>تشهد الصين تطورات اقتصادية على مستويات عالمية، ومع وعود كثيرة في تغيير بعض النواحي في أسواقها، رافقها رفع حظر استمر 14 عامًا على الألعاب عبر الإنترنت، إلا أن لدى القوة الاقتصادية الكبيرة مشواراً طويلاً في بعض النواحي الأخرى، حسب ما نشره موقع «سي إن إن» بالعربي.أخبار متعلقة</w:t>
        <w:br/>
        <w:t>حظر عرض فيلم «نوح» في الصينالأمم المتحدة تدعو إلى تهدئة التوتر في بحر الصين الجنوبيالصين تدرس إنشاء خط سكك حديد يربطها بأمريكا بطول 8 آلاف ميل تقرير: 64% من الصينيين يعتبرون أنفسهم محافظين على البيئة</w:t>
        <w:br/>
        <w:t xml:space="preserve">تويتر قام الحزب الشيوعي في الصين بإنشاء مشروع «سور الصين العظيم للحماية» والذي يعمل على حجب بعض المواقع مثل موقع التواصل الاجتماعي تويتر، يقول محللون إن الصينيين تنبهوا لدور وسائل التواصل الاجتماعي في الربيع العربي وفي الثورة الخضراء بإيران عام 2009.   «فيس بوك» قامت الصين بحجب موقع «فيس بوك» عام 2009، ولم تظهر أي نوايا للسماح به، يقول محللون إن السبب في حجبه يعود للتوتر العرقي بين طائفة إيغور المسلمة، وهان الصينية في إقليم شينجيانغ ذلك العام، ورغم السماح بتواجد مواقع محلية للتواصل الاجتماعي للترويج لقطاع التكنولوجيا في البلاد، إلا أن الرقابة مشددة عليها للغاية.          الأفلام الأجنبية يسمح المشرعون الصينيون بعرض 34 فيلماً أجنبياً في الصالات المحلية كل عام، الرقابة شديدة على أي فيلم يمكن أن يعتبره الحزب الشيوعي مهيناً أو مخرباً.    الكازينوهات  منعت بكين القمار عام 1949، ومنعت افتتاح أي كازينوهات في الصين، لكن هناك ألعابا تقليدية منذ آلاف السنين تتعلق بالحظ والفرص، لكن الآن توجد فرص للاستثمار في الصين بعيداً عن العاصمة، مثل مكاو التي تشهد نمواً في هذا القطاع أكثر بسبع مرات مما تعيشه مدينة لاس فيغاس الأمريكية.    المواقع الإلكترونية يمكن للحكومة الصينية أن تحجب آلاف المواقع الإلكترونية وفي الوقت الذي تراه مناسباً، خاصة المواقع ذات الطابع الإباحي، بالإضافة إلى حجب مواقع يمكنها أن تنتقد الحزب الشيوعي أو تناقش مواضيع حساسة مثل حقوق الإنسان، بالإضافة إلى مواقع المحادثة مما دفع المستخدمين إلى إيجاد لغات بديلة للتحدث في المواضيع التي يرغبون بمناقشتها.    الكتب الإدارة العامة للصحف والمطبوعات في الصين تعمل على التأكد الدوري من الكتب قبل نشرها في البلاد، المواضيع الممنوعة عن التداول تتمحور حول حقوق الإنسان والتيبت والحزب الشيوعي والتحدث عن الثروات المالية للمسؤولين الصينيين، لكن الرقابة تضع المؤلفين تحت ضغط الرقابة ليتمكنوا من الوصول إلى 1.4 مليار قارئ.    يوتيوب وسناب تشات هنالك مواقع أخرى محظورة في الصين مثل موقع مشاركة الفيديو، يوتيوب وموقع المحادثة، سناب تشات، لكن هذا الحظر ساعد الشركات المحلية للازدهار إذ نشأت مواقع «Weibo» و«WeChat» للمحادثة بمئات ملايين المستخدمين، بالإضافة إلى «Youku» و«Sohu» و«iQiyi» لعرض الفيديوهات.  </w:t>
      </w:r>
    </w:p>
    <w:p>
      <w:pPr>
        <w:pStyle w:val="Title"/>
      </w:pPr>
      <w:r>
        <w:t xml:space="preserve">144هو الأعلى في العالم.. الصين تنجز نفق قطار بطول 16 كيلومترًا </w:t>
      </w:r>
    </w:p>
    <w:p>
      <w:r>
        <w:br/>
        <w:t xml:space="preserve">04/05/2014 </w:t>
        <w:br/>
      </w:r>
    </w:p>
    <w:p>
      <w:r>
        <w:t>انتهت الصين من إنجاز أعمال الحفر لأعلى نفق قطار في العالم- حسبما ذكرت وكالة الأنباء الصينية الرسمية.</w:t>
        <w:br/>
        <w:t xml:space="preserve">وأعلن مسؤول من شركة السكك الحديدية الصينية عن الانتهاء من أعمال الحفر وربط جانبى أعلى نفق في العالم للقطارات عالية السرعة في شمال غربي الصين الخميس، ما يمهد الطريق لتشغيل الخط الواصل بين مقاطعة قانسو ومنطقة شينجيانج الويجورية ذاتية الحكم. وبدأت أعمال بناء النفق، الذي يبلغ طوله 16.3 كيلومتر، في عام 2009، على ارتفاع يصل إلى 3607.4 متر، حيث يمر عبر قطاعين من جبال تشيليان وجسر- حسبما ذكر موقع «سي إن إن بالعربية».  وقال قوه يوي هونغ، المسؤول عن هذا المشروع من الشركة، إن توصيل جانبى النفق يعني إنجاز الجزء الأكثر صعوبة في مراحل بناء سكك حديد لانشين عالية السرعة . يذكر أن خط سكك حديد لانشين، الذي يبلغ طوله 1776 كيلومتراً، يربط بين مدينة لانتشو حاضرة مقاطعة قانسو ومدينة أورومتشي حاضرة منطقة شينجيانغ الويغورية، ويمتد عبر مقاطعتي قانسو وتشينغهاي إلى شينجيانغ، عابراً صحراء جوبى التي عادة ما تجتاحها العواصف المدمرة. ومن المقرر أن يبدأ تشغيل هذه الخط في نهاية هذا العام، وهو مصمم لتشغيل القطارات بسرعة أكثر من 200 كيلومتر في الساعة، وسيقلص القطار وقت السفر بين لانتشو وأورومتشي إلى ثماني ساعات من نحو 20 ساعة. </w:t>
      </w:r>
    </w:p>
    <w:p>
      <w:pPr>
        <w:pStyle w:val="Title"/>
      </w:pPr>
      <w:r>
        <w:t>145الصين غاضبة من انتقادات أمريكية بشأن مكافحة الإرهاب</w:t>
      </w:r>
    </w:p>
    <w:p>
      <w:r>
        <w:br/>
        <w:t xml:space="preserve">02/05/2014 </w:t>
        <w:br/>
      </w:r>
    </w:p>
    <w:p>
      <w:r>
        <w:t>عبرت وزارة الخارجية الصينية، الجمعة، عن غضبها من انتقادات أمريكية لمستوى تعاون بكين في مكافحة الإرهاب بعدما أشار تفجير انتحاري في أقصى غرب البلاد إلى تصعيد محتمل للاضطرابات هناك.</w:t>
        <w:br/>
        <w:t>واتهمت الحكومة الصينية متطرفين دينيا بشن هجوم بالقنابل والسكاكين على محطة قطارات بمدينة أورومتشي عاصمة منطقة شينجيانغ، الأربعاء، مما أسفر عن مقتل أحد المارة وإصابة 79 آخرين. وشددت بكين الإجراءات الأمنية في «أورومتشي» التي كانت مسرحا لأعمال شغب قاتلة قبل 5 سنوات بين الأويغور المسلمين والهان الصينيين أسفرت عن مقتل حوالي 200 شخص. وكانت محطة القطارات المزدحمة تعج بمئات العمال القادمين من جميع أنحاء الصين للعمل الموسمي. وجلس كثيرون على حقائبهم في المحطة في انتظار قطارات تنقلهم إلى مناطق أخرى. وقالت وزارة الخارجية في بيان صدر، في وقت متأخر الخميس، «تقع الصين ضحية للإرهاب وتعارض دوما بشدة أي شكل للإرهاب والأعمال الإرهابية التي يرتكبها أو يدعمها أي شخص تحت أي مسمى». وشعرت بكين بالاستياء إزاء تقارير الخارجية الأمريكية عن مكافحة الإرهاب التي نشرت الشهر الماضي وقالت إن تعاون الصين في مكافحة الإرهاب «يبقى هامشيا». وإن الصينيين لا يقدمون أدلة كافية لإثبات تورط الإرهاب في حوادث شينجيانغ. وقالت وزارة الخارجية الصينية «فيما يتعلق بقضية مكافحة الإرهاب لا يفيد الإدلاء بتصريحات غير مسؤولة عن الدول الأخرى واعتماد معايير مزدوجة في التعاون الدولي لمكافحة الإرهاب».</w:t>
      </w:r>
    </w:p>
    <w:p>
      <w:pPr>
        <w:pStyle w:val="Title"/>
      </w:pPr>
      <w:r>
        <w:t>146مصادرة 10 آلاف قطعة سلاح في الصين</w:t>
      </w:r>
    </w:p>
    <w:p>
      <w:r>
        <w:br/>
        <w:t xml:space="preserve">13/04/2014 </w:t>
        <w:br/>
      </w:r>
    </w:p>
    <w:p>
      <w:r>
        <w:t>ذكر التليفزيون الرسمي، الأحد، أن الصين صادرت أكثر من عشرة آلاف قطعة سلاح غير مرخص في إقليم جويتشو بجنوب غرب البلاد في أكبر حملة من نوعها في إطار تعزيز جهود مكافحة الجرائم العنيفة في البلاد.أخبار متعلقة</w:t>
        <w:br/>
        <w:t>الصين ترفض تحذيرات صندوق النقد بشأن اقتصادهاالصين تحتج على زيارة وزير ياباني نصبًا تذكاريًا مثيرًا للجدلتسرب للنفط الخام يؤدي إلى تلوث المياه في الصينمبيعات السيارات في الصين تصل إلى مستويات قياسية في مارس الماضي</w:t>
        <w:br/>
        <w:t>وقال تليفزيون الصين المركزي، إن شرطة مدينة جويانغ صادرت 10500 مسدس و120 ألف سكين. وأضاف أن 15 شخصًا اعتقلوا للاشتباه بانتمائهم لعصابة إجرامية تقوم بتصنيع الأسلحة وتهريبها. وذكر أن شبكة التوزيع الخاصة بالعصابة تشمل أقاليم هونان وجوانجدونج وسيتشوان و27 من أقاليم البلاد. وهجمات الأسلحة نادرة في الصين لكن الحكومة عززت جهود مكافحة الجرائم العنيفة بعد سلسلة حوادث كان من بينها هجوم بسكين في محطة بمدينة كونمينغ في مارس الماضي ألقيت بالمسؤولية عنه على متشددين من منطقة شينجيانغ بأقصى غرب الصين. وقتلت الشرطة الصينية رجلًا بالرصاص الشهر الماضي بعدما أصيب بلوثة ليقتل خمسة أشخاص بسكين إثر خلاف مع باعة في السوق خرج عن السيطرة. والقيادة الصينية حساسة للغاية بالنسبة لمسألة الاضطرابات سواء كان بسبب انفصاليين في إقليم شينجيانغ أو معارضين على شبكات التواصل الاجتماعي.</w:t>
      </w:r>
    </w:p>
    <w:p>
      <w:pPr>
        <w:pStyle w:val="Title"/>
      </w:pPr>
      <w:r>
        <w:t>147الصين تشن حملة على الشرائط المصورة والمسموعة التي تشجع الإرهاب</w:t>
      </w:r>
    </w:p>
    <w:p>
      <w:r>
        <w:br/>
        <w:t xml:space="preserve">31/03/2014 </w:t>
        <w:br/>
      </w:r>
    </w:p>
    <w:p>
      <w:r>
        <w:t>قالت الحكومة الصينية، الإثنين، إنها ستشن حملة على الشرائط المصورة والتسجيلات الصوتية التي تشجع الإرهاب والتطرف الديني والنزعات الإنفصالية.</w:t>
        <w:br/>
        <w:t>وقال البيان الذي نشرته الأجهزة القضائية والثقافية والعامة والأمنية، إنه يحظر نشر مثل هذه الشرائط المصورة والتسجيلات الصوتية على الإنترنت ومن خلال التليفون المحمول على وسائل التواصل الإجتماعي. وقتل 29 شخصا طعنا في محطة قطارات في مدينة كونمينغ بجنوب الصين، وهو هجوم تقول الصين إن متطرفين من منطقة شينجيانغ في أقصى غرب الصين حيث تعيش قومية «الويغور»، ويشتبه في تنفيذهم للجريمة.</w:t>
      </w:r>
    </w:p>
    <w:p>
      <w:pPr>
        <w:pStyle w:val="Title"/>
      </w:pPr>
      <w:r>
        <w:t>148الصين: سنعمل مع أفغانستان على مكافحة «الإرهاب»</w:t>
      </w:r>
    </w:p>
    <w:p>
      <w:r>
        <w:br/>
        <w:t xml:space="preserve">08/03/2014 </w:t>
        <w:br/>
      </w:r>
    </w:p>
    <w:p>
      <w:r>
        <w:t>قالت الصين، السبت، إنها ستعمل مع أفغانستان على محاربة الإرهاب، بعدما أنحت باللائمة في هجوم أوقع قتلى بمحطة للسكك الحديدية على متطرفين من إقليمها الغربي شينجيانج الذي يشترك في جزء من حدوده مع أفغانستان التي مزقتها الحرب.</w:t>
        <w:br/>
        <w:t xml:space="preserve">وأصبحت بكين قلقة على نحو متزايد بشأن الأمن في شينجيانغ المضطربة، حيث تقول إن متطرفين إسلاميين يحصلون على دعم من متشددين في الدول المجاورة. وتقول الصين إن انفصاليين في المنطقة وهي موطن لأقلية الويجور المسلمة شنوا هجومًا إرهابيًا في مدينة كونمينج بجنوب غرب البلاد الأسبوع الماضي، مما أدى إلى مقتل ما لا يقل عن 29 شخصا وإصابة نحو 140. وقال وزير الخارجية الصيني وانج يي، في تصريحات صحفية خلال الاجتماع السنوي للبرلمان الصيني، إن بلاده ستعمل مع المجتمع الدولي لتحقيق المصالحة في أفغانستان ودعم إعادة الإعمار. وأضاف: «سنعمل أيضا مع أفغانستان والجيران الآخرين لنحارب بحزم كل قوى الإرهاب». وستستضيف الصين مؤتمرًا لوزراء الخارجية بشأن أفغانستان في أغسطس للحث على «المضي قدما نحو سلام دائم».  </w:t>
      </w:r>
    </w:p>
    <w:p>
      <w:pPr>
        <w:pStyle w:val="Title"/>
      </w:pPr>
      <w:r>
        <w:t>149توقيف 3 مشتبه بهم في مجزرة «كونمينج» في الصين</w:t>
      </w:r>
    </w:p>
    <w:p>
      <w:r>
        <w:br/>
        <w:t xml:space="preserve">03/03/2014 </w:t>
        <w:br/>
      </w:r>
    </w:p>
    <w:p>
      <w:r>
        <w:t>قالت وزارة الأمن العام الصينية، الإثنين، إن الشرطة اعتقلت 3 أشخاص يشتبه في اشتراكهم في المجزرة، التي وقعت مساء السبت، في محطة قطارات «كونمينج»، جنوب غرب الصين، وأسفرت عن مصرع 29 شخصًا على الأقل.</w:t>
        <w:br/>
        <w:t>ونقلت وكالة الأنباء الصينية الرسمية عن الوزارة: «تم اعتقال 3 من المشتبه في تورطهم في الهجوم الإرهابي في مدينة كونمينج».   ونسبت الصين الهجوم إلى انفصاليين من منطقة شينجيانغ (شمال غرب)، حيث يقيم غالبية أقلية الأويغور التركمانية المسلمة، ووصفته بأنه عمل إرهابي وأطلقت عليه وسائل الإعلام «11 سبتمبر الصيني».</w:t>
      </w:r>
    </w:p>
    <w:p>
      <w:pPr>
        <w:pStyle w:val="Title"/>
      </w:pPr>
      <w:r>
        <w:t>150مسؤولون صينيون يؤكدون عزم السلطات على مكافحة الإرهاب وتجفيف منابعه</w:t>
      </w:r>
    </w:p>
    <w:p>
      <w:r>
        <w:br/>
        <w:t xml:space="preserve">02/03/2014 </w:t>
        <w:br/>
      </w:r>
    </w:p>
    <w:p>
      <w:r>
        <w:t>تعهد رئيس لجنة الشؤون السياسية والقانونية في اللجنة المركزية للحزب الشيوعي الصيني، مينج جيان تشو، الأحد، بمعاقبة منفذي الهجوم الإرهابي، الذي وقع في مدينة كونمينج، بقسوة وفقًا للقانون الصيني، لضمان تحقيق الاستقرار الاجتماعي، وذلك في إطار الإجراءات، التي اتخذتها السلطات الصينية للقضاء على الإرهاب وتجفيف منابعه.</w:t>
        <w:br/>
        <w:t>جاء ذلك عقب تفقد «مينج»، مدينة كونمينج، للإشراف على التحقيقات وإجراءات مكافحة الإرهاب، التي أعقبت الهجوم الإرهابي على محطة القطارات بالمدينة ليلة السبت. وأضاف أن الهجوم الإرهابي أحدث أضراراً جسيمة على حياة الناس وممتلكاتهم، مشيرا إلى أن الإرهابيين مجردون من الضمير ليهاجموا بكل وحشية المدنيين العزل، ما يكشف عن معاداتهم للإنسانية وللطبيعة الاجتماعية، مؤكدا بأنهم سيعاقبون بقسوة وفقا لقواعد القانون الصيني. من جانبه أعرب كبار المستشارين الصينيين التشريعيين والسياسيين عن دعمهم لمكافحة الإرهاب بالقبضة الحديدية، وذلك بعد موجة القتل الدموية التي قام بها انفصاليون من شينجيانغ وخلفت 30 قتيلا وإصابة العشرات، حيث أكد مدير لجنة الخبراء الاستشاريين في القوات البحرية لجيش التحرير الشعبي الصيني، يين تشواه، أنه «يجب علينا القيام بحملة وطنية ضد مثل هذه النشاطات الإرهابية وأن نحارب بحزم الإرهابيين»، مضيفًا أن «الهجوم المخطط جيداً لم يكن لقضية عرقية أو دينية، فلقد كان قضية إرهابية مرتبطة بقوى إرهابية خارجية».</w:t>
      </w:r>
    </w:p>
    <w:p>
      <w:pPr>
        <w:pStyle w:val="Title"/>
      </w:pPr>
      <w:r>
        <w:t>151مسلحون يقتلون 29 شخصًا بالسكاكين في محطة قطار جنوب غرب الصين</w:t>
      </w:r>
    </w:p>
    <w:p>
      <w:r>
        <w:br/>
        <w:t xml:space="preserve">02/03/2014 </w:t>
        <w:br/>
      </w:r>
    </w:p>
    <w:p>
      <w:r>
        <w:t>ارتكب مسلحون بسكاكين مجزرة قتل فيها 29 شخصًا مساء السبت، في محطة للقطارات جنوب غرب الصين، في عملية لا سابق لها و«إرهابية» على حد وصف الصين التي أشارت إلى الانفصاليين الأويجور.</w:t>
        <w:br/>
        <w:t>وتشهد شينجيانغ لمنطقة التي تتمتع بحكم ذاتي منذ 2009 أعمال عنف تؤدي إلى سقوط قتلى بين الأويجور والصينيين الذين ينتمون إلى إثنية الهان لكن الهجمات على مدنيين داخل المنطقة نادرة وخارجها أكثر ندرة. وقالت وكالة أنباء الصين الجديدة، إن الهجوم الذي جاء قبل أيام من بدء الدورة السنوية للبرلمان الصيني، أسفر عن سقوط 130 جريحًا أيضًا. وأوضحت الوكالة أن الشرطة قتلت 4 مهاجمين على الأقل واعتقلت خامسا وأطلقت عمليات مطاردة لآخرين. ووصل مسؤول الأمن العام في الصين مينج جيانجو، صباح الأحد، إلى كونمينج، للإشراف على التحقيق وتفقد مكان الاعتداء. ونقلت وكالة الصين الجديدة عنه وعيده «بعقوبة قاسية للإرهابيين».</w:t>
      </w:r>
    </w:p>
    <w:p>
      <w:pPr>
        <w:pStyle w:val="Title"/>
      </w:pPr>
      <w:r>
        <w:t>152بكين تتهم الانفصاليين «الأويغور» بالوقوف خلف الهجوم على محطة القطارات</w:t>
      </w:r>
    </w:p>
    <w:p>
      <w:r>
        <w:br/>
        <w:t xml:space="preserve">02/03/2014 </w:t>
        <w:br/>
      </w:r>
    </w:p>
    <w:p>
      <w:r>
        <w:t>اتهمت السلطات الصينية الانفصاليين الأويغور في إقليم شينجيانج بالوقوف خلف الهجوم «الإرهابي» الذى نفذه مجهولون بواسطة السكاكين فى محطة كونمينغ للقطارات بجنوب غرب البلاد، مساء السبت، وأدى لـ 29 قتيلًا.</w:t>
        <w:br/>
        <w:t>ونقلت وكالة أنباء الصين الجديدة الرسمية عن الحكومة المحلية فى كونمينج، عاصمة مقاطعة يونان، أن الأدلة التي تم جمعها من مسرح الهجوم الذى ارتكبه أشخاص مسلحون بسكاكين، ويرتدون زيا أسود، تشير بأصابع الاتهام إلى الانفصاليين الأويغور، وهم مسلمون يتحدثون اللغة التركية، ويشكلون غالبية سكان إقليم شينجيانغ. وتمكنت الشرطة من قتل عدد من المهاجمين فى المحطة بحسب ما أورد موقع «سينا ويبو»، وصفت قناة «سي سي تي في» التليفزيونية العامة الهجوم بأنه «إرهابي».</w:t>
      </w:r>
    </w:p>
    <w:p>
      <w:pPr>
        <w:pStyle w:val="Title"/>
      </w:pPr>
      <w:r>
        <w:t>153صحيفة صينية: الإسلاميون في إقليم شينجيانج يسعون لحظر التليفزيون والغناء</w:t>
      </w:r>
    </w:p>
    <w:p>
      <w:r>
        <w:br/>
        <w:t xml:space="preserve">29/11/2013 </w:t>
        <w:br/>
      </w:r>
    </w:p>
    <w:p>
      <w:r>
        <w:t>قالت صحيفة «شينجيانج ديلي» الصينية،  الجمعة، إن الإسلاميين في إقليم شينجيانج بأقصى غرب الصين يسعون إلى حظر التليفزيون والغناء وغيرهما من أشكال الترفيه، واصفة «التشدد الديني» بأنه كارثة تواجه المنطقة.أخبار متعلقة</w:t>
        <w:br/>
        <w:t>مقتل 27 شخصًا في اضطرابات بإقليم شينجيانج في الصين</w:t>
        <w:br/>
        <w:t>مساجد إقليم شينجيانج الصينى تفتح أبوابها لصلاة الجمعة وسط إجراءات أمنية مشددة</w:t>
        <w:br/>
        <w:t>وعززت الصين انتقاداتها لما تقول إنه خطر تواجهه البلاد ويتمثل في الإسلاميين المتشددين منذ حادثة وقعت الشهر الماضي قتل فيها ثلاثة أشخاص وأصيب اثنان من المارة عندما داهمت عربة سائحين على مشارف ساحة تيانانمين في بكين.وقالت الصين إن ما حدث كان هجوما لأشخاص يعلنون الجهاد، وردت بغضب على انتقادات بأن الحادث جاء نتيجة للإحباط والغضب بسبب قمع الحكومة الصينية للمسلمين في المنطقة.وفي الصفحة الأولى لصحيفة «شينجيانج ديلي» الرسمية قال يوسف جيانج مايمايتي، رئيس مكتب التشغيل بالمنطق، إن «قوى تعزز أساليبها الشريرة بالسعي لإذكاء الأفكار المتشددة بين المسلمين في المنطقة».وقال «لا تسمح قوى التشدد الديني للناس بالغناء أو الرقص ويحرضونهم على مخالفة الحكومة وعدم إصدار شهادات زواج أو بطاقات هوية، إنهم يمنعون الناس من مشاهدة التليفزيون والأفلام والاستماع إلى تعاليم الزعماء الدينيين الوطنيين».ولم يحدد «مايمايتي» من هم هؤلاء المتشددون، لكنه قال إنهم «يشوهون» الدين لأنهم يعارضون كل من يختلف معهم ثقافيا أو دينيا.وأضاف: «التشدد الديني أسوأ كارثة تواجه تطور وسلام واستقرار منطقة شينجيانغ على المدى البعيد، معركتنا مع التشدد لا يمكن إنكارها أو تجنبها».وشهدت المنطقة الصينية العديد من الاضطرابات في السنوات القليلة الماضية، وتحمل بكين حركة تركستان الشرقية الإسلامية المسؤولية عنها رغم تشكك العديد من الخبراء والجماعات الحقوقية في وجود الحركة ككيان متماسك.</w:t>
      </w:r>
    </w:p>
    <w:p>
      <w:pPr>
        <w:pStyle w:val="Title"/>
      </w:pPr>
      <w:r>
        <w:t xml:space="preserve">154محكمة صينية تصدر أحكامًا بالإعدام على 3 من المسلمين «اليوغور» </w:t>
      </w:r>
    </w:p>
    <w:p>
      <w:r>
        <w:br/>
        <w:t xml:space="preserve">13/09/2013 </w:t>
        <w:br/>
      </w:r>
    </w:p>
    <w:p>
      <w:r>
        <w:t>قالت وسائل إعلام رسمية إن محكمة في إقليم شينجيانغ المضطرب في أقصى غرب الصين أصدرت أحكامًا بالإعدام، الخميس، على 3 من المسلمين اليوغور بعد ان أدانتهم بالتورط في أنشطة «إرهابية».</w:t>
        <w:br/>
        <w:t>وذكرت وكالة أنباء الصين الجديدة (شينخوا) أن متهما آخر حكم عليه بالسجن 25 سنة عن دوره في موجة من أعمال العنف في يونيو.وأضافت الوكالة أن المتهمين تورطوا في أنشطة دينية غير قانونية، وأنهم كانوا يعملون على نشر التطرف الديني وأنشأوا «خلية إرهابية» وخططوا لشن هجمات.ووصفت الصين حادث العنف الذي وقع في يونيو وقتل فيه 35 شخصا بأنه هجوم إرهابي شنته عصابة متورطة في أنشطة دينية متطرفة. وكان ذلك أكثر حوادث العنف دموية في الإقليم المضطرب منذ يوليو 2009 عندما قتل حوالي 200 شخص في حوادث شغب بين «اليوغور» وأفراد من قومية «الهان» الصينية في اورومتشي عاصمة الإقليم.والكثير من اليوغور المسلمين الذين يتحدثون التركية مستاؤون مما يصفونها بأنها قيود تفرضها الحكومة الصينية على ثقافتهم ولغتهم وممارساتهم الدينية. وتقول «بكين» إنها تمنح «اليوغور» حريات واسعة وتتهم متطرفين بالسعي للانفصال عن الوطن الأم.</w:t>
      </w:r>
    </w:p>
    <w:p>
      <w:pPr>
        <w:pStyle w:val="Title"/>
      </w:pPr>
      <w:r>
        <w:t xml:space="preserve">155واشنطن: دول أوروبية تحد من الحرية الدينية مثل الحكومات التسلطية </w:t>
      </w:r>
    </w:p>
    <w:p>
      <w:r>
        <w:br/>
        <w:t xml:space="preserve">18/11/2010 </w:t>
        <w:br/>
      </w:r>
    </w:p>
    <w:p>
      <w:r>
        <w:t>أبدت الولايات المتحدة قلقها الأربعاء من تدهور الحريات الدينية في مناطق كثيرة في العالم منها بعض البلدان الأوروبية حيث فرضت «تدابير قاسية» تحد من حرية التعبير الدينية.</w:t>
        <w:br/>
        <w:t>وأعلنت وزيرة الخارجية الأمريكية هيلاري كلينتون عن صدور أحدث تقرير لوزارة الخارجية الأمريكية عن الحريات الدينية في العالم الذي يصنف دول العالم.وقالت هيلاري كلينتون في مؤتمر صحفي: «الحرية الدينية حق أساسي من حقوق الإنسان وعنصر أساسي في أي مجتمع مستقر ومسالم ومزدهر».وأورد التقرير كوريا الشمالية وإيران وميانمار والصين والسودان وإريتريا والسعودية وأوزبكستان ضمن قائمة البلدان الأكثر إساءة للحرية الدينية مكررا الانتقادات التي توجهها الولايات المتحدة في كل عام تقريبا.لكن التقرير يشير كذلك إلى بلدان مثل فرنسا التي أقر فيها مشرعون قوانين تحظر على المسلمات ارتداء النقاب وسويسرا حيث أقر الناخبون قانونا يحظر على المسلمين بناء مآذن.وقالت هيلاري كلينتون «فرض عدد من البلدان الأوروبية قيودا قاسية على حرية التعبير الدينية»..وأضافت أن «الضرر المستمر الناجم عن عدم التسامح وانعدام الثقة» قد يلحق ضررا بالحريات الدينية مثلما تسببه أعمال الحكومات التسلطية أو الجماعات المتطرفة.وقال مايكل بوزنر أكبر مسؤول في وزارة الخارجية الأمريكية عن الديمقراطية وحقوق الإنسان: إن الصورة الإجمالية للحريات الدينية في العالم كانت مختلطة حيث يعادل القمع المتزايد في بلدان مثل إيران وميانمار التحسينات في دول مثل إندونيسيا.وأضاف أن التوترات الدينية المتزايدة في أوروبا أثارت انزعاج المسؤولين الأمريكيين الذين يحثون الحكومات الأوروبية على احترام حقوق المسلمين والأقليات الدينية الأخرى في ظل الخوف العام المتزايد من الإسلام في أوروبا.وقال بوزنر «من المؤكد أن هناك حساسية وتوترا متزايدين في أوروبا... ما نحث أصدقاءنا الأوروبيين مرة أخرى على عمله هو اتخاذ كل إجراء لتهدئة ذلك التوتر».وقال بوزنر: إن المسؤولين الأمريكيين تحدثوا بشكل محدد مع نظرائهم في سويسرا حيث قرر الناخبون في العام الماضي حظر بناء المآذن وفي فرنسا حيث صوت المشرعون في يوليو الماضي على حظر ارتداء النقاب في الأماكن العامة.ويقدم التقرير الأمريكي السنوي الذي يعتمد على مصادر تشمل صحفيين وأكاديميين ومنظمات غير حكومية وجماعات مدافعة عن حقوق الإنسان وجماعات دينية قائمة طويلة بالانتكاسات والتحسنات في الحريات الدينية في أرجاء العالم.وقدم التقارير تفاصيل تبين كيف أن القمع الديني هو القاعدة في دول كثيرة.وكوريا الشمالية التي يعتقد مسؤولون أمريكيون أن فيها ما بين 150 ألف و200 ألف سجين سياسي بعضهم لاعتبارات دينية موجودة على القائمة الامريكية منذ عام 2001 .وتعرضت كل من إيران عدو الولايات المتحدة والسعودية المتحالفة مع واشنطن لانتقادات بسبب توجهاتهما الدينية القمعية بشدة، في حين ورد ذكر الصين في التقرير بسبب القمع المستمر لاتباع الدلاي لاما في إقليم التبت والقمع في إقليم شينجيانغ في غرب البلاد الذي شهد موجة من أعمال العنف في يوليو الماضي يعد اتخاذ إجراءات صارمة ضد المسلمين اليوغور.</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