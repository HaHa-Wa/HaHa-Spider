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0</w:t>
        <w:br/>
        <w:br/>
        <w:t xml:space="preserve">                            تشغيل أول مطار على ارتفاع شاهق فى شينجيانج   ‎</w:t>
        <w:br/>
        <w:br/>
        <w:t xml:space="preserve">                        </w:t>
      </w:r>
    </w:p>
    <w:p>
      <w:r>
        <w:br/>
        <w:br/>
        <w:t xml:space="preserve">                            الخميس، 22 ديسمبر 2022 04:37 م</w:t>
        <w:br/>
        <w:br/>
        <w:t xml:space="preserve">                        </w:t>
      </w:r>
    </w:p>
    <w:p>
      <w:r>
        <w:br/>
        <w:br/>
        <w:br/>
        <w:tab/>
        <w:t>تفتتح الصين خلال أيام طريقًا جويًا ذهابًا وإيابًا بين أورومتشى، عاصمة منطقة شينجيانغ الويغورية ذاتية الحكم فى شمال غرب الصين، ومقاطعة طشقورجان يوم الجمعة، ليكون مطار تاشكورجان خونجراب، أول مطار عالى الارتفاع، ومن المقرر أن يفتح رسميًا أمام حركة المرور، وفقًا لمنشور على حساب WeChat التابع لشركة شينجيانغ التابعة لشركة النقل الجوى يوم الثلاثاء.</w:t>
        <w:br/>
        <w:br/>
        <w:br/>
        <w:tab/>
        <w:t>تقلع الرحلة من أورومتشى فى الساعة الثامنة صباحا يوم الجمعة وتصل إلى مطار خونجراب الساعة العاشرة صباحًا، وستقوم برحلة العودة فى الساعة 2 ظهرًا يوم الجمعة، بعد حوالى 3 ساعات من الخدمة الأرضية.</w:t>
        <w:br/>
        <w:br/>
        <w:br/>
        <w:tab/>
        <w:t>طائرة إيرباص A319</w:t>
        <w:br/>
        <w:br/>
        <w:br/>
        <w:tab/>
        <w:t>وأفاد الموقع الإخبارى thepaper الصينى، أن الرحلة ستتم بواسطة طائرة إيرباص A319، مع توفير أكثر من 200 مقعدًا يمكن أن تلبى تمامًا متطلبات السفر للركاب الأفراد.</w:t>
        <w:br/>
        <w:br/>
        <w:br/>
        <w:tab/>
        <w:t>باعتباره المطار الوحيد ذو الارتفاع الفائق فى شينجيانغ، احتل مطار خونجراب المرتبة 14 فى الصين من حيث ارتفاع المدرج، وسيحل محل مطار كاشغر كمطار أقصى غرب الصين.</w:t>
        <w:br/>
        <w:br/>
        <w:br/>
        <w:tab/>
        <w:t>وسيتمكن الركاب فى طشقورغان من الانتقال عبر أورومتشى، للتوجه إلى مدن صينية أخرى، بما فى ذلك تشانغشا، عاصمة مقاطعة هونان بشرق الصين، وبلدية تشونغتشينغ جنوب غرب الصين، وكذلك قوانغتشو، عاصمة مقاطعة قوانغدونغ بجنوب الصين، وفقًا لما ذكرته صحيفة The Guardian البريطانية.</w:t>
        <w:br/>
        <w:t>ساحة الانتظار</w:t>
        <w:br/>
        <w:br/>
        <w:br/>
        <w:tab/>
        <w:t xml:space="preserve"> </w:t>
        <w:br/>
        <w:t>ساحة المطار</w:t>
        <w:br/>
        <w:br/>
        <w:br/>
        <w:tab/>
        <w:t>اختبارات التحقق</w:t>
        <w:br/>
        <w:br/>
        <w:br/>
        <w:tab/>
        <w:t>وأكمل مطار خونجراب اختبارات التحقق لمدة يومين فى مايو 2022، بما فى ذلك برامج الطيران التقليدية وبرامج الطيران القائمة على الأداء، ومعايير التشغيل والمدارج.</w:t>
        <w:br/>
        <w:t>غرف التحكم</w:t>
        <w:br/>
        <w:br/>
        <w:br/>
        <w:tab/>
        <w:t xml:space="preserve"> </w:t>
        <w:br/>
        <w:t>مسار الطائرات</w:t>
        <w:br/>
        <w:br/>
        <w:br/>
        <w:tab/>
        <w:t>المشروع أحد أكبر مشاريع إنشاء المطارات 2016 لشينجيانغ وإدارة الطيران المدنى فى الصين، من المتوقع أن يصل معدل نقل الركاب إلى 160 ألف شخص وستصل البضائع إلى 400 طن.</w:t>
        <w:br/>
        <w:br/>
        <w:br/>
        <w:tab/>
        <w:t>منذ 5 شهور، احتفلت الصين، ببدء التشغيل الرسمي لأول مطار تخصصى للشحن فى الصين، حيث شهدت الصين فىى يوليو من العام الجارى اقلاع طائرة شحن من طراز بوينج 767-300 من مطار أتشو هواهو، فى مقاطعة هوبى، بوسط الصين.</w:t>
      </w:r>
    </w:p>
    <w:p>
      <w:pPr>
        <w:pStyle w:val="Title"/>
      </w:pPr>
      <w:r>
        <w:t>1</w:t>
        <w:br/>
        <w:br/>
        <w:t xml:space="preserve">                            الصين: "قوى ذات دوافع خفية أثارت احتجاجات كورونا"   ‎</w:t>
        <w:br/>
        <w:br/>
        <w:t xml:space="preserve">                        </w:t>
      </w:r>
    </w:p>
    <w:p>
      <w:r>
        <w:br/>
        <w:br/>
        <w:t xml:space="preserve">                            الإثنين، 28 نوفمبر 2022 12:32 م</w:t>
        <w:br/>
        <w:br/>
        <w:t xml:space="preserve">                        </w:t>
      </w:r>
    </w:p>
    <w:p>
      <w:r>
        <w:br/>
        <w:br/>
        <w:br/>
        <w:tab/>
        <w:t>ألقت الصين، اليوم، باللوم على "قوى ذات دوافع خفية" في ربط حريق قاتل في منطقة شينجيانغ بقيود مكافحة وباء كورونا "كوفيد-19 " المشددة، معتبرة أن هذا الربط هو المحرك الرئيسي للاحتجاجات المندلعة في أنحاء مختلفة من البلاد في الأيام الأخيرة.وأفادت منشورات تم تداولها على الشبكات الاجتماعية الصينية والأجنبية، أن عمليات إغلاق كوفيد المطولة في أورومتشي أعاقت وصولا عناصر الإطفاء بعد اندلاع الحريق مساء الخميس.وأفادت "العربية نت" إنه ردا على سؤال حول الكارثة خلال مؤتمر صحافي، قال الناطق باسم وزارة الخارجية جاو ليجيان: "على الشبكات الاجتماعية، قوى ذات دوافع خفية تربط هذا الحريق بالاستجابة المحلية لكوفيد- 19".وخففت السلطات الصينية من قيود مكافحة فيروس كورونا في مناطق متفرقة، لكنها أكدت على استراتيجية "صفر كوفيد" الصارمة، اليوم.وأعلنت سلطات بكين أنها لن تضع بوابات لمنع الوصول للمجمعات السكنية التي اكتشف بها إصابات كوفيد.وأثار غضب قطاعات من الصينيين نشوب حريق أسفر عن سقوط قتلى في أقصى غرب البلاد، وحالت قيود كوفيد دون السيطرة عليه في الوقت المناسب.</w:t>
      </w:r>
    </w:p>
    <w:p>
      <w:pPr>
        <w:pStyle w:val="Title"/>
      </w:pPr>
      <w:r>
        <w:t>2</w:t>
        <w:br/>
        <w:br/>
        <w:t xml:space="preserve">                            التراث الموسيقى فى الصين.. صناعة الآلات الموسيقية مهنة تتوارثها الأجيال   ‎</w:t>
        <w:br/>
        <w:br/>
        <w:t xml:space="preserve">                        </w:t>
      </w:r>
    </w:p>
    <w:p>
      <w:r>
        <w:br/>
        <w:br/>
        <w:t xml:space="preserve">                            الأحد، 27 نوفمبر 2022 06:00 ص</w:t>
        <w:br/>
        <w:br/>
        <w:t xml:space="preserve">                        </w:t>
      </w:r>
    </w:p>
    <w:p>
      <w:r>
        <w:br/>
        <w:br/>
        <w:br/>
        <w:tab/>
        <w:t>تشتهر مدينة كوتشا بمنطقة شينجيانغ ذاتية الحكم بفنون الموسيقى والرقص والغناء، فيما توارث الأبناء عن الأباء والأجداد صناعة الآلات الموسيقية، والتي تمثل قاعدة مهمة لتوارث الحرف المدرجة في قائمة التراث الثقافي غير المادي على مستوى المحلي، وقد أسهمت هذه الحرف في زيادة دخل الحرفيين، وتوظيف العشرات من السكان المحليين، وذلك حسبما نشر موقع وكالة الأنباء شينخوا صورا</w:t>
        <w:br/>
        <w:br/>
        <w:br/>
        <w:tab/>
        <w:t xml:space="preserve"> </w:t>
        <w:br/>
        <w:br/>
        <w:br/>
        <w:tab/>
        <w:t>وتنتج البلدة أكثر من 40 نوعًا من الآلات الموسيقية المصنوعة جيدًا مثل الدوتار والبلوكر والدف والطنبورة. ويتم بيعها في مختلف أنحاء الصين على غرار بكين وشنغهاي وعدة مدن أخرى، فيما أصبحت رقصة كوتشا عنصرا أساسيا للموسيقى الكلاسيكية التقليدية لقومية الويغور، وجعلت قرية جيا يي واحة الفن الشعبي، وأظهر حرفيون القرية جمال الموسيقي عن طريق تصنيع الآلات الموسيقية.</w:t>
        <w:br/>
        <w:br/>
        <w:tab/>
        <w:tab/>
        <w:t xml:space="preserve"> صناعة الالات الموسيقية فى الصين </w:t>
        <w:br/>
        <w:br/>
        <w:br/>
        <w:tab/>
        <w:t xml:space="preserve"> </w:t>
        <w:br/>
        <w:t>صناعة الآلات الموسيقية مهنة توارثتها الأجيال</w:t>
        <w:br/>
        <w:br/>
        <w:br/>
        <w:tab/>
        <w:t xml:space="preserve"> </w:t>
        <w:br/>
        <w:t xml:space="preserve">صناعة الآلات الموسيقية </w:t>
        <w:br/>
        <w:t xml:space="preserve">الآلات الموسيقية فى الصين </w:t>
        <w:br/>
        <w:br/>
        <w:br/>
        <w:tab/>
        <w:t xml:space="preserve"> </w:t>
        <w:br/>
        <w:t>صناعة الآلات الموسيقية فى الصين</w:t>
        <w:br/>
        <w:br/>
        <w:br/>
        <w:tab/>
        <w:t xml:space="preserve"> </w:t>
        <w:br/>
        <w:t xml:space="preserve">صناعة الآلات الموسيقية فى الصين </w:t>
      </w:r>
    </w:p>
    <w:p>
      <w:pPr>
        <w:pStyle w:val="Title"/>
      </w:pPr>
      <w:r>
        <w:t>3</w:t>
        <w:br/>
        <w:br/>
        <w:t xml:space="preserve">                            ميناء برى فى شينجيانغ يتعامل مع أكثر من 3 آلاف قطار شحن بين الصين وأوروبا   ‎</w:t>
        <w:br/>
        <w:br/>
        <w:t xml:space="preserve">                        </w:t>
      </w:r>
    </w:p>
    <w:p>
      <w:r>
        <w:br/>
        <w:br/>
        <w:t xml:space="preserve">                            الإثنين، 19 سبتمبر 2022 01:51 م</w:t>
        <w:br/>
        <w:br/>
        <w:t xml:space="preserve">                        </w:t>
      </w:r>
    </w:p>
    <w:p>
      <w:r>
        <w:br/>
        <w:br/>
        <w:br/>
        <w:tab/>
        <w:t>تجاوز عدد قطارات الشحن بين الصين وأوروبا عبر ميناء آلاشانكو البرى فى منطقة شينجيانغ الويغورية ذاتية الحكم بشمال غربى الصين، 3 آلاف قطار حتى الآن خلال العام الجارى، حيث بلغ حجم الشحن أكثر من 2.5 مليون طن، حسبما ذكرت سلطات السكك الحديدية المحلية.</w:t>
        <w:br/>
        <w:t>ميناء صيني</w:t>
        <w:br/>
        <w:br/>
        <w:br/>
        <w:tab/>
        <w:t>ومنذ تفشى وباء كوفيد - 19، أصبحت قطارات الشحن بين الصين وأوروبا مفضلة بشكل متزايد من قبل شركات صينية وأجنبية، نظرا لمزاياها المتمثلة فى سعة النقل الكبيرة وإمكانية الوصول الى كثير من الدول والمناطق، والاستقرار فى التشغيل، وفقا لموقع شبكة الصين.</w:t>
        <w:br/>
        <w:br/>
        <w:br/>
        <w:tab/>
        <w:t>وذكرت السلطات أن سلع التصدير الرئيسية المنقولة هى قطع غيار السيارات، والمعدات الإلكترونية، وأجهزة الكمبيوتر وملحقاتها، والضروريات اليومية، فيما تشتمل البضائع المستوردة على المواد الخام الكيميائية وقطع غيار الآلات والمعدات الصناعية.</w:t>
        <w:br/>
        <w:br/>
        <w:br/>
        <w:tab/>
        <w:t>ويوجد حاليا 28 خطا حديديا لقطارات الشحن بين الصين وأوروبا تمر عبر ميناء آلاشانكو البري، حيث يتم نقل أكثر من 200 نوع من السلع من خلالها.</w:t>
      </w:r>
    </w:p>
    <w:p>
      <w:pPr>
        <w:pStyle w:val="Title"/>
      </w:pPr>
      <w:r>
        <w:t>4</w:t>
        <w:br/>
        <w:br/>
        <w:t xml:space="preserve">                            الأرز الصينى يبهر العالم.. موسم حصاد اللؤلؤ الأبيض على أرض التنين الأخضر   ‎</w:t>
        <w:br/>
        <w:br/>
        <w:t xml:space="preserve">                        </w:t>
      </w:r>
    </w:p>
    <w:p>
      <w:r>
        <w:br/>
        <w:br/>
        <w:t xml:space="preserve">                            الجمعة، 22 يوليو 2022 06:00 ص</w:t>
        <w:br/>
        <w:br/>
        <w:t xml:space="preserve">                        </w:t>
      </w:r>
    </w:p>
    <w:p>
      <w:r>
        <w:br/>
        <w:br/>
        <w:br/>
        <w:tab/>
        <w:t>شهدت الأراضى الصينية بدء حصاد نحصول الأرز حيث بدء موسم الحصاد الصيفي في شينجيانغ على قدم وساق، بناء على تطبيق العلوم والتكنولوجيا والآلات الزراعية الحديثة في المنطقة لمساعدة المزارعين وذلك حسبما نشر موقع وكالة الأنباء الصينية شنخوا صورا.</w:t>
        <w:br/>
        <w:br/>
        <w:br/>
        <w:tab/>
        <w:t>وطور علماء صينيون، سلالات أرز حديثة تنمو فى المياه المالحة ولديها القدرة على تحمل الملوحة على أمل سد العجز الغذائى العالمى وجرت تسميته بـ"أرز ماء البحر" نظرا لأنه ينمو فى تربة مالحة على مقربة من البحر، وجرى تخليق السلالات باستخدام تقنية التعيير الجينى لحبوب الأرز البرى المنتقاة التى تتسم بأنها أكثر مقاومة للملوحة والقلويات. حققت حقول الاختبار فى تيانجين – البلدية التى تتبعها مقاطعة جينجهاى  إنتاجا بلغ 4.6 طن للفدان الواحد خلال السنة الماضية، وهو ما يفوق متوسط إنتاج أصناف الأرز المعيارية على مستوى البلاد.</w:t>
        <w:br/>
        <w:t>حصاد الأرز فى الصين</w:t>
        <w:br/>
        <w:br/>
        <w:br/>
        <w:tab/>
        <w:t xml:space="preserve"> </w:t>
        <w:br/>
        <w:t xml:space="preserve">حصاد الأرز فى الصين </w:t>
        <w:br/>
        <w:br/>
        <w:br/>
        <w:tab/>
        <w:t xml:space="preserve"> </w:t>
        <w:br/>
        <w:t xml:space="preserve">حصاد الأرز فى الصين </w:t>
        <w:br/>
        <w:br/>
        <w:br/>
        <w:tab/>
        <w:t xml:space="preserve"> </w:t>
        <w:br/>
        <w:t xml:space="preserve">حصاد الأرز فى الصين </w:t>
        <w:br/>
        <w:br/>
        <w:br/>
        <w:tab/>
        <w:t xml:space="preserve"> </w:t>
        <w:br/>
        <w:t xml:space="preserve">حصاد الأرز فى الصين </w:t>
        <w:br/>
        <w:br/>
        <w:br/>
        <w:tab/>
        <w:t xml:space="preserve"> </w:t>
        <w:br/>
        <w:t xml:space="preserve">حصاد الأرز فى الصين </w:t>
        <w:br/>
        <w:br/>
        <w:br/>
        <w:tab/>
        <w:t xml:space="preserve"> </w:t>
        <w:br/>
        <w:t xml:space="preserve">حصاد الأرز فى الصين </w:t>
        <w:br/>
        <w:br/>
        <w:br/>
        <w:tab/>
        <w:t xml:space="preserve"> </w:t>
      </w:r>
    </w:p>
    <w:p>
      <w:pPr>
        <w:pStyle w:val="Title"/>
      </w:pPr>
      <w:r>
        <w:t>5</w:t>
        <w:br/>
        <w:br/>
        <w:t xml:space="preserve">                            بدء تشغيل خط سكك حديد هوتان - روتشيانج فى أكبر صحراء بالصين   ‎</w:t>
        <w:br/>
        <w:br/>
        <w:t xml:space="preserve">                        </w:t>
      </w:r>
    </w:p>
    <w:p>
      <w:r>
        <w:br/>
        <w:br/>
        <w:t xml:space="preserve">                            الخميس، 16 يونيو 2022 12:36 م</w:t>
        <w:br/>
        <w:br/>
        <w:t xml:space="preserve">                        </w:t>
      </w:r>
    </w:p>
    <w:p>
      <w:r>
        <w:br/>
        <w:br/>
        <w:br/>
        <w:tab/>
        <w:t>قالت شركة مجموعة السكة الحديد الوطنية الصينية المحدودة، إن خط سكة حديد هوتان - روتشيانغ فى منطقة شينجيانغ الويغورية ذاتية الحكم بشمال غربى الصين سيبدأ تشغيله اليوم الخميس، ما يرمز إلى إكمال بناء خط دائرى بالسكة الحديد يبلغ طوله 2712 كيلومتراً فى أكبر صحراء في الصين، تاكليماكان.</w:t>
        <w:br/>
        <w:br/>
        <w:br/>
        <w:tab/>
        <w:tab/>
        <w:tab/>
        <w:t>وأفادت الشركة في بيان اليوم ، وفقا لوكالة الأنباء الصينية، أن الخط يمتد شرقاً من مدينة هوتان ليصل إلى محافظة روتشيانغ على طول الحافة الجنوبية لتاكليماكان، ثاني أكبر صحراء رمال متحركة فى العالم، حيث يوجد 65 % من طوله داخل الصحراء.</w:t>
        <w:br/>
        <w:br/>
        <w:br/>
        <w:tab/>
        <w:tab/>
        <w:tab/>
        <w:t>وأوضحت الشركة أن خمسة جسور بطول إجمالي يبلغ 49.7 كم ترفع السكة الحديدية لحمايتها من العواصف الرملية.</w:t>
        <w:br/>
        <w:br/>
        <w:br/>
        <w:tab/>
        <w:tab/>
        <w:tab/>
        <w:t>وأكدت الشركة أن افتتاح خط السكة الحديد سيُمكن القطارات من الالتفاف ضمن دائرة كاملة حول الصحراء لأول مرة في العالم. كما سيسهل السفر والخدمات اللوجستية لمنتجات شينجيانغ المتخصصة بما في ذلك القطن والجوز والتمور والمعادن.</w:t>
        <w:br/>
        <w:br/>
        <w:br/>
        <w:tab/>
        <w:t xml:space="preserve"> </w:t>
      </w:r>
    </w:p>
    <w:p>
      <w:pPr>
        <w:pStyle w:val="Title"/>
      </w:pPr>
      <w:r>
        <w:t>6</w:t>
        <w:br/>
        <w:br/>
        <w:t xml:space="preserve">                            بايدن يوقع قانونا يحظر الواردات من إقليم شينجيانغ الصينى   ‎</w:t>
        <w:br/>
        <w:br/>
        <w:t xml:space="preserve">                        </w:t>
      </w:r>
    </w:p>
    <w:p>
      <w:r>
        <w:br/>
        <w:br/>
        <w:t xml:space="preserve">                            الجمعة، 24 ديسمبر 2021 01:01 ص</w:t>
        <w:br/>
        <w:br/>
        <w:t xml:space="preserve">                        </w:t>
      </w:r>
    </w:p>
    <w:p>
      <w:r>
        <w:br/>
        <w:br/>
        <w:br/>
        <w:tab/>
        <w:t>قال البيت الأبيض إن الرئيس الأمريكي جو بايدن وقع اليوم الخميس على مشروع قانون يحظر الواردات من إقليم شينجيانغ الصيني بسبب مخاوف تتعلق بالعمالة القسرية.</w:t>
        <w:br/>
        <w:br/>
        <w:br/>
        <w:tab/>
        <w:t>ويأتي التشريع، الذي حصل على موافقة نهائية من الكونغرس يوم 16 ديسمبر، في إطار رد واشنطن على معاملة الصين لأقلية الأويغور المسلمة.</w:t>
        <w:br/>
        <w:br/>
        <w:br/>
        <w:tab/>
        <w:t>وأقر الكونغرس الإجراء هذا الشهر بعد أن اتفق الأعضاء على حل وسط يقضي على جوانب اختلاف بين مشروعات قوانين مقدمة في مجلسي النواب والشيوخ.</w:t>
        <w:br/>
        <w:br/>
        <w:tab/>
        <w:tab/>
        <w:t>ويبقي التشريع التوافقي على بند يضع افتراضا بأن جميع البضائع القادمة من إقليم شينجيانغ تم صنعها بالسخرة، من أجل حظر مثل هذه الواردات.</w:t>
        <w:br/>
        <w:br/>
        <w:tab/>
        <w:t>وأقامت الحكومة الصينية في الإقليم شبكة معسكرات احتجاز للأويغور وأقليات مسلمة أخرى.</w:t>
        <w:br/>
        <w:br/>
        <w:br/>
        <w:tab/>
        <w:t>وتنفي الصين حدوث انتهاكات في شينجيانغ، التي تزود العالم بكمية كبيرة من المواد اللازمة للألواح الشمسية، لكن الحكومة الأمريكية وكثيرا من الجماعات الحقوقية تقول إن بكين تنفذ "إبادة جماعية" هناك.</w:t>
      </w:r>
    </w:p>
    <w:p>
      <w:pPr>
        <w:pStyle w:val="Title"/>
      </w:pPr>
      <w:r>
        <w:t>7</w:t>
        <w:br/>
        <w:br/>
        <w:t xml:space="preserve">                            اكتشاف أقدم درع في الصين صنع قبل الميلاد.. اعرف التفاصيل   ‎</w:t>
        <w:br/>
        <w:br/>
        <w:t xml:space="preserve">                        </w:t>
      </w:r>
    </w:p>
    <w:p>
      <w:r>
        <w:br/>
        <w:br/>
        <w:t xml:space="preserve">                            الجمعة، 26 نوفمبر 2021 06:00 ص</w:t>
        <w:br/>
        <w:br/>
        <w:t xml:space="preserve">                        </w:t>
      </w:r>
    </w:p>
    <w:p>
      <w:r>
        <w:br/>
        <w:br/>
        <w:br/>
        <w:tab/>
        <w:t>اكتشف علماء الآثار في شينجيانج الصينية أقدم درع في أوراسيا (وهي قارتا أوروبا وآسيا)، صنع من الحراشف الجلدية بين عامي 543 - 786 قبل الميلاد، في مدفن رجل بالغ توفي بعمر ناهز الـ30 عاما.</w:t>
        <w:br/>
        <w:br/>
        <w:tab/>
        <w:tab/>
        <w:t>Археологи обнаружили в Синьцзяне древнейшие кожаные доспехи, когда-либо найденные в Евразии. Они лежали в погребении взрослого мужчины в могильнике Янхайhttps://t.co/MCwznQbZqY</w:t>
        <w:br/>
        <w:br/>
        <w:tab/>
        <w:t>— N + 1 (@nplusodin) November 23, 2021</w:t>
        <w:br/>
        <w:br/>
        <w:br/>
        <w:tab/>
        <w:t>صنع المحاربون القدماء دروعا لحماية أنفسهم من العوامل الخارجية المختلفة، واستخدموا عدة عناصر في صناعتها مثل بعض أنواع الأوراق أو الحراشف القطع الجلدية من الحيوانات أو باستخدام المعادن، لكن الدرع الجلدي ذا الحراشف تمتع بأهمية كبيرة، حيث يعتبر أقدم دليل على استخدام الإنسان للدروع ووجد في الوثائق المسمارية من أرشيف نوزي أواخر القرن الخامس عشر - أوائل القرن الرابع عشر قبل الميلاد.</w:t>
        <w:br/>
        <w:br/>
        <w:br/>
        <w:tab/>
        <w:t>وعلى الرغم من أن الجلود مادة عضوية، نادرا ما تستطيع الصمود لفترة طويلة أمام العوامل الخارجية، إلا أن العلماء اكتشفوا استثناء لهذه الحالة، بحسب ما نشرت مجلة "Quaternary International" .</w:t>
        <w:br/>
        <w:br/>
        <w:br/>
        <w:tab/>
        <w:t>وتعد دروع وأدوات توت عنخ آمون، من الدروع النادرة التي بقيت إلى يومنا هذا، حيث تمتعت بقدرة جيدة على حماية الجلد وهي أخف بكثير من الدروع المعدنية ولا تشكل أي مقامة لحركة الإنسان كالمعدنية.</w:t>
        <w:br/>
        <w:br/>
        <w:br/>
        <w:tab/>
        <w:t>وأحصى العلماء حوالي 5 آلاف معيار لدراسة مختلف لدراسة جودة الدرع الذي يشكل قطعة متماسة من الجلد مع البطانية بوزن حوالي 4 إلى 5 كيلوغرام تقريبا، وساعد المناخ الجاف شمال غربي الصين، على بعد حوالي 43 كيلومترا من مدينة توربان، وتحديدا في مقبرة يانجهاي القديمة، ساعد الجفاف بحفظ المواد العضوية، والتي يزيد عمرها أحيانًا عن ثلاثة آلاف عام، في مدفن يمتد على حوالي 54 ألف متر مربع ويحتوي على حوالي 3000 مدفن، حيث تم فحص 520 درعا على الأقل.</w:t>
        <w:br/>
        <w:br/>
        <w:br/>
        <w:tab/>
        <w:t>أظهر تحليل الكربون المشع أن هذه المدافن استخدمت لأكثر من ألف عام، بين حوالي القرن الثاني عشر قبل الميلاد، والقرن الثاني الميلادي.</w:t>
        <w:br/>
        <w:br/>
        <w:br/>
        <w:tab/>
        <w:t>وعثر لعلماء على أقدم سراويل صوفية (نهاية الألفية الثانية قبل الميلاد) وأقدم كرات جلدية والعديد من الأدوات المنزلية والآلات الموسيقية والأسلحة في هذه المقبرة الضخمة.</w:t>
        <w:br/>
        <w:br/>
        <w:br/>
        <w:tab/>
        <w:t>وقام الباحث، باتريك ويرتمان، وزملاؤه من جامعة "زيورخ" بفحص الدرع المحفوظ والمصنوع من عدد من الحراشف الجلدية، والذي اكتشافهم أثناء عمليات التنقيب في مقبرة في مقبرة يانجهاي، حيث عثر على الدرع في حفرة قبر بقياس 132 × 165 × 84 سنتيمترا، مع رفات رجل يبلغ من العمر حوالي 30 عاما.</w:t>
        <w:br/>
        <w:br/>
        <w:br/>
        <w:tab/>
        <w:t>وتمكن العلماء من الحصول على تأريخ مباشر بالكربون المشع للدروع من خلال طريقة قياس الطيف الكتلي المتسارع، وأشار التأريخ بالكربون المشع المعاير إلى أن الدروع دفنت حوالي 786-543 قبل الميلاد ووفقا للباحثين، يعد هذا أقدم درع جلدي معروف حاليا في أوراسيا أي في كل أسيا وأوروبا.</w:t>
        <w:br/>
        <w:br/>
        <w:br/>
        <w:tab/>
        <w:t>وأشار العلماء إلى أن الدرع صنع على شكل سترة تحمي بشكل أساسي الجزء الأمامي من الجذع والفخذين وأسفل الظهر. ويمكن ارتداؤها بسرعة دون مساعدة شخص آخر، ويظهر الدرع على أنه ملابس واقية متعددة الاستخدامات لجنود جيش منظم مع منح حرية كبيرة للحركة بسبب قصر الدرع، وحرية الحركة لليد اليمنى، والتي كانت مناسبة لكل من المحاربين والجنود المشاة.</w:t>
        <w:br/>
        <w:t>اقدم درع جلدي</w:t>
        <w:br/>
        <w:br/>
        <w:br/>
        <w:tab/>
        <w:t xml:space="preserve"> </w:t>
      </w:r>
    </w:p>
    <w:p>
      <w:pPr>
        <w:pStyle w:val="Title"/>
      </w:pPr>
      <w:r>
        <w:t>8</w:t>
        <w:br/>
        <w:br/>
        <w:t xml:space="preserve">                            زلزال بقوة 5.1 درجة على مقياس ريختر يضرب شمال غربي الصين   ‎</w:t>
        <w:br/>
        <w:br/>
        <w:t xml:space="preserve">                        </w:t>
      </w:r>
    </w:p>
    <w:p>
      <w:r>
        <w:br/>
        <w:br/>
        <w:t xml:space="preserve">                            السبت، 04 سبتمبر 2021 09:32 ص</w:t>
        <w:br/>
        <w:br/>
        <w:t xml:space="preserve">                        </w:t>
      </w:r>
    </w:p>
    <w:p>
      <w:r>
        <w:br/>
        <w:br/>
        <w:br/>
        <w:tab/>
        <w:t xml:space="preserve"> ضرب زلزال بقوة 5.1 درجة على مقياس ريختر محافظة (بيشان) بمنطقة شينجيانغ الويغورية ذاتية الحكم بشمال غربي الصين، صباح اليوم السبت.</w:t>
        <w:br/>
        <w:br/>
        <w:br/>
        <w:tab/>
        <w:t>وذكر مركز شبكات الزلازل الصيني - وفقا لوكالة الأنباء الصينية - أنه تم رصد مركز الزلزال على عمق 7 كيلومترات، عند ملتقى خط العرض 37.87 درجة شمالا وخط الطول 77.96 درجة شرقا.</w:t>
        <w:br/>
        <w:br/>
        <w:br/>
        <w:tab/>
        <w:t>وأضاف أنه قبل الزلزال، وقعت عدة هزات أرضية خفيفة في أجزاء من ولايتي كاشغار و هوتان في شينجيانغ .. موضحة أنه لم تقع أي خسائر بشرية أو مادية جراء الزلزال.</w:t>
        <w:br/>
        <w:br/>
        <w:br/>
        <w:tab/>
        <w:t>على صعيد متصل ، سجلت إدارة الأرصاد الجوية الماليزية، هزة أرضية ضعيفة بلغت قوتها 4.3 درجة على مقياس ريختر منطقة كونداسانغ بولاية صباح الماليزية صباح اليوم.</w:t>
        <w:br/>
        <w:br/>
        <w:br/>
        <w:tab/>
        <w:t>وأفادت إدارة الأرصاد - في بيان صدر عنها أوردته وكالة الأنباء الماليزية - أن الهزة تمركزت على بعد 6.1 درجة شمال خط الطول 116.6 درجة شرق خطوط العرض من منطقة كونداسانغ، وعلى بعد 12 كيلومترا شمال غربي منطقة راناو بعمق 10 كيلومترات .. موضحة أن الهزة لم تنذر بحدوث أمواج المد البحري العاتية أو "التسونامي" في السواحل الماليزية.</w:t>
        <w:br/>
        <w:br/>
        <w:br/>
        <w:tab/>
        <w:t xml:space="preserve"> </w:t>
        <w:br/>
        <w:br/>
        <w:br/>
        <w:tab/>
        <w:t xml:space="preserve"> </w:t>
        <w:br/>
        <w:br/>
        <w:br/>
        <w:tab/>
        <w:t xml:space="preserve"> </w:t>
      </w:r>
    </w:p>
    <w:p>
      <w:pPr>
        <w:pStyle w:val="Title"/>
      </w:pPr>
      <w:r>
        <w:t>9</w:t>
        <w:br/>
        <w:br/>
        <w:t xml:space="preserve">                            الصين تعلن عقوبات على أفراد وكيانات في أمريكا وكندا   ‎</w:t>
        <w:br/>
        <w:br/>
        <w:t xml:space="preserve">                        </w:t>
      </w:r>
    </w:p>
    <w:p>
      <w:r>
        <w:br/>
        <w:br/>
        <w:t xml:space="preserve">                            السبت، 27 مارس 2021 04:14 م</w:t>
        <w:br/>
        <w:br/>
        <w:t xml:space="preserve">                        </w:t>
      </w:r>
    </w:p>
    <w:p>
      <w:r>
        <w:br/>
        <w:br/>
        <w:br/>
        <w:tab/>
        <w:t>أعلنت الصين اليوم السبت فرض عقوبات على أفراد وكيانات في الولايات المتحدة وكندا، ردا على العقوبات المفروضة على مواطنين وجماعات من الصين بسبب أسلوب تعامل بكين مع أقلية الويغور المسلمة بمنطقة شينجيانغ.</w:t>
        <w:br/>
        <w:br/>
        <w:br/>
        <w:tab/>
        <w:t>وقالت وزارة الخارجية الصينية في بيان إن الصين ستفرض عقوبات على رئيسة اللجنة الأمريكية للحريات الدينية الدولية جايل مانشين ونائبها توني بيركنز.</w:t>
        <w:br/>
        <w:br/>
        <w:br/>
        <w:tab/>
        <w:t>كما فرضت الصين عقوبات على عضو البرلمان الكندي مايكل تشونغ واللجنة الفرعية لحقوق الإنسان الدولية التابعة للجنة الدائمة للشؤون الخارجية والتنمية الدولية بمجلس العموم الكندي، وفقا للبيان.</w:t>
      </w:r>
    </w:p>
    <w:p>
      <w:pPr>
        <w:pStyle w:val="Title"/>
      </w:pPr>
      <w:r>
        <w:t>10</w:t>
        <w:br/>
        <w:br/>
        <w:t xml:space="preserve">                            بريطانيا تتحدى الصين في الأمم المتحدة بشأن السماح بالوصول لإقليم شينجيانغ   ‎</w:t>
        <w:br/>
        <w:br/>
        <w:t xml:space="preserve">                        </w:t>
      </w:r>
    </w:p>
    <w:p>
      <w:r>
        <w:br/>
        <w:br/>
        <w:t xml:space="preserve">                            الإثنين، 22 فبراير 2021 07:39 ص</w:t>
        <w:br/>
        <w:br/>
        <w:t xml:space="preserve">                        </w:t>
      </w:r>
    </w:p>
    <w:p>
      <w:r>
        <w:br/>
        <w:br/>
        <w:br/>
        <w:tab/>
        <w:t>قال مكتب وزير الخارجية البريطاني دومينيك راب إن بريطانيا ستدعو اليوم الإثنين إلى منح الأمم المتحدة حق الوصول "بشكل عاجل وبلا قيود" إلى إقليم شينجيانغ الصيني للتحقيق في تقارير عن وقوع انتهاكات في الإقليم.</w:t>
        <w:br/>
        <w:br/>
        <w:br/>
        <w:tab/>
        <w:t>وأضاف أنه بمناسبة عودة بريطانيا إلى مجلس حقوق الإنسان التابع للأمم المتحدة كعضو له حق التصويت سيدين راب أيضا السجل الحقوقي للصين وروسيا العضوين في المجلس وسيبدي مخاوف بشأن ميانمار وروسيا البيضاء.</w:t>
        <w:br/>
        <w:br/>
        <w:br/>
        <w:tab/>
        <w:t>وقال المكتب إنه فيما يتعلق بالصين سيشير راب إلى تقارير تحدثت عن وقوع انتهاكات في شينجيانغ منها التعذيب والعمل بالسخرة والتعقيم القسري للنساء.</w:t>
        <w:br/>
        <w:br/>
        <w:br/>
        <w:tab/>
        <w:t>وسيقول راب "يجب منح المفوض السامي للأمم المتحدة لحقوق الإنسان أو أي خبير مستقل آخر لتقصي الحقائق حق الوصول بشكل عاجل وبلا قيود إلى شينجيانغ ".</w:t>
        <w:br/>
        <w:br/>
        <w:br/>
        <w:tab/>
        <w:t>وتعرضت الصين لإدانة على نطاق واسع لإقامتها مجمعات في شينجيانغ تصفها بكين بأنها "مراكز تدريب مهني" للقضاء على التطرف ومنح الناس مهارات جديدة. ويصف منتقدو الصين تلك المراكز بأنها معسكرات اعتقال.</w:t>
        <w:br/>
        <w:br/>
        <w:br/>
        <w:tab/>
        <w:t>وقالت الأمم المتحدة إن ما لا يقل عن مليون من الويغور ومسلمين آخرين معتقلون في شينجيانغ.</w:t>
        <w:br/>
        <w:br/>
        <w:br/>
        <w:tab/>
        <w:t>وسيثير راب أيضا المعاملة "المخزية" للمعارض الروسي أليكسي نافالني والأزمة في ميانمار والوضع في روسيا البيضاء . وسيحدد الخطوات التي اتخذتها بريطانيا للتصدي لهذه المسائل ، مثل فرض عقوبات وتشجيع الآخرين على أن يحذوا حذوها.</w:t>
      </w:r>
    </w:p>
    <w:p>
      <w:pPr>
        <w:pStyle w:val="Title"/>
      </w:pPr>
      <w:r>
        <w:t>11</w:t>
        <w:br/>
        <w:br/>
        <w:t xml:space="preserve">                            "تويتر" يغلق حساب السفارة الصينية في الولايات المتحدة   ‎</w:t>
        <w:br/>
        <w:br/>
        <w:t xml:space="preserve">                        </w:t>
      </w:r>
    </w:p>
    <w:p>
      <w:r>
        <w:br/>
        <w:br/>
        <w:t xml:space="preserve">                            الخميس، 21 يناير 2021 08:10 ص</w:t>
        <w:br/>
        <w:br/>
        <w:t xml:space="preserve">                        </w:t>
      </w:r>
    </w:p>
    <w:p>
      <w:r>
        <w:br/>
        <w:br/>
        <w:br/>
        <w:tab/>
        <w:t xml:space="preserve"> أغلقت شركة تويتر حساب السفارة الصينية في الولايات المتحدة بسبب تغريدة دافعت عن سياسات الصين في منطقة شينجيانغ بعدما قالت منصة التواصل الاجتماعي الأمريكية إنها تنتهك سياستها المناهضة "لتجريد الناس من الإنسانية".</w:t>
        <w:br/>
        <w:br/>
        <w:br/>
        <w:tab/>
        <w:t>ونشر حساب السفارة الصينية تغريدة هذا الشهر زعم فيها أن نساء الويغور لم يعدن "آلات لصنع الأطفال"، واستشهد بدراسة نشرتها صحيفة تشاينا ديلي الحكومية.</w:t>
        <w:br/>
        <w:br/>
        <w:br/>
        <w:tab/>
        <w:t>وحذفت تويتر التغريدة ووضعت مكانها علامة تشير إلى أنها لم تعد متوفرة. وبرغم أن تويتر تخفي التغريدات التي تنتهك سياساتها، إلا أنها تطلب من أصحاب الحسابات حذف هذه التغريدات. ولم ينشر حساب السفارة الصينية أي تغريدات جديدة منذ التاسع من يناير الجاري.</w:t>
        <w:br/>
        <w:br/>
        <w:br/>
        <w:tab/>
        <w:t xml:space="preserve"> </w:t>
        <w:br/>
        <w:br/>
        <w:br/>
        <w:tab/>
        <w:t xml:space="preserve"> </w:t>
        <w:br/>
        <w:br/>
        <w:br/>
        <w:tab/>
        <w:t xml:space="preserve"> </w:t>
        <w:br/>
        <w:br/>
        <w:br/>
        <w:tab/>
        <w:t xml:space="preserve"> </w:t>
        <w:br/>
        <w:br/>
        <w:br/>
        <w:tab/>
        <w:t xml:space="preserve"> </w:t>
      </w:r>
    </w:p>
    <w:p>
      <w:pPr>
        <w:pStyle w:val="Title"/>
      </w:pPr>
      <w:r>
        <w:t>12</w:t>
        <w:br/>
        <w:br/>
        <w:t xml:space="preserve">                            اكتشاف احتياطى ضخم من الغاز الطبيعى شمال غربى الصين   ‎</w:t>
        <w:br/>
        <w:br/>
        <w:t xml:space="preserve">                        </w:t>
      </w:r>
    </w:p>
    <w:p>
      <w:r>
        <w:br/>
        <w:br/>
        <w:t xml:space="preserve">                            السبت، 19 ديسمبر 2020 06:35 م</w:t>
        <w:br/>
        <w:br/>
        <w:t xml:space="preserve">                        </w:t>
      </w:r>
    </w:p>
    <w:p>
      <w:r>
        <w:br/>
        <w:br/>
        <w:br/>
        <w:tab/>
        <w:t>أعلنت الصين اليوم اكتشاف مخزون ضخم من الغاز الطبيعى تقدر احتياطياته بأكثر من 100 مليار متر مكعب فى منطقة شينجيانغ الويغورية ذاتية الحكم شمال غربى البلاد.</w:t>
        <w:br/>
        <w:br/>
        <w:br/>
        <w:tab/>
        <w:t xml:space="preserve">وقال "هوه جين" المدير العام لشركة (بترو تشاينا) الصينية فى شينجيانغ –فى تصريح اليوم- إن الفحص الأولى يشير إلى أن المخزون الذى يغطى مساحة 156 مليون متر مربع تحت منتصف الحافة الجنوبية لحقل "جونغقار" يحتوى على 109 مليارات متر مكعب من الغاز. </w:t>
        <w:br/>
        <w:br/>
        <w:br/>
        <w:tab/>
        <w:t>وأضاف جين أن التوقعات تشير إلى أن الانتاج اليومى سيكون بواقع 610 آلاف متر مكعب من الغاز و3ر106 متر مكعب من النفط الخام، معتبرا أن "الاكتشاف إنجاز مهم سيضمن بشكل أكبر إمداد الغاز ومساهمته فى استقرار المنطقة وازدهارها".</w:t>
        <w:br/>
        <w:br/>
        <w:br/>
        <w:tab/>
        <w:t xml:space="preserve"> </w:t>
      </w:r>
    </w:p>
    <w:p>
      <w:pPr>
        <w:pStyle w:val="Title"/>
      </w:pPr>
      <w:r>
        <w:t>13</w:t>
        <w:br/>
        <w:br/>
        <w:t xml:space="preserve">                            الصين تتهم أمريكا بتلفيق أخبار بشأن عمالة قسرية فى شينجيانج   ‎</w:t>
        <w:br/>
        <w:br/>
        <w:t xml:space="preserve">                        </w:t>
      </w:r>
    </w:p>
    <w:p>
      <w:r>
        <w:br/>
        <w:br/>
        <w:t xml:space="preserve">                            الخميس، 03 ديسمبر 2020 10:17 ص</w:t>
        <w:br/>
        <w:br/>
        <w:t xml:space="preserve">                        </w:t>
      </w:r>
    </w:p>
    <w:p>
      <w:r>
        <w:br/>
        <w:br/>
        <w:br/>
        <w:tab/>
        <w:t>قالت الصين اليوم الخميس إن سياسيين في الولايات المتحدة يختلقون أنباء بشأن العمالة القسرية في منطقة شينجيانج في شمال غرب البلاد وذلك بعدما حظرت واشنطن واردات القطن ومنتجاته من مؤسسة شينجيانج للإنتاج والبناء.</w:t>
        <w:br/>
        <w:br/>
        <w:tab/>
        <w:tab/>
        <w:t>وتقول واشنطن أن المؤسسة، وهي من أكبر المنتجين في الصين، تستغل مسلمين من الويغور في العمل القسري.</w:t>
        <w:br/>
        <w:br/>
        <w:br/>
        <w:tab/>
        <w:tab/>
        <w:t>وقالت هوا تشون ينج المتحدثة باسم وزارة الخارجية في إفادة صحفية يومية إن الممارسات الأمريكية تقوض مبادئ السوق وتحرم الناس من وظائفهم.</w:t>
        <w:br/>
        <w:br/>
        <w:tab/>
        <w:t xml:space="preserve"> </w:t>
      </w:r>
    </w:p>
    <w:p>
      <w:pPr>
        <w:pStyle w:val="Title"/>
      </w:pPr>
      <w:r>
        <w:t>14</w:t>
        <w:br/>
        <w:br/>
        <w:t xml:space="preserve">                            الصين تسجل 17 إصابة جديدة بفيروس "كورونا" ولا وفيات   ‎</w:t>
        <w:br/>
        <w:br/>
        <w:t xml:space="preserve">                        </w:t>
      </w:r>
    </w:p>
    <w:p>
      <w:r>
        <w:br/>
        <w:br/>
        <w:t xml:space="preserve">                            الأربعاء، 04 نوفمبر 2020 09:10 ص</w:t>
        <w:br/>
        <w:br/>
        <w:t xml:space="preserve">                        </w:t>
      </w:r>
    </w:p>
    <w:p>
      <w:r>
        <w:br/>
        <w:br/>
        <w:br/>
        <w:tab/>
        <w:t>أعلنت اللجنة الوطنية للصحة في الصين عدم تسجيل أية وفيات مرتبطة بفيروس كورونا المستجد فضلًا عن تسجيل 17 إصابة جديدة خلال الـ24 ساعة الماضية.</w:t>
        <w:br/>
        <w:br/>
        <w:tab/>
        <w:t>وذكرت اللجنة - في تقرير اليوم /الأربعاء/ - أن الإصابات الجديدة تشمل حالتين منقولة محليًا تم تسجيلهما في منطقة شينجيانغ الويغورية ذاتية الحكم شمال غربي الصين، و128 حالة بدون أعراض؛ ليرتفع إجمالي الإصابات إلى 86087 حالة، بينما ظل عدد الوفيات دون تغيير عند 4634 حالة وفاة.</w:t>
        <w:br/>
        <w:br/>
        <w:tab/>
        <w:t>وأوضحت أن الإصابات الوافدة من الخارج جاءت بواقع 4 حالات في شنجهاي، و3 حالات في كل من (قوانغدونغ - سيتشوان)، وحالتين في كل من (منغوليا الداخلية - فوجيان) وحالة واحدة في شانشي؛ ليصل إجمالي الحالات الوافدة من الخارج إلى 3460 حالة غادر منها 3136 حالة المستشفيات بعد شفائهم.</w:t>
        <w:br/>
        <w:br/>
        <w:tab/>
        <w:t>وأضافت اللجنة أن 16 شخصًا غادروا المستشفيات أمس ليصل إجمالي المتعافين إلى 81061 شخصًا، مشيرة إلى أن هناك 16 ألفًا و572 شخصًا كانوا على اتصال وثيق مع مرضى مصابين لا زالوا يخضعون للملاحظة الطبية، وذلك بعد مغادرة 491 شخصًا الملاحظة الطبية أمس.</w:t>
        <w:br/>
        <w:br/>
        <w:tab/>
        <w:t>وأشارت إلى أنه تم أمس تسجيل 128 حالة جديدة بدون أعراض بينهم 12 حالة وافدة من الخارج، كما أن إجمالي الحالات بدون أعراض التي ما زالت قيد الملاحظة الطبية بلغ 828 حالة منها 482 حالة وافدة.</w:t>
        <w:br/>
        <w:br/>
        <w:tab/>
        <w:t>وحتى نهاية أمس /الثلاثاء/ سجلت منطقة هونج كونج الإدارية الخاصة 5345 إصابة مؤكدة و105 حالات وفاة، وسجلت منطقة ماكاو الإدارية الخاصة 46 حالة إصابة مؤكدة، بينما أبلغت تايوان عن 567 إصابة مؤكدة و7 حالات وفاة، فيما غادر المستشفيات 5109 مرضى في هونج كونج، و46 مريضًا في ماكاو، و521 مريضًا في تايوان بعد تماثلهم للشفاء.</w:t>
      </w:r>
    </w:p>
    <w:p>
      <w:pPr>
        <w:pStyle w:val="Title"/>
      </w:pPr>
      <w:r>
        <w:t>15</w:t>
        <w:br/>
        <w:br/>
        <w:t xml:space="preserve">                            الصين تعارض بشدة اتهامات أمريكية بشأن حقوق الإنسان في "شينجيانغ والتبت وهونج كونج"   ‎</w:t>
        <w:br/>
        <w:br/>
        <w:t xml:space="preserve">                        </w:t>
      </w:r>
    </w:p>
    <w:p>
      <w:r>
        <w:br/>
        <w:br/>
        <w:t xml:space="preserve">                            الإثنين، 02 نوفمبر 2020 01:46 م</w:t>
        <w:br/>
        <w:br/>
        <w:t xml:space="preserve">                        </w:t>
      </w:r>
    </w:p>
    <w:p>
      <w:r>
        <w:br/>
        <w:br/>
        <w:br/>
        <w:tab/>
        <w:t>أعلنت الصين اليوم معارضتها ورفضها الشديدين لاتهامات أمريكية بعدم احترام أوضاع حقوق الإنسان في مناطق "شينجيانغ" و"التبت" و"هونج كونج"</w:t>
        <w:br/>
        <w:br/>
        <w:br/>
        <w:tab/>
        <w:t>وقال المتحدث باسم وزارة الخارجية الصينية وانغ وين بين - في تصريح خلال المؤتمر الصحفي اليومي بمقر الوزارة، تعليقا على ما ورد من اتهامات للصين على صفحة وزارة الخارجية الأمريكية الجديدة على شبكة الإنترنت -" إن الصين تلتزم بمفهوم حقوق الإنسان التي تركز على الشعب، وليس للولايات المتحدة أي حق كما أنها غير مؤهلة للوعظ بشأن حقوق الإنسان".</w:t>
        <w:br/>
        <w:br/>
        <w:tab/>
        <w:t>وأضاف بين أنه يتعين التحلي بفهم شامل وموضوعي لوضع حقوق الإنسان في دولة أو منطقة قبل مناقشة القضايا ذات الصلة"، مشيرا إلى أن الصين انتخبت عضوا في مجلس حقوق الإنسان للفترة 2021-2023، كما أنها اتخذت أكثر التدابير صرامة وشمولا لمنع والسيطرة على انتشار "كوفيد - 19".</w:t>
        <w:br/>
        <w:br/>
        <w:tab/>
        <w:t>وعدّ التحسن في مختلف جوانب الحياة اليومية للشعب الصيني يؤشر إلى أن البلاد حققت إنجازات كبيرة في تنمية حقوق الإنسان، منتقدا ما وصفه بـ "تجاهل الجانب الأمريكي كل الحقائق والتدخل في الشؤون الداخلية للدول الأخرى تحت راية حقوق الإنسان".</w:t>
        <w:br/>
        <w:br/>
        <w:tab/>
        <w:t>وتابع أن الصين "تعارض بشدة مثل هذا السلوك، وتدعو الولايات المتحدة إلى تصحيح مشاكلها الخاصة في قضايا حقوق الإنسان مثل التمييز العنصري، وإساءة معاملة السجناء، والعقوبات والحروب في الدول الأخرى" (وفقا لتعبيره).</w:t>
      </w:r>
    </w:p>
    <w:p>
      <w:pPr>
        <w:pStyle w:val="Title"/>
      </w:pPr>
      <w:r>
        <w:t>16</w:t>
        <w:br/>
        <w:br/>
        <w:t xml:space="preserve">                            الصين ترحب بزيارات ممثلى الدول العربية والإسلامية لمنطقة شينجيانغ الويغورية   ‎</w:t>
        <w:br/>
        <w:br/>
        <w:t xml:space="preserve">                        </w:t>
      </w:r>
    </w:p>
    <w:p>
      <w:r>
        <w:br/>
        <w:br/>
        <w:t xml:space="preserve">                            الإثنين، 26 أكتوبر 2020 02:53 م</w:t>
        <w:br/>
        <w:br/>
        <w:t xml:space="preserve">                        </w:t>
      </w:r>
    </w:p>
    <w:p>
      <w:r>
        <w:br/>
        <w:br/>
        <w:br/>
        <w:tab/>
        <w:t>أعربت الصين اليوم الاثنين، عن ترحيبها بالأصدقاء من جميع الدول، بما في ذلك الدول العربية والإسلامية، لزيارة منطقة "شينجيانغ" الويغورية ذاتية الحكم أقصى شمال غربي البلاد، وقال المتحدث باسم وزارة الخارجية الصينية تشاو لي جيان - في تصريح خلال المؤتمر الصحفي اليومي بمقر الوزارة تعليقا على زيارة دبلوماسيين ومبعوثين من جامعة الدول العربية و20 دولة عربية شينجيانغ خلال الفترة من 19 إلى 22 أكتوبر- إن "رئيس منطقة شينجيانغ ذاتية الحكم لقومية الويغور شوهارت زاكر التقى مع الوفد، الذي زار عددا من المؤسسات المحلية والمدارس ومشاريع التخفيف من حدة الفقر، وأجرى أعضاء الوفد حوارات مع القرويين، كما ذهبوا إلى المساجد وغيرها من الأماكن للإطلاع عن قرب على أحوال حماية حرية المعتقدات الدينية في شينجيانغ".</w:t>
        <w:br/>
        <w:br/>
        <w:br/>
        <w:tab/>
        <w:t>وأضاف جيان أن المبعوثين قيموا بشكل إيجابي إنجازات التنمية الاقتصادية والاجتماعية وحقوق الإنسان في شينجيانغ، وأكدوا أن الأكاذيب حول وضع حقوق الإنسان في الصين وشينجيانغ لا أساس لها من الصحة.</w:t>
        <w:br/>
        <w:br/>
        <w:tab/>
        <w:t>وتابع أن المبعوثين اعتبروا أن إجراءات شينجيانغ وخبراتها في مكافحة الإرهاب والتطرف تستحق التعلم منها، كما أعربوا عن استعدادهم للمساهمة في تعزيز التعاون العملي بين الدول العربية وشينجيانغ.</w:t>
        <w:br/>
        <w:br/>
        <w:br/>
        <w:tab/>
        <w:t xml:space="preserve"> </w:t>
      </w:r>
    </w:p>
    <w:p>
      <w:pPr>
        <w:pStyle w:val="Title"/>
      </w:pPr>
      <w:r>
        <w:t>17</w:t>
        <w:br/>
        <w:br/>
        <w:t xml:space="preserve">                            الصين تفند اتهامات غربية بشأن القضايا المتعلقة بمنطقتى شينجيانج وهونج كونج   ‎</w:t>
        <w:br/>
        <w:br/>
        <w:t xml:space="preserve">                        </w:t>
      </w:r>
    </w:p>
    <w:p>
      <w:r>
        <w:br/>
        <w:br/>
        <w:t xml:space="preserve">                            الأربعاء، 07 أكتوبر 2020 12:00 م</w:t>
        <w:br/>
        <w:br/>
        <w:t xml:space="preserve">                        </w:t>
      </w:r>
    </w:p>
    <w:p>
      <w:r>
        <w:br/>
        <w:br/>
        <w:br/>
        <w:tab/>
        <w:t>فندت وزارة الخارجية الصينية الاتهامات التي تم توجيهها من جانب الولايات المتحدة ودول أخرى بشأن القضايا المتعلقة بمنطقتي شينجيانغ وهونج كونج، وذلك خلال المناقشة العامة للجنة الثالثة للجمعية العامة للأمم المتحدة.</w:t>
        <w:br/>
        <w:br/>
        <w:br/>
        <w:tab/>
        <w:t xml:space="preserve"> </w:t>
        <w:br/>
        <w:br/>
        <w:br/>
        <w:tab/>
        <w:t>وقالت المتحدثة باسم وزارة الخارجية الصينية هوا تشون يينج - في تصريح اليوم الأربعاء - "مؤخرا، أدلى ما يقرب من 70 دولة ببيانات، في مناقشات اللجنة الثالثة بالدورة الخامسة والسبعين للجمعية العامة للأمم المتحدة، جاءت مؤيدة وداعمة لموقف الصين حيال هذه القضايا، ومن بين هذه الدول، قدمت باكستان بيانا حول القضايا المتعلقة بهونج كونج بالإنابة عن 55 دولة، كما قدمت كوبا بيانا حول القضايا المتعلقة بـ شينجيانغ بالإنابة عن 45 دولة، أعربتا في البيانين عن تأييد موقف الصين وإجراءاتها حول القضايا المتعلقة بهونج كونج وشينجيانج.</w:t>
        <w:br/>
        <w:br/>
        <w:br/>
        <w:tab/>
        <w:t xml:space="preserve"> </w:t>
        <w:br/>
        <w:br/>
        <w:br/>
        <w:tab/>
        <w:t>وأضافت يينج أن "هذه الدول ترى أن صياغة الصين وتنفيذها لقانون حماية الأمن القومي في منطقة هونج كونج الإدارية الخاصة يساعد على التنفيذ المستقر وطويل الأجل لمبدأ "دولة واحدة ونظامان"، وازدهار واستقرار هونج كونج، مع حماية أفضل للحقوق والحريات القانونية لسكان المنطقة الإدارية الخاصة في بيئة آمنة".</w:t>
        <w:br/>
        <w:br/>
        <w:br/>
        <w:tab/>
        <w:t xml:space="preserve"> </w:t>
        <w:br/>
        <w:br/>
        <w:br/>
        <w:tab/>
        <w:t>وتابعت أن "هذه الدول ثمنت سلسلة الإجراءات التي اتخذتها شينجيانغ وفقا للقانون لمواجهة تهديد الإرهاب والتطرف وحماية حقوق الإنسان للسكان من جميع المجموعات العرقية في شينجيانغ، كما أكدت هذه الدول أن عدم التدخل في الشؤون الداخلية للدول ذات السيادة مبدأ مهم في ميثاق الأمم المتحدة، وأعربوا عن معارضتهم الشديدة لتسييس قضايا حقوق الإنسان أو الكيل بمكيالين، وكذلك الاتهامات والتدخلات التي لا أساس لها ضد الصين".</w:t>
        <w:br/>
        <w:br/>
        <w:br/>
        <w:tab/>
        <w:t xml:space="preserve"> </w:t>
        <w:br/>
        <w:br/>
        <w:br/>
        <w:tab/>
        <w:t>وأردفت يينج أن "أصوات العدالة هذه تثبت مرة أخرى أن الناس يمكنهم التمييز بين الصواب والخطأ، مرة أخرى، فشلت بعض الدول الغربية في محاولتها تشويه صورة الصين بشأن القضايا المتعلقة بهونج كونج وشينجيانج.. مشددة على أن القضايا المتعلقة بهونج كونج وشينجيانغ ليست بأي حال من الأحوال مرتبطة بحقوق الإنسان كما تصفها بعض القوى.</w:t>
        <w:br/>
        <w:br/>
        <w:br/>
        <w:tab/>
        <w:t xml:space="preserve"> </w:t>
        <w:br/>
        <w:br/>
        <w:br/>
        <w:tab/>
        <w:t>كما اعتبرت يينج أن عددا قليلا من القوى الخارجية، يقومون بدوافع خفية، بالتدخل في شؤون الدول الأخرى تحت اسم حقوق الإنسان. وتعارض الصين بشدة أي شخص أو دولة أو كيان يثير عدم الاستقرار أو الانقسام أو الاضطرابات في الصين، وتعارض أيضا المناورات السياسية والتدخل في الشؤون الداخلية لها تحت ستار القضايا المتعلقة بهونج كونج وشينجيانج.</w:t>
        <w:br/>
        <w:br/>
        <w:br/>
        <w:tab/>
        <w:t xml:space="preserve"> </w:t>
        <w:br/>
        <w:br/>
        <w:br/>
        <w:tab/>
        <w:t>وأوضحت يينج أنه فيما يتعلق بحماية حقوق الإنسان، "لا توجد طريقة واحدة مثلى، ولكن هناك طريقة أفضل. وينبغي لجميع الدول أن ترتب الأوضاع على أراضيها أولا، حيث إن بعض الدول الغربية لديها سجل سيء في مجال حقوق الإنسان، مثل قضية اللاجئين التي طال أمدها، والأزمات الإنسانية المتكررة، وتصاعد العنصرية والتطرف وقضية الأقليات العرقية، والتصريحات والحوادث المعادية للسامية والمسلمين وذوي البشرة السمراء. كما أن هذه الدول فرضت تدابير قسرية من جانب واحد على دول أخرى، بما في ذلك الحصار الاقتصادي والعقوبات المالية، التي تنتهك بشكل خطير حقوق الإنسان الأساسية للدول الأخرى".</w:t>
        <w:br/>
        <w:br/>
        <w:br/>
        <w:tab/>
        <w:t xml:space="preserve"> </w:t>
        <w:br/>
        <w:br/>
        <w:br/>
        <w:tab/>
        <w:t>وتساءلت يينج "كيف يمكن لهذه الدول أن تلوم الصين؟ لن تقبل الصين "موجها" في مجال حقوق الإنسان، كما أنها تعارض الكيل بمكيالين. ونحن على استعداد للعمل مع جميع الأطراف لإجراء حوار وتعاون بناء على أساس مبدأ المساواة والاحترام المتبادل، والمساهمة معا في التنمية السليمة لقضية حقوق الإنسان الدولية.</w:t>
      </w:r>
    </w:p>
    <w:p>
      <w:pPr>
        <w:pStyle w:val="Title"/>
      </w:pPr>
      <w:r>
        <w:t>18</w:t>
        <w:br/>
        <w:br/>
        <w:t xml:space="preserve">                            الصين ترفض تصريحات بومبيو حول التعقيم القسري في شينجيانغ وتصفها بالكذبة   ‎</w:t>
        <w:br/>
        <w:br/>
        <w:t xml:space="preserve">                        </w:t>
      </w:r>
    </w:p>
    <w:p>
      <w:r>
        <w:br/>
        <w:br/>
        <w:t xml:space="preserve">                            الجمعة، 02 أكتوبر 2020 05:42 م</w:t>
        <w:br/>
        <w:br/>
        <w:t xml:space="preserve">                        </w:t>
      </w:r>
    </w:p>
    <w:p>
      <w:r>
        <w:br/>
        <w:br/>
        <w:br/>
        <w:tab/>
        <w:t>رفضت وزارة الخارجية الصينية، اليوم الجمعة، تصريحات وزير الخارجية الأمريكي مايك بومبيو، حول النساء الويغوريات، واصفة إياها بأنها "عارية عن الصحة، وكذبة أخرى".</w:t>
        <w:br/>
        <w:br/>
        <w:tab/>
        <w:t>وقالت المتحدثة باسم وزارة الخارجية هوا تشون يينغ- في بيان اليوم ردا على تصريحات بومبيو- إنه "لا صحة لما يسمى التعقيم القسري للنساء الويغوريات، وإن الحكومة الصينية تحمي حقوق ومصالح جميع المجموعات القومية بشكل متساو وبسياسات سكانية تفضيلية تجاه الأقليات، ومن بينهم الويغور".</w:t>
        <w:br/>
        <w:br/>
        <w:tab/>
        <w:t>وأضافت يينغ أنه "في الفترة من 2010 وحتى 2018 زادت نسبة السكان الويغور في شينجيانغ من 1ر10 مليون شخص إلى 7ر12 مليون شخص، بزيادة نسبتها 04ر25%، أي أعلى من النمو الكلي في المنطقة الذي بلغ 99ر13% وأعلى بكثير من نسبة النمو لسكان قومية هان 2%".</w:t>
        <w:br/>
        <w:br/>
        <w:tab/>
        <w:t>وتابعت أن "هذه الحقائق والبيانات تشكف ما وصفته بكذب بومبيو بشكل كامل"، وأن الحكومة الصينية تولي اهتماما كبيرا لحماية حقوق النساء وتطبق بإخلاص الاتفاق الخاص بالقضاء على جميع أشكال التمييز ضد النساء، وهناك تحسن ملحوظ في وضع المرأة السياسي ومستوى التعليم والظروف الصحية، كما أن حقوق النساء، ومن بينها حرية التعبير، محمية وفقا للقانون".</w:t>
        <w:br/>
        <w:br/>
        <w:tab/>
        <w:t>وأشارت إلى أنه "في تناقض تام، لم تصادق الولايات المتحدة على الاتفاق الخاص بالقضاء على جميع أشكال التمييز ضد المرأة، وأن النساء في الولايات المتحدة ما زلن يواجهن تمييزا منهجيا وشائعا ومؤسسيا إلى جانب التهديد".</w:t>
        <w:br/>
        <w:br/>
        <w:tab/>
        <w:t>واعتبرت يينغ أنه "في الولايات المتحدة تتعرض النساء إلى خطر القتل العمد بالأسلحة النارية بما يزيد 21 مرة عن دول الدخل العالي الأخرى، ويتعرض حوالي 70% من النساء إلى العنف الجسدي من شركاء حميمين، ويقول حوالي ربع النساء الجامعيات إنهن أصبحن ضحايا للاعتداء الجنسي وسوء السلوك منذ دخولهن الجامعة".</w:t>
        <w:br/>
        <w:br/>
        <w:tab/>
        <w:t>وتساءلت يينغ "هل نسى بومبيو بالفعل حركة (أنا أيضا) التي أطلقتها نساء في الولايات المتحدة منذ ثلاثة أعوام؟ فيما يتعلق بالإبادة الجماعية، نجد أنه بسبب سياسات الترحيل والاستيعاب والقتل الهائلة من جانب الحكومة الأمريكية انخفض عدد سكان الولايات المتحدة الأصليين من خمسة ملايين إلى 250 ألفا، هذا هو التعريف الدقيق للإبادة الجماعية، وبالنسبة للعنصرية، فقد نسي بومبيو بالفعل حركة 'بلاك لايفز ماتر' (حياة السود مهمة) إن الحقائق هي الحقائق، والمجتمع الدولي لن ينخدع بأكاذيب بومبيو" (وفقا لوصفها).</w:t>
      </w:r>
    </w:p>
    <w:p>
      <w:pPr>
        <w:pStyle w:val="Title"/>
      </w:pPr>
      <w:r>
        <w:t>19</w:t>
        <w:br/>
        <w:br/>
        <w:t xml:space="preserve">                            مجلس النواب الأمريكى يعتزم دراسة مشروعين قانونين حول البضائع المنتجة بعمالة قسرية   ‎</w:t>
        <w:br/>
        <w:br/>
        <w:t xml:space="preserve">                        </w:t>
      </w:r>
    </w:p>
    <w:p>
      <w:r>
        <w:br/>
        <w:br/>
        <w:t xml:space="preserve">                            الجمعة، 18 سبتمبر 2020 06:46 م</w:t>
        <w:br/>
        <w:br/>
        <w:t xml:space="preserve">                        </w:t>
      </w:r>
    </w:p>
    <w:p>
      <w:r>
        <w:br/>
        <w:br/>
        <w:br/>
        <w:tab/>
        <w:t>يعتزم مجلس النواب الأمريكي، دراسة مشروعى قانونين الأسبوع المقبل، حول البضائع التي استخدمت في صناعتها عمالة قسرية من إقليم شينجيانغ الصينى. وقالت نانسي بيلوسي، رئيس مجلس النواب الأمريكي، إنه إذا احجمت الولايات المتحدة عن التحدث بجراءة عن حقوق الإنسان بالصين بسبب المصالح التجارية، فسنفقد تمام السلطة الأخلاقية للتحدث عن حقوق الإنسان في أي مكان في العالم.</w:t>
        <w:br/>
        <w:br/>
        <w:tab/>
        <w:tab/>
        <w:t>Tune in as I speak with reporters live at the U.S. Capitol. https://t.co/AcDWtWlMLH</w:t>
        <w:br/>
        <w:br/>
        <w:tab/>
        <w:t>— Nancy Pelosi (@SpeakerPelosi) September 18, 2020</w:t>
        <w:br/>
        <w:br/>
        <w:br/>
        <w:tab/>
        <w:t>ويقترح أحد مشروعي القانونين فرض قيود على الواردات، بينما يلزم الآخر الشركات الأمريكية المطروحة للتداول بالكشف عن سلاسل إمداداتها.</w:t>
        <w:br/>
        <w:br/>
        <w:br/>
        <w:tab/>
        <w:t>يشار إلى أن الرئيس الأمريكي دونالد ترامب، قرر في العام 2018 فرض رسوم على العديد من السلع الصينية بقيمة ربع تريليون دولار، واعتبر الكثيرون ذلك بمثابة حربا تجارية بين الولاريات المتحدة والصين.</w:t>
        <w:br/>
        <w:br/>
        <w:tab/>
        <w:tab/>
        <w:t>Nancy Pelosi: "If we refuse to speak out about human rights in China because of commercial interests, then we lose all moral authority to speak about human rights any place in the world" https://t.co/Nj065CIsxp pic.twitter.com/zq9xMdVIhY</w:t>
        <w:br/>
        <w:br/>
        <w:tab/>
        <w:t>— CBS News (@CBSNews) September 18, 2020</w:t>
        <w:br/>
        <w:br/>
        <w:br/>
        <w:tab/>
        <w:t>وخلال الأسبوع المنصرم، أعلنت منظمة التجارة العالمية، تأييدها لشكوى الصين بشأن الرسوم الإضافية التي فرضتها إدارة الرئيس الأمريكي على سلع صينية بقيمة 250 مليار دولار، ما آثار غضبا في الولايات المتحدة.</w:t>
      </w:r>
    </w:p>
    <w:p>
      <w:pPr>
        <w:pStyle w:val="Title"/>
      </w:pPr>
      <w:r>
        <w:t>20</w:t>
        <w:br/>
        <w:br/>
        <w:t xml:space="preserve">                            بكين تحث واشنطن على وقف التدخل في شئونها الداخلية   ‎</w:t>
        <w:br/>
        <w:br/>
        <w:t xml:space="preserve">                        </w:t>
      </w:r>
    </w:p>
    <w:p>
      <w:r>
        <w:br/>
        <w:br/>
        <w:t xml:space="preserve">                            السبت، 05 سبتمبر 2020 12:06 ص</w:t>
        <w:br/>
        <w:br/>
        <w:t xml:space="preserve">                        </w:t>
      </w:r>
    </w:p>
    <w:p>
      <w:r>
        <w:br/>
        <w:br/>
        <w:br/>
        <w:tab/>
        <w:t>حثت الصين الولايات المتحدة الأمريكية على وقف ما وصفته بـ"التلاعب السياسي ونسج الأكاذيب المتعلقة بمنطقة شينجيانغ شمال غربي الصين"، والتوقف عن التدخل في الشؤون الداخلية الصينية من خلال القضايا المتعلقة بالمنطقة الصينية.</w:t>
        <w:br/>
        <w:br/>
        <w:br/>
        <w:tab/>
        <w:t xml:space="preserve"> </w:t>
        <w:br/>
        <w:br/>
        <w:br/>
        <w:tab/>
        <w:t>جاء ذلك في تصريح للمتحدثة باسم وزارة الخارجية الصينية هوا تشون يينغ الجمعة ؛ تعليقا على تقارير إعلامية بأن وزارة الخارجية الأمريكية أصدرت بيانات جديدة متعلقة بشينجيانغ، اتهمت فيها الصين في عدة قضايا مثل حقوق الإنسان، فضلا عن ما يسمى بـ"العمل القسري" وتحديد النسل الإجباري.</w:t>
        <w:br/>
        <w:br/>
        <w:br/>
        <w:tab/>
        <w:t xml:space="preserve"> </w:t>
        <w:br/>
        <w:br/>
        <w:br/>
        <w:tab/>
        <w:t>وقالت يينغ إن القضايا المتعلقة بشينجيانغ ليست بأي حال من الأحوال قضايا عرقية أو دينية أو حقوقية، بل إنها قضايا تتعلق بمكافحة العنف والإرهاب والانفصال.</w:t>
        <w:br/>
        <w:br/>
        <w:br/>
        <w:tab/>
        <w:t xml:space="preserve"> </w:t>
        <w:br/>
        <w:br/>
        <w:br/>
        <w:tab/>
        <w:t>وأكدت أن شينجيانغ نفذت مكافحة التطرف والإرهاب بصورة وقائية من خلال التعليم والتدريب على المهارات المهنية، ونجحت بذلك في كبح جماح الإرهاب، ووفرت ضمانا قويا لحقوق الشعب من جميع المجموعات العرقية في الحياة والصحة والتنمية، حيث لم تحدث هجمات إرهابية في المنطقة خلال الأربع سنوات الماضية.</w:t>
      </w:r>
    </w:p>
    <w:p>
      <w:pPr>
        <w:pStyle w:val="Title"/>
      </w:pPr>
      <w:r>
        <w:t>21</w:t>
        <w:br/>
        <w:br/>
        <w:t xml:space="preserve">                            الصين تسجل 4 إصابات جديدة بفيروس كورونا فى شينجيانج    ‎</w:t>
        <w:br/>
        <w:br/>
        <w:t xml:space="preserve">                        </w:t>
      </w:r>
    </w:p>
    <w:p>
      <w:r>
        <w:br/>
        <w:br/>
        <w:t xml:space="preserve">                            الإثنين، 17 أغسطس 2020 06:01 ص</w:t>
        <w:br/>
        <w:br/>
        <w:t xml:space="preserve">                        </w:t>
      </w:r>
    </w:p>
    <w:p>
      <w:r>
        <w:br/>
        <w:br/>
        <w:br/>
        <w:tab/>
        <w:t>سجلت منطقة شينجيانج فى الصين أربع إصابات جديدة بفيروس كورونا جميعها في حاضرة المنطقة أورومتشى.</w:t>
        <w:br/>
        <w:br/>
        <w:br/>
        <w:tab/>
        <w:t>وحتى يوم السبت، أبلغت المنطقة عن تسجيل 401 حالة إصابة مؤكدة بكوفيد-19 و128 حالة بدون أعراض، فيما لا يزال 10450 شخصا يخضعون للملاحظة الطبية.</w:t>
        <w:br/>
        <w:br/>
        <w:br/>
        <w:tab/>
        <w:t>ومنذ 15 يوليو الماضي غادر 425 شخصا المستشفى، بينما خرجت 108 حالات دون أعراض من المراكز الطبية في شينجيانج.</w:t>
        <w:br/>
        <w:br/>
        <w:br/>
        <w:tab/>
        <w:t xml:space="preserve"> </w:t>
      </w:r>
    </w:p>
    <w:p>
      <w:pPr>
        <w:pStyle w:val="Title"/>
      </w:pPr>
      <w:r>
        <w:t>22</w:t>
        <w:br/>
        <w:br/>
        <w:t xml:space="preserve">                            الصين تسجل 19 إصابات جديدة بفيروس كورونا فى أدنى مستوى منذ شهور   ‎</w:t>
        <w:br/>
        <w:br/>
        <w:t xml:space="preserve">                        </w:t>
      </w:r>
    </w:p>
    <w:p>
      <w:r>
        <w:br/>
        <w:br/>
        <w:t xml:space="preserve">                            الأحد، 16 أغسطس 2020 06:50 ص</w:t>
        <w:br/>
        <w:br/>
        <w:t xml:space="preserve">                        </w:t>
      </w:r>
    </w:p>
    <w:p>
      <w:r>
        <w:br/>
        <w:br/>
        <w:br/>
        <w:tab/>
        <w:t>أظهرت بيانات لجنة الصحة الوطنية بالصين اليوم الأحد تراجع عدد حالات الإصابة الجديدة المنقولة محليا بفيروس كورونا المستجد لأدنى مستوى لها منذ شهر بعد تراجع تفش فى منطقة شينجيانغ بغرب الصين.</w:t>
        <w:br/>
        <w:br/>
        <w:br/>
        <w:tab/>
        <w:t xml:space="preserve"> </w:t>
        <w:br/>
        <w:br/>
        <w:br/>
        <w:tab/>
        <w:t>وقالت اللجنة فى بيان إن عدد الحالات المنقولة محليا فى الصين تراجع إلى أربع حالات فى 15 أغسطس وكلها كانت فى شينجيانغ وذلك مقابل ثمانى حالات على مستوى البلاد قبل يوم ويعد هذا أدنى عدد من الحالات منذ 16 يوليو.</w:t>
        <w:br/>
        <w:br/>
        <w:br/>
        <w:tab/>
        <w:t xml:space="preserve"> </w:t>
        <w:br/>
        <w:br/>
        <w:br/>
        <w:tab/>
        <w:t>ولم يتم تسجيل حالات إصابة جديدة منقولة محليا فى 15 أغسطس فى مدينة شنتشن فى مقاطعة قوانغدونغ الجنوبية بعد أن سجلت السلطات المحلية هناك ثلاث حالات إصابة جديدة قبل يوم.</w:t>
        <w:br/>
        <w:br/>
        <w:br/>
        <w:tab/>
        <w:t xml:space="preserve"> </w:t>
        <w:br/>
        <w:br/>
        <w:br/>
        <w:tab/>
        <w:t>وبلغ مجمل عدد حالات الإصابة المؤكدة فى بر الصين الرئيسى 19 حالة فى 15 أغسطس بما فى ذلك ما يسمى بالحالات الوافدة من الخارج وذلك مقابل 22 حالة قبل يوم.</w:t>
        <w:br/>
        <w:br/>
        <w:br/>
        <w:tab/>
        <w:t xml:space="preserve"> </w:t>
        <w:br/>
        <w:br/>
        <w:br/>
        <w:tab/>
        <w:t>وبلغ العدد الإجمالى للإصابات المؤكدة فى بر الصين الرئيسى حتى 15 أغسطس 84827 بينما ظل عدد الوفيات عند 4634 دون تغيير.</w:t>
        <w:br/>
        <w:br/>
        <w:br/>
        <w:tab/>
        <w:t xml:space="preserve"> </w:t>
        <w:br/>
        <w:br/>
        <w:br/>
        <w:tab/>
        <w:t xml:space="preserve"> </w:t>
      </w:r>
    </w:p>
    <w:p>
      <w:pPr>
        <w:pStyle w:val="Title"/>
      </w:pPr>
      <w:r>
        <w:t>23</w:t>
        <w:br/>
        <w:br/>
        <w:t xml:space="preserve">                            البر الرئيسى الصينى يسجل 61 إصابة جديدة بكورونا منها 41 فى شينجيانغ   ‎</w:t>
        <w:br/>
        <w:br/>
        <w:t xml:space="preserve">                        </w:t>
      </w:r>
    </w:p>
    <w:p>
      <w:r>
        <w:br/>
        <w:br/>
        <w:t xml:space="preserve">                            الإثنين، 27 يوليو 2020 04:16 ص</w:t>
        <w:br/>
        <w:br/>
        <w:t xml:space="preserve">                        </w:t>
      </w:r>
    </w:p>
    <w:p>
      <w:r>
        <w:br/>
        <w:br/>
        <w:br/>
        <w:tab/>
        <w:t>قالت لجنة الصحة الوطنية فى الصين، اليوم الاثنين، إنها سجلت 61 إصابة جديدة بفيروس كورونا المستجد فى البر الرئيسى أمس الأحد، ارتفاعا من 46 حالة فى اليوم السابق، وأضافت اللجنة فى بيان أن الإصابات الجديدة تضم 41 حالة بمنطقة شينجيانغ فى أقصى غرب الصين و14 حالة فى إقليم لياونينغ بشمال شرق البلاد وحالتين بإقليم جيلين بينما ارتبطت الحالات الأربع المتبقية بأشخاص قادمين من الخارج.</w:t>
        <w:br/>
        <w:br/>
        <w:br/>
        <w:tab/>
        <w:t xml:space="preserve"> </w:t>
        <w:br/>
        <w:br/>
        <w:br/>
        <w:tab/>
        <w:t>وقالت اللجنة، إن الصين رصدت حتى أمس الأحد 83891 إصابة مؤكدة بينما لا يزال عدد الوفيات ثابتا عند 4634.</w:t>
        <w:br/>
        <w:br/>
        <w:br/>
        <w:tab/>
        <w:t xml:space="preserve"> </w:t>
      </w:r>
    </w:p>
    <w:p>
      <w:pPr>
        <w:pStyle w:val="Title"/>
      </w:pPr>
      <w:r>
        <w:t>24</w:t>
        <w:br/>
        <w:br/>
        <w:t xml:space="preserve">                            الصين تسجل 14 إصابة جديدة بكورونا منها 9 في شينجيانغ   ‎</w:t>
        <w:br/>
        <w:br/>
        <w:t xml:space="preserve">                        </w:t>
      </w:r>
    </w:p>
    <w:p>
      <w:r>
        <w:br/>
        <w:br/>
        <w:t xml:space="preserve">                            الأربعاء، 22 يوليو 2020 04:33 ص</w:t>
        <w:br/>
        <w:br/>
        <w:t xml:space="preserve">                        </w:t>
      </w:r>
    </w:p>
    <w:p>
      <w:r>
        <w:br/>
        <w:br/>
        <w:br/>
        <w:tab/>
        <w:t>أعلنت لجنة الصحة الوطنية بالصين اليوم الأربعاء تسجيل 14 حالة إصابة جديدة بفيروس كورونا يوم 21 يوليو ارتفاعا من 11 قبل يوم.</w:t>
        <w:br/>
        <w:br/>
        <w:br/>
        <w:tab/>
        <w:t>وقالت اللجنة إن من بين الإصابات الجديدة هناك تسع حالات في إقليم شينجيانغ بأقصى غرب الصين. وكانت الحالات الخمس الأخرى لأشخاص قادمين من الخارج.</w:t>
        <w:br/>
        <w:br/>
        <w:br/>
        <w:tab/>
        <w:t>وسجلت الصين 22 حالة جديدة بلا أعراض ارتفاعا من ست قبل يوم. وقالت اللجنة الوطنية إن عدد حالات الإصابة المؤكدة بفيروس كورونا في الصين بلغت 83707 حالات حتى يوم الثلاثاء. وظل عدد حالات الوفاة عند 4634 دون تغيير.</w:t>
        <w:br/>
        <w:br/>
        <w:br/>
        <w:tab/>
        <w:t xml:space="preserve"> </w:t>
        <w:br/>
        <w:br/>
        <w:br/>
        <w:tab/>
        <w:t xml:space="preserve"> </w:t>
        <w:br/>
        <w:br/>
        <w:br/>
        <w:tab/>
        <w:t xml:space="preserve"> </w:t>
      </w:r>
    </w:p>
    <w:p>
      <w:pPr>
        <w:pStyle w:val="Title"/>
      </w:pPr>
      <w:r>
        <w:t>25</w:t>
        <w:br/>
        <w:br/>
        <w:t xml:space="preserve">                            الصين تنفى تعرض ملايين الويغور للاعتقال والمحاكمات الصورية لا أساس لها من الصحة   ‎</w:t>
        <w:br/>
        <w:br/>
        <w:t xml:space="preserve">                        </w:t>
      </w:r>
    </w:p>
    <w:p>
      <w:r>
        <w:br/>
        <w:br/>
        <w:t xml:space="preserve">                            السبت، 18 يوليو 2020 04:35 م</w:t>
        <w:br/>
        <w:br/>
        <w:t xml:space="preserve">                        </w:t>
      </w:r>
    </w:p>
    <w:p>
      <w:r>
        <w:br/>
        <w:br/>
        <w:br/>
        <w:tab/>
        <w:t>قال نائب مدير الأمن العام بمنطقة شينجيانغ ذاتية الحكم لقومية الويغور شمال غربي الصين "ياليكون ياكوف" إن رددته بعض وسائل الإعلام الأجنبية حول تعرض ملايين الويغور في شينجيانغ للاعتقال دون أحكام قضائية وتلفيق تهم باطلة لهم وإجراء محاكمات صورية بحقهم فيما يسمى "معسكرات إعادة التأهيل"، لا أساس له من الصحة.</w:t>
        <w:br/>
        <w:br/>
        <w:tab/>
        <w:tab/>
        <w:tab/>
        <w:t>وأضاف ياكوف –في مؤتمر صحفي اليوم السبت- أن الصين تلتزم بالوقائع الحقيقية والاحتكام إلى القانون، وأن القوانين الصينية فيها نصوص محددة بشأن الإجراءات المتبعة للتعامل مع شتى المخالفات والجرائم.</w:t>
        <w:br/>
        <w:br/>
        <w:br/>
        <w:tab/>
        <w:tab/>
        <w:tab/>
        <w:t>وتابع ياكوف أن المنطقة تحترم بشكل تام عادات وتقاليد أبناء مختلف القوميات في المأكل والاحتفالات ومراسم الحزن والفرح، وأن الحكومة تخصص الأراضي للمقابر العامة احتراما لعادة دفن الموتى لدى أبناء الأقليات القومية.</w:t>
        <w:br/>
        <w:br/>
        <w:br/>
        <w:tab/>
        <w:tab/>
        <w:tab/>
        <w:t>وأشار ياكوف إلى أن دستور الصين وقانون الحكم الذاتي في الأقاليم المأهولة بالأقليات القومية ينصان على أن المجموعات العرقية حرة في الحفاظ على عاداتها وتقاليدها أو تعديلها، وأن المنطقة تساعد الطوائف الدينية على حل المشكلات التي تواجه الأماكن والأنشطة الدينية، والاستجابة للمخاطر الأمنية فيها بصورة إيجابية.</w:t>
        <w:br/>
        <w:br/>
        <w:br/>
        <w:tab/>
        <w:tab/>
        <w:tab/>
        <w:t>ولفت ياكوف أن الصين مثل معظم دول العالم تتمسك بمبدأ الفصل بين السياسة والدين، ولا يتم السماح بأي تجاوز بحق الدستور والقوانين، ومن الضروري إدارة الشؤون والأنشطة الدينية المتعلقة بالمصالح الوطنية والاجتماعية العامة وفق القانون.</w:t>
        <w:br/>
        <w:br/>
        <w:br/>
        <w:tab/>
        <w:tab/>
        <w:tab/>
        <w:t>ونوه ياكوف إلى أن المنطقة لم تشهد حوادث إرهابية عنيفة منذ أكثر من ثلاث سنوات، وتحسنت الأوضاع الأمنية بشكل واضح، وزاد الشعور بالأمان والاطمئنان لدى أبناء المنطقة من مختلف القوميات، موضحا أن شينجيانغ كانت تعاني بشدة من وطأة الإرهاب والتطرف وكان الوضع الأمني فيها خطيرا، ما دفع حكومتها لاتخاذ إجراءات حاسمة ضد الإرهاب والتطرف، وأن هذه الجهود حمت الحقوق الأساسية للمواطنين إلى حد أقصى، وقدمت مساهمات كبيرة للجهود الدولية في مكافحة الإرهاب، وحظيت بتقدير كبير من المجتمع الدولي.</w:t>
        <w:br/>
        <w:br/>
        <w:br/>
        <w:tab/>
        <w:tab/>
        <w:tab/>
        <w:t>وحول ما ورد في تقرير الحريات الدينية لعام 2019 لوزارة الخارجية الأمريكية بشأن أحد مساجد المنطقة، قال نائب مدير الأمن العام بمنطقة شينجيانغ ذاتية الحكم لقومية الويغور شمال غربي الصين "ياليكون ياكوف" إن الهيئات المعنية قامت في سبتمبر عام 2018، بمعاينة مسجد جامع بمحافظة يتشنغ، ووجدت أن مبنى المسجد وبرج البوابة يشكلان خطرا على أرواح المصلين، ومن أجل سلامتهم وضمان إجراء الأنشطة الدينية بسلاسة، وافقت هيئة الشئون الدينية بالمحافظة في فبراير عام 2019 على إصلاح عمارة المسجد وبرج البوابة، وأعيد افتتاحه في 6 من مارس عام 2019، وأن مسجد "عيد كاه" بمحافظة يوتيان يتمتع أيضا بالحماية الجيدة.</w:t>
        <w:br/>
        <w:br/>
        <w:br/>
        <w:tab/>
        <w:tab/>
        <w:tab/>
        <w:t>وأشار ياكوف إلى أن بعض الأماكن الدينية في المنطقة تم تجهيزها بالمرافق الأمنية اللازمة بعد مقتل العديد من الشخصيات الدينية الكبيرة على يد عناصر قوى الإرهاب والانفصالية والتطرف الديني، وأن هذه التجهيزات جاءت تلبية لمطالب ملحة من رجال الدين الإسلامي والمسلمين، وهو ما قوبل بترحيب من جموع المواطنين، وليس بهدف "مراقبة الأنشطة الدينية للمسلمين"، كما زعمت وزارة الخارجية الأمريكية في "تقرير الحريات الدينية الدولية لعام 2019".</w:t>
        <w:br/>
        <w:br/>
        <w:br/>
        <w:tab/>
        <w:tab/>
        <w:tab/>
        <w:t>وبشأن ما تردد عن اتخاذ إجراءات لتقييد حرية سفر أبناء الويغور ومصادرة جوازات سفرهم ورفض تجديدها لمن هم خارج البلاد، شدد ياكوف على أن المنطقة لم تقيد قط حرية السفر لأبناء مختلف القوميات، بما فيها قومية الويغور، وأن الصين دولة قانون، وحرية خروج المواطنين ودخولهم عبر الحدود وحقوقهم مكفولة بالقانون.</w:t>
        <w:br/>
        <w:br/>
        <w:br/>
        <w:tab/>
        <w:t xml:space="preserve"> </w:t>
      </w:r>
    </w:p>
    <w:p>
      <w:pPr>
        <w:pStyle w:val="Title"/>
      </w:pPr>
      <w:r>
        <w:t>26</w:t>
        <w:br/>
        <w:br/>
        <w:t xml:space="preserve">                            زلزال بقوة 5 درجات يضرب شمال غربى الصين   ‎</w:t>
        <w:br/>
        <w:br/>
        <w:t xml:space="preserve">                        </w:t>
      </w:r>
    </w:p>
    <w:p>
      <w:r>
        <w:br/>
        <w:br/>
        <w:t xml:space="preserve">                            الإثنين، 13 يوليو 2020 07:44 ص</w:t>
        <w:br/>
        <w:br/>
        <w:t xml:space="preserve">                        </w:t>
      </w:r>
    </w:p>
    <w:p>
      <w:r>
        <w:br/>
        <w:br/>
        <w:br/>
        <w:tab/>
        <w:t>ضرب زلزال بقوة 5 درجات على مقياس ريختر منطقة شينجيانغ الويغورية ذاتية الحكم شمال غربى الصين، دون ورود أنباء على الفور حول وقوع خسائر بشرية أو مادية.</w:t>
        <w:br/>
        <w:br/>
        <w:br/>
        <w:tab/>
        <w:t>وذكر مركز شبكات الزلازل الصينى -فى بيان اليوم الإثنين- أن الزلزال تم تسجيله الساعة 9:28 صباح اليوم بتوقيت بكين، وأنه تم رصد مركزه على عمق 15 كيلومترا فى محافظة هوتشنغ بمنطقة شينجيانغ.</w:t>
        <w:br/>
        <w:br/>
        <w:br/>
        <w:tab/>
        <w:t xml:space="preserve"> </w:t>
      </w:r>
    </w:p>
    <w:p>
      <w:pPr>
        <w:pStyle w:val="Title"/>
      </w:pPr>
      <w:r>
        <w:t>27</w:t>
        <w:br/>
        <w:br/>
        <w:t xml:space="preserve">                            الصين تنفى صحة تقارير باستخدام الإجهاض الإجبارى وتحديد النسل ضد أقلية الويغور   ‎</w:t>
        <w:br/>
        <w:br/>
        <w:t xml:space="preserve">                        </w:t>
      </w:r>
    </w:p>
    <w:p>
      <w:r>
        <w:br/>
        <w:br/>
        <w:t xml:space="preserve">                            الثلاثاء، 30 يونيو 2020 01:46 م</w:t>
        <w:br/>
        <w:br/>
        <w:t xml:space="preserve">                        </w:t>
      </w:r>
    </w:p>
    <w:p>
      <w:r>
        <w:br/>
        <w:br/>
        <w:br/>
        <w:tab/>
        <w:t>نفت الصين اليوم الثلاثاء، صحة تقارير بأن الحزب الشيوعي الصيني يستخدم الإجهاض الإجبارى وتحديد النسل القسرى ضد أقلية "الويغور" المسلمة في شينجيانغ شمال غربى البلاد، واصفة هذه التقارير بأنها "محض هراء".</w:t>
        <w:br/>
        <w:br/>
        <w:br/>
        <w:tab/>
        <w:tab/>
        <w:tab/>
        <w:t>جاء ذلك في تصريح للمتحدث باسم وزارة الخارجية الصينية تشاو لى جيان، خلال المؤتمر الصحفي اليومي بمقر الوزارة؛ تعليقا على تقرير عن الوضع في منطقة شينجيانغ الصينية وضعه الباحث الألماني أدريان تسنتس ونشرته مؤسسة جيمس تاون البحثية التي تتخذ من واشنطن مقرا لها، ووصف وزير الخارجية الأمريكي مايك بومبيو لما ورد في التقرير بأنه "صادم" و"مزعج".</w:t>
        <w:br/>
        <w:br/>
        <w:tab/>
        <w:tab/>
        <w:tab/>
        <w:t>وقال جيان إن ما تردد "محض هراء، وإن الحكومة الصينية تكفل وتحمي حقوق الأقليات والجماعات الأخرى في البلاد"، مشيرا إلى أن عدد سكان المنطقة نما خلال السنوات الماضية ما يدحض هذه التقارير.</w:t>
        <w:br/>
        <w:br/>
        <w:br/>
        <w:tab/>
        <w:tab/>
        <w:tab/>
        <w:t>وأضاف أن بلاده تحث وزير الخارجية الأمريكية ومن يروجون لمثل هذه التقارير بالتخلي عما وصفها بـ "المعايير المزدوجة".</w:t>
        <w:br/>
        <w:br/>
        <w:br/>
        <w:tab/>
        <w:tab/>
        <w:tab/>
        <w:t xml:space="preserve"> </w:t>
        <w:br/>
        <w:br/>
        <w:br/>
        <w:tab/>
        <w:t xml:space="preserve"> </w:t>
      </w:r>
    </w:p>
    <w:p>
      <w:pPr>
        <w:pStyle w:val="Title"/>
      </w:pPr>
      <w:r>
        <w:t>28</w:t>
        <w:br/>
        <w:br/>
        <w:t xml:space="preserve">                            "شينجيانغ الصينية" تنفى الهدم القسرى للمساجد.. وتصف ما يتداول بـ"الهراء"   ‎</w:t>
        <w:br/>
        <w:br/>
        <w:t xml:space="preserve">                        </w:t>
      </w:r>
    </w:p>
    <w:p>
      <w:r>
        <w:br/>
        <w:br/>
        <w:t xml:space="preserve">                            السبت، 20 يونيو 2020 04:09 م</w:t>
        <w:br/>
        <w:br/>
        <w:t xml:space="preserve">                        </w:t>
      </w:r>
    </w:p>
    <w:p>
      <w:r>
        <w:br/>
        <w:br/>
        <w:br/>
        <w:tab/>
        <w:t>نفت سلطات منطقة (شينجيانغ) الويغورية ذاتية الحكم أقصى شمال غربي الصين اليوم السبت، صحة ما تداولته وسائل إعلام أجنبية عن هدم قسرى للمساجد في المنطقة، واصفة ذلك بـ "الهراء التام".</w:t>
        <w:br/>
        <w:br/>
        <w:br/>
        <w:tab/>
        <w:tab/>
        <w:tab/>
        <w:t>وقال مايهموتي عثمان مدير لجنة الشؤون العرقية في منطقة شينجيانغ - في مؤتمر صحفي اليوم - إن ما تتداوله بعض وسائل الإعلام الأجنبية بشأن هدم مسجد "جامي" في محافظة ييتشينغ بمنطقة كاشجار ومسجد "عيد كاه" في محافظة يوتيان بمنطقة هوتان "هراء تماما"، حيث إنه لم يتم هدم المسجدين، بل إنهما يتمتعان بعناية جيدة.</w:t>
        <w:br/>
        <w:br/>
        <w:br/>
        <w:tab/>
        <w:tab/>
        <w:tab/>
        <w:t>وأضاف عثمان أن منطقة شينجيانغ تعمل على ضمان المتطلبات الدينية لمعتنقي الديانات وفقا للقانون، وتولي أهمية كبيرة لحماية وتحسين المساجد، مشيرا إلى أنه من أجل تحسين الظروف في المساجد لخدمة المسلمين بشكل أفضل، قامت الحكومات المحلية بالمنطقة ببناء وتوسيع ونقل بعض المساجد المتداعية التي تم بناؤها في الثمانينيات حتى التسعينيات؛ الأمر الذي يجد الترحيب من المسلمين.</w:t>
        <w:br/>
        <w:br/>
        <w:tab/>
        <w:tab/>
        <w:tab/>
        <w:t>وحول ما يسمى "ظاهرة السخرة للأقليات العرقية في شينجيانغ"، قال رحمان جيانغ داوتي رئيس إدارة الموارد البشرية والضمان الاجتماعي في منطقة شينجيانغ، إن هذا "تلفيق وهراء" ممن وصفهم بـ "العناصر المعادية للصين في الولايات المتحدة وبعض المنظمات الغربية والأفراد".</w:t>
        <w:br/>
        <w:br/>
        <w:tab/>
        <w:tab/>
        <w:tab/>
        <w:t>وأضاف أن شينجيانغ تقع في الحدود الشمالية الغربية للصين، وتطورها متأخر نسبيا، فيوجد بها العديد من الفقراء، خاصة في جنوب شينجيانغ، وتعد العمالة هي الطريقة الأكثر فاعلية للقضاء على الفقر، ويمكن أن يؤدي توظيف شخص واحد إلى تخلص الأسرة بأكملها من الفقر.</w:t>
        <w:br/>
        <w:br/>
        <w:tab/>
        <w:tab/>
        <w:tab/>
        <w:t>وتابع داوتي قائلا "أنه في السنوات الأخيرة، نفذت شينجيانغ استراتيجية أولوية العمالة والعمالة الإيجابية، حيث سعت جاهدة لمساعدة الناس من جميع الفئات العرقية على تحقيق جودة أعلى من التوظيف، حتى يتمكن الجميع من تحقيق حياة سعيدة من خلال العمل الجاد، وأنه بحلول نهاية عام 2019، تم توفير أكثر من 20 مليون خدمة توظيف شخصية".</w:t>
        <w:br/>
        <w:br/>
        <w:tab/>
        <w:tab/>
        <w:tab/>
        <w:t>وأشار إلى أنه في الوقت نفسه، تولي شينجيانغ أهمية كبيرة لحماية حقوق العمال ومصالحهم، ولن يخضع العمال من جميع المجموعات العرقية لأي تمييز على أساس الجنس والمعتقدات الدينية، لافتا إلى أنه وفقا لمبدأ المساواة والتطوع، وقع هؤلاء العمال "عقود عمل" مع الشركات وفقا للقانون، وأقاموا علاقات عمل يحميها القانون، وتمتعوا بالضمان الاجتماعي.</w:t>
        <w:br/>
        <w:br/>
        <w:br/>
        <w:tab/>
        <w:tab/>
        <w:tab/>
        <w:t>وحول قانون "سياسة حقوق الإنسان الويغور لعام 2020" الذي أصدرته الولايات المتحدة، قال ياليكون يعقوب نائب مدير إدارة الأمن العام لمنطقة شينجيانغ، إن القانون وما يتضمنه من اتهامات باتباع سياسة تمييز منهجية ضد الأقليات العرقية وحرمانهم من السفر وحرية الاتصال أو الحصول على حقوق مدنية وسياسية مثل المحاكمة العادلة، ينتهك تماما الحقائق الموضوعية.</w:t>
        <w:br/>
        <w:br/>
        <w:tab/>
        <w:tab/>
        <w:tab/>
        <w:t>وأضاف أن الدستور الصيني ينص على أن الحرية الشخصية وحرية الاتصال للمواطنين محمية بموجب القانون، مشددا على أن المنطقة لم تقيد مطلقا حرية سفر الأشخاص من جميع المجموعات العرقية، بما في ذلك الويغور، كما أنها لم تقيد الاتصال بينهم وبين أقاربهم في الخارج.</w:t>
        <w:br/>
        <w:br/>
        <w:tab/>
        <w:tab/>
        <w:tab/>
        <w:t>وأوضح يعقوب أنه في الوقت الحاضر، هناك مئات الآلاف من مواطني شينجيانغ في الخارج، وهم منتشرون في جميع أنحاء العالم، وأن الجماعات العرقية في شينجيانغ لديها حرية تامة للاتصال مع أقاربها في الخارج، كما أن جميع الأشخاص بغض النظر عن انتماءاتهم يتمتعون بحرية مغادرة ودخول البلاد.</w:t>
        <w:br/>
        <w:br/>
        <w:br/>
        <w:tab/>
        <w:t xml:space="preserve"> </w:t>
      </w:r>
    </w:p>
    <w:p>
      <w:pPr>
        <w:pStyle w:val="Title"/>
      </w:pPr>
      <w:r>
        <w:t>29</w:t>
        <w:br/>
        <w:br/>
        <w:t xml:space="preserve">                            الصين تعرب عن سخطها الشديد ومعارضتها الحازمة لتشريع أمريكى حول الويغور   ‎</w:t>
        <w:br/>
        <w:br/>
        <w:t xml:space="preserve">                        </w:t>
      </w:r>
    </w:p>
    <w:p>
      <w:r>
        <w:br/>
        <w:br/>
        <w:t xml:space="preserve">                            الخميس، 18 يونيو 2020 09:51 ص</w:t>
        <w:br/>
        <w:br/>
        <w:t xml:space="preserve">                        </w:t>
      </w:r>
    </w:p>
    <w:p>
      <w:r>
        <w:br/>
        <w:br/>
        <w:br/>
        <w:tab/>
        <w:t>أعربت وزارة الخارجية الصينية اليوم الخميس، عن "سخطها الشديد ومعارضتها الحازمة" للتشريع الأمريكى المتعلق بأقلية الويغور فى منطقة شينجيانغ ذاتية الحكم شمال غربى الصين، والذى وقعه الرئيس الأمريكى دونالد ترمب أمس، وذكرت الوزارة - فى بيان لها اليوم - أن "القضايا فى شينجيانغ لا تتعلق بحقوق الإنسان أو العرق أو الدين، ولكنها تتعلق بمكافحة العنف والإرهاب والأنشطة الانفصالية".</w:t>
        <w:br/>
        <w:br/>
        <w:br/>
        <w:tab/>
        <w:tab/>
        <w:tab/>
        <w:t xml:space="preserve"> </w:t>
        <w:br/>
        <w:br/>
        <w:br/>
        <w:tab/>
        <w:tab/>
        <w:tab/>
        <w:t>وأضافت الخارجية الصينية "هذه الخطوة (إقرار مشروع القانون الأمريكي) تدخل بشكل صارخ في الشؤون الداخلية للصين".</w:t>
        <w:br/>
        <w:br/>
        <w:tab/>
        <w:tab/>
        <w:tab/>
        <w:t>وأشارت الوزارة إلى أنه وفقا للبيانات الرسمية، نجحت السلطات الصينية حتى العام الماضي في احتواء 1588 عصابة عنيفة وإرهابية، واعتقلت 12995 إرهابيا، وصادرت 345299 نسخة من مواد دينية غير قانونية.</w:t>
        <w:br/>
        <w:br/>
        <w:tab/>
        <w:tab/>
        <w:tab/>
        <w:t>ويسمح القانون الجديد، الذي وقعه ترمب، بتدقيق أكبر فيما بتعلق بقضايا حقوق الإنسان في شينجيانغ، وتشديد ضوابط التصدير على التكنولوجيا التي يمكن استخدامها في "انتهاك الخصوصية الفردية وحرية التنقل وغيرها من حقوق الإنسان الأساسية".</w:t>
        <w:br/>
        <w:br/>
        <w:br/>
        <w:tab/>
        <w:t xml:space="preserve"> </w:t>
      </w:r>
    </w:p>
    <w:p>
      <w:pPr>
        <w:pStyle w:val="Title"/>
      </w:pPr>
      <w:r>
        <w:t>30</w:t>
        <w:br/>
        <w:br/>
        <w:t xml:space="preserve">                            زلزال بقوة 5 درجات يضرب شمال غربى الصين دون أنباء عن خسائر بشرية أو مادية   ‎</w:t>
        <w:br/>
        <w:br/>
        <w:t xml:space="preserve">                        </w:t>
      </w:r>
    </w:p>
    <w:p>
      <w:r>
        <w:br/>
        <w:br/>
        <w:t xml:space="preserve">                            الأربعاء، 06 مايو 2020 03:02 م</w:t>
        <w:br/>
        <w:br/>
        <w:t xml:space="preserve">                        </w:t>
      </w:r>
    </w:p>
    <w:p>
      <w:r>
        <w:br/>
        <w:br/>
        <w:br/>
        <w:tab/>
        <w:t>ضرب زلزال بقوة خمس درجات على مقياس ريختر، اليوم الأربعاء، منطقة شينجيانغ ذاتية الحكم لقومية الويغور شمال غربى الصين، دون ورود أنباء على الفور حول حدوث خسائر بشرية أو مادية.</w:t>
        <w:br/>
        <w:br/>
        <w:br/>
        <w:tab/>
        <w:t xml:space="preserve"> </w:t>
        <w:br/>
        <w:br/>
        <w:br/>
        <w:tab/>
        <w:t>وذكر المركز الصينى لشبكات رصد الزلازل، فى بيان، أن الزلزال تم تسجيله الساعة 6:51 من مساء اليوم بتوقيت بكين، ومركزه على عمق 10 كيلومترات بمحافظة "ووتشيا" فى منطقة شينجيانج.</w:t>
        <w:br/>
        <w:br/>
        <w:br/>
        <w:tab/>
        <w:t xml:space="preserve"> </w:t>
      </w:r>
    </w:p>
    <w:p>
      <w:pPr>
        <w:pStyle w:val="Title"/>
      </w:pPr>
      <w:r>
        <w:t>31</w:t>
        <w:br/>
        <w:br/>
        <w:t xml:space="preserve">                            زلزال بقوة 6.4 درجة يضرب شمال غرب الصين    ‎</w:t>
        <w:br/>
        <w:br/>
        <w:t xml:space="preserve">                        </w:t>
      </w:r>
    </w:p>
    <w:p>
      <w:r>
        <w:br/>
        <w:br/>
        <w:t xml:space="preserve">                            الإثنين، 20 يناير 2020 08:33 ص</w:t>
        <w:br/>
        <w:br/>
        <w:t xml:space="preserve">                        </w:t>
      </w:r>
    </w:p>
    <w:p>
      <w:r>
        <w:br/>
        <w:br/>
        <w:br/>
        <w:tab/>
        <w:t>ضرب زلزال بقوة 6.4 درجة على مقياس ريختر منطقة شينجيانغ الويجورية ذاتية الحكم شمال غربي الصين، دون ورود أنباء حول حدوث خسائر بشرية أو مادية، وذكر مركز شبكات الزلازل الصينى - في بيان اليوم - أن مركز الزلزال كان على عمق 16 كيلومترا فى محافظة جياشي بإقليم كاشجر بمنطقة شينجيانغ، وتم رصده الساعة 9:27 مساء أمس بتوقيت بكين، مشيرا إلى أن قوة الزلزال وتوابعه دفعت السكان إلى الهروب خارج المنازل.</w:t>
        <w:br/>
        <w:br/>
        <w:br/>
        <w:tab/>
        <w:tab/>
        <w:tab/>
        <w:t>وأرسلت السلطات المعنية فرق الاستجابة لحالات الطواريء إلى المنطقة التي ضربها الزلزال لتقييم الوضع هناك.</w:t>
        <w:br/>
        <w:br/>
        <w:tab/>
        <w:tab/>
        <w:tab/>
        <w:t xml:space="preserve"> </w:t>
        <w:br/>
        <w:br/>
        <w:br/>
        <w:tab/>
        <w:t>وكان مركز رصد الزلازل الأورومتوسطى،  قال إن زلزالا بقوة 5.7 درجة وقع في جنوب شينجيانج، أمس الأحد، وووقع الزلازل على بعد نحو 100 كيلومتر شرقى كاشى فى الصين وكان على عمق نحو 10 كيلومترات.</w:t>
        <w:br/>
        <w:br/>
        <w:br/>
        <w:tab/>
        <w:t xml:space="preserve"> </w:t>
        <w:br/>
        <w:br/>
        <w:br/>
        <w:tab/>
        <w:t>وفى شأن مختلف، حققت الصين إنجازا كبيرا في تطوير "محرك أيوني"، يستخدم الحقول المغناطيسية، وهي تقنية مهمة لدفع وإطلاق المركبات الفضائية.</w:t>
        <w:br/>
        <w:br/>
        <w:br/>
        <w:tab/>
        <w:t>وطور باحثون من الشركة الصينية لعلوم وتكنولوجيا الفضاء "CASC"، أول محرك أيوني من نوعه في البلاد مع قوة تصل إلى 20 كيلوواط، يمكن أن تنتج قدرة على الدفع تصل إلى واحد نيوتن، وذلك بحسب موقع سكاي نيوز.</w:t>
        <w:br/>
        <w:br/>
        <w:br/>
        <w:tab/>
        <w:t>يشار إلى أن "نيوتن" هي وحدة القوة في نظام متر كيلوجرام ثانية، وتمثل القوة التي لو أثرت على كتلة كيلوغرام واحد لأكسبتها تسارعا مقداره 1 متر لكل ثانية تربيع، ووفقا لصحيفة "جلوبال تايمز" الصينية الناطقة بالإنجليزية، فإن هذا الإنجاز يمثل قفزة بالنسبة إلى المحركات الأيونية في الصين من مستوى "ميلي نيوتن" (ألف من النيوتن) إلى مستوى "النيوتن".</w:t>
      </w:r>
    </w:p>
    <w:p>
      <w:pPr>
        <w:pStyle w:val="Title"/>
      </w:pPr>
      <w:r>
        <w:t>32</w:t>
        <w:br/>
        <w:br/>
        <w:t xml:space="preserve">                            زلزال بقوة 5.6 درجة يضرب شمال غربى الصين   ‎</w:t>
        <w:br/>
        <w:br/>
        <w:t xml:space="preserve">                        </w:t>
      </w:r>
    </w:p>
    <w:p>
      <w:r>
        <w:br/>
        <w:br/>
        <w:t xml:space="preserve">                            الخميس، 16 يناير 2020 12:32 م</w:t>
        <w:br/>
        <w:br/>
        <w:t xml:space="preserve">                        </w:t>
      </w:r>
    </w:p>
    <w:p>
      <w:r>
        <w:br/>
        <w:br/>
        <w:br/>
        <w:tab/>
        <w:t>ضرب زلزال بقوة 5.6 درجة على مقياس ريختر منطقة (شينجيانغ) الويغورية ذاتية الحكم شمال غربي الصين، دون ورود أنباء على الفور حول حدوث خسائر بشرية أو مادية، وذكر مركز شبكات الزلازل الصينى - فى بيان اليوم - أن الزلزال تم تسجيله الساعة 4:32 عصرا بتوقيت بكين، وتم رصد مركزه على عمق 16 كيلومترا في محافظة كوتشا بمديرية إكسو بمنطقة شينجيانغ.</w:t>
        <w:br/>
        <w:br/>
        <w:br/>
        <w:tab/>
        <w:t>يذكر أن  زلزال بلغت قوته 5 درجات على مقياس ريختر ضرب جنوب إقليم شينجيانج الواقع شمال غربي الصين ديسمبر الماضى، وأفاد بيان صادر عن مركز رصد الزلازل الأوروبي المتوسطي "إن مركز الزلزال وقع على مسافة 79.91 كيلومترا شرقي إقليم شينجيانج, وعلى عمق كيلومترين تحت سطح البحر.</w:t>
        <w:br/>
        <w:br/>
        <w:br/>
        <w:tab/>
        <w:t>وضرب زلزال الثلاثاء الماضى، بلغت قوته 5 درجات على مقياس ريختر حسب التقديرات الأولية شرق اليابان بما فى ذلك منطقة العاصمة طوكيو فى وقت ، ولكن لم يصدر أى تحذير من احتمال حدوث أمواج المد العاتية (تسونامى)، وذكرت هيئة الأرصاد الجوية اليابانية - وفق ما نقلته وكالة أنباء (كيودو) اليابانية - أن الزلزال وقع في مقاطعة إيباراكي شمال شرقى العاصمة طوكيو على عمق 50 كيلومترا تحت سطح الأرض.</w:t>
        <w:br/>
        <w:br/>
        <w:br/>
        <w:tab/>
        <w:tab/>
        <w:tab/>
        <w:t>وسجل الزلزال 4 درجات على مقياس شدة الزلازل الياباني الذي يتألف من 7 درجات في أجزاء من مقاطعات إيباراكي وجونما وتوتشيجي وسايتاما، وشعر السكان بالهزة الأرضية أيضًا في منطقة واسعة من شرق اليابان بما في ذلك العاصمة طوكيو ويوكوهاما وشيبا.</w:t>
        <w:br/>
        <w:br/>
        <w:tab/>
        <w:tab/>
        <w:tab/>
        <w:t>ولم ترد تقارير فورية عن وقوع إصابات أو أضرار فى الممتلكات جراء هذا الزلزال.</w:t>
        <w:br/>
        <w:br/>
        <w:br/>
        <w:tab/>
        <w:t xml:space="preserve"> </w:t>
      </w:r>
    </w:p>
    <w:p>
      <w:pPr>
        <w:pStyle w:val="Title"/>
      </w:pPr>
      <w:r>
        <w:t>33</w:t>
        <w:br/>
        <w:br/>
        <w:t xml:space="preserve">                            قنصل الصين: ما تم تداوله عن تعذيب المسلمين فى شينجيانج مفبرك   ‎</w:t>
        <w:br/>
        <w:br/>
        <w:t xml:space="preserve">                        </w:t>
      </w:r>
    </w:p>
    <w:p>
      <w:r>
        <w:br/>
        <w:br/>
        <w:t xml:space="preserve">                            الخميس، 09 يناير 2020 02:23 م</w:t>
        <w:br/>
        <w:br/>
        <w:t xml:space="preserve">                        </w:t>
      </w:r>
    </w:p>
    <w:p>
      <w:r>
        <w:br/>
        <w:br/>
        <w:br/>
        <w:tab/>
        <w:t>قالت حياة لينيج، قنصل عام الصين بالإسكندرية أن ما يتم تداوله على وسائل الاجتماعي لتشويه سياسة شينجيانغ الصينية، وتعطيل الاقتصاد، مؤكدة إنها حملة دعائية موجهة ضد الصين بهدف تخريب الصداقة بين الصين ومصر والعالمين العربي والإسلامي، وتقييد تنمية الصين، وقد أدان الجانب الصيني هذه الممارسات.</w:t>
        <w:br/>
        <w:br/>
        <w:br/>
        <w:tab/>
        <w:t>وأضافت خلال المؤتمر الصحفي الذي عقد اليوم بمقر القنصلية بمحرم بك، أن الجانب الصيني على ثقة ان الشعب المصري ذو التاريخ الطويل الحضارة العريقة لديه الحكمة في تمييز الشائعات والأكاذيب على الإنترنت.</w:t>
        <w:br/>
        <w:br/>
        <w:br/>
        <w:tab/>
        <w:t>وأشارت إلى أن القضايا المتعلقة بشيناجيانج ليست على الإطلاق قضايا حقوق الإنسان أو قضايا عرقية ودينية، بل قضايا مكافحة الإرهاب والانفصال، إن الإجراءات التي اتخذتها الصين في السنوات الاخيرة بخصوص منطقة شينجيانج تهدف بالأساس إلى مكافحة الإرهاب والتطرف بشكل جذري.</w:t>
        <w:br/>
        <w:br/>
        <w:br/>
        <w:tab/>
        <w:t>وأكدت أنه بعد اتخاذ الصين الإجراءات اللازمة لمكافحة الإرهاب والتطرف، لم تشهد شينجيانج أي حادثة إرهابية لمدة 3 سنوات متتالية، وحافظ الاقتصاد على تنمية مستدامة وتناغم واستقرار المجتمع.</w:t>
        <w:br/>
        <w:br/>
        <w:br/>
        <w:tab/>
        <w:t xml:space="preserve">وتابعت أن في عام 2018 استقبل أكثر من 150 مليون سائح محلي وأجنبي، وفي الأشهر ال10 الأولى من عام 2019 استقبلت شينجيانج أكثر من مليون ونصف سائح، ولم يكن ذلك ممكنا لولا حالة الأمان والاستقرار في المنطقة. </w:t>
        <w:br/>
        <w:br/>
        <w:br/>
        <w:tab/>
        <w:t>وأضافت أن الصين تتمتع بعلاقات صداقة تقليدية مع الدول العربية والإسلامية، وقامت الصين ومصر ببناء علاقة الشراكة الاستراتيجية الشاملة، تواجه الصين ومصر مهام مكافحة الإرهاب والحفاظ على الاستقرار الوطني.</w:t>
        <w:br/>
        <w:br/>
        <w:br/>
        <w:tab/>
        <w:t xml:space="preserve">كما قالت قنصل عام جمهورية الصين الشعبية بالإسكندرية، إن التعاون بين البلدين الصين ومصر دخل في مسار سريع من الناحية التجارية والاقتصادية، ووصل حجم الاستثمارات الصينية في مصر إلى نحو 7 مليارات دولار، وتوجد في مصر أكثر من 1560 شركة صينية، وتوفر أكثر من 30 الف فرص عمل للمصريين. </w:t>
        <w:br/>
        <w:br/>
        <w:br/>
        <w:tab/>
        <w:t xml:space="preserve">وأشارت خلال المؤتمر الصحفي الذي عقد اليوم بمقر القنصلية بمحرم بك، إلى أنه يبلغ إجمالي القيمة الإنتاجية لمنطقة تيدا - السويس للتعاون الاقتصادي والتجاري بين البلدين نحو مليار دولار، وأن الأسواق الصينية فتحت ابوابها لاستيراد فاكهة البرتقال والعنب والتمر والبنجر المصري، وكما بدأت الإجراءات المتعلقة بموافقة تصدير الرمان إلى الصين، بالإضافة إلى زيادة حجم صادرات البرتقال الطازج إلى الصين بنسبة 85.05، على أساس سنوي، ما يجعل مصر أكبر بلد مصدر للبرتقال الطازج إلى الصين، حيث تمثل ما يقارب 40% من سوق البرتقال الصيني المستورد. </w:t>
        <w:br/>
        <w:br/>
        <w:br/>
        <w:tab/>
        <w:t>وأضافت إن الصين ومصر لديهما وجهات نظر متطابقة أو متشابهة حول العديد من القضايا الدولية والإقليمية الرئيسية، وكلاهما يدعم جهود بعضهم لسلامة الأراضي، في ضوء ذلك قال الرئيس السيسي إن العلاقة المصرية الصينية هي نموذج للعلاقات بين الدولتين.</w:t>
        <w:br/>
        <w:br/>
        <w:br/>
        <w:tab/>
        <w:t>وأوضحت، ان في عام 2019 تعززت الثقة السياسية المتبادلة بين البلدين بشكل كبير والتقى شي جين بيج والرئيس السيسي مرتين خلال هذا العام، وفيما قام مستشار الدولة وزير الخارجية الصيني وانغ يي بزيارة رسمية لمصر في يومي 7و8 يناير عام 2020.</w:t>
        <w:br/>
        <w:br/>
        <w:br/>
        <w:tab/>
        <w:t xml:space="preserve"> </w:t>
        <w:br/>
        <w:br/>
        <w:br/>
        <w:tab/>
        <w:t xml:space="preserve"> </w:t>
        <w:br/>
        <w:br/>
        <w:br/>
        <w:tab/>
        <w:t xml:space="preserve"> </w:t>
        <w:br/>
        <w:br/>
        <w:br/>
        <w:tab/>
        <w:t xml:space="preserve"> </w:t>
        <w:br/>
        <w:br/>
        <w:br/>
        <w:tab/>
        <w:t xml:space="preserve"> </w:t>
        <w:br/>
        <w:br/>
        <w:br/>
        <w:tab/>
        <w:t xml:space="preserve"> </w:t>
        <w:br/>
        <w:br/>
        <w:br/>
        <w:tab/>
        <w:t xml:space="preserve"> </w:t>
      </w:r>
    </w:p>
    <w:p>
      <w:pPr>
        <w:pStyle w:val="Title"/>
      </w:pPr>
      <w:r>
        <w:t>34</w:t>
        <w:br/>
        <w:br/>
        <w:t xml:space="preserve">                            الصين تنتقد تقريرا لصحيفة أمريكية حول منطقة شينجيانج شمال غربى البلاد   ‎</w:t>
        <w:br/>
        <w:br/>
        <w:t xml:space="preserve">                        </w:t>
      </w:r>
    </w:p>
    <w:p>
      <w:r>
        <w:br/>
        <w:br/>
        <w:t xml:space="preserve">                            الإثنين، 18 نوفمبر 2019 01:15 م</w:t>
        <w:br/>
        <w:br/>
        <w:t xml:space="preserve">                        </w:t>
      </w:r>
    </w:p>
    <w:p>
      <w:r>
        <w:br/>
        <w:br/>
        <w:br/>
        <w:tab/>
        <w:t>انتقدت وزارة الخارجية الصينية اليوم الاثنين، ما نشرته صحيفة "نيويورك تايمز" الأمريكية بشأن منطقة شينجيانج الويجورية ذاتية الحكم شمال غربى الصين، معتبرة أن الصحيفة "تتجاهل عن عمد" الأوضاع الحالية فى المنطقة وتشوه الجهود التى تبذلها السلطات هناك.</w:t>
        <w:br/>
        <w:br/>
        <w:br/>
        <w:tab/>
        <w:t>وقال المتحدث باسم وزارة الخارجية الصينية "جينج شوانج" - فى تصريح خلال المؤتمر الصحفى اليومي بمقر الوزارة - إن شؤون شينجيانغ هي شؤون داخلية بحتة للصين، وإنه منذ عام 2015 أصدرت الصين سبع ورقات بيضاء (وثائق رسمية) حول جهود مكافحة الإرهاب، ونزع التطرف وكذلك التعليم والتدريب المهني في المنطقة الويغورية ذاتية الحكم، ما يعطي وصفا شاملا وواضحا للقضايا ذات الصلة.</w:t>
        <w:br/>
        <w:br/>
        <w:tab/>
        <w:t>وأضاف أن إجراءات مكافحة الإرهاب وإزالة التطرف حققت نتائج فعالة، حيث لم تشهد المنطقة أية أعمال عنف على مدار السنوات الثلاث الماضية، مؤكدا أنه لا يجب الاستهانة بعزم الصين الثابت لمكافحة الإرهاب.</w:t>
        <w:br/>
        <w:br/>
        <w:tab/>
        <w:t xml:space="preserve">وتابع : أن الصين ستظل ملتزمة بمكافحة الإرهاب وحماية حياة الناس وممتلكاتهم، وأن سياسات الحكومة وإجراءاتها تحظى بتأييد جميع الجماعات العرقية والمجتمع الدولي، معتبرا أن الاستقرار الحالي والوحدة العرقية والوئام الاجتماعي في شينجيانغ هو أفضل رد على التقارير الإعلامية. </w:t>
        <w:br/>
        <w:br/>
        <w:tab/>
        <w:t xml:space="preserve"> </w:t>
        <w:br/>
        <w:br/>
        <w:br/>
        <w:tab/>
        <w:t xml:space="preserve"> </w:t>
      </w:r>
    </w:p>
    <w:p>
      <w:pPr>
        <w:pStyle w:val="Title"/>
      </w:pPr>
      <w:r>
        <w:t>35</w:t>
        <w:br/>
        <w:br/>
        <w:t xml:space="preserve">                            الصين تدين تصريحات وزير خارجية أمريكا بشأن "شينجيانغ"   ‎</w:t>
        <w:br/>
        <w:br/>
        <w:t xml:space="preserve">                        </w:t>
      </w:r>
    </w:p>
    <w:p>
      <w:r>
        <w:br/>
        <w:br/>
        <w:t xml:space="preserve">                            الإثنين، 23 سبتمبر 2019 11:28 ص</w:t>
        <w:br/>
        <w:br/>
        <w:t xml:space="preserve">                        </w:t>
      </w:r>
    </w:p>
    <w:p>
      <w:r>
        <w:br/>
        <w:br/>
        <w:br/>
        <w:tab/>
        <w:t>أعلنت الصين، اليوم الإثنين، إدانتها وشجبها للتصريحات التى أدلى بها وزير الخارجية الأمريكى مايك بومبيو حول منطقة (شينجيانغ) الويغورية ذاتية الحكم أقصى شمال غربى الصين.</w:t>
        <w:br/>
        <w:br/>
        <w:br/>
        <w:tab/>
        <w:t xml:space="preserve"> </w:t>
        <w:br/>
        <w:br/>
        <w:br/>
        <w:tab/>
        <w:t>جاء ذلك، فى تصريح للمتحدث باسم وزارة الخارجية الصينية جينج شوانج، خلال المؤتمر الصحفى اليومى بمقر الوزارة، تعليقا على دعوة بومبيو، خلال اجتماع مع نظرائه من خمس دول بوسط آسيا فى نيويورك، إلى رفض مطالب الصين إعادة الويغور إليها بدعوى أن حملة الصين فى شينجيانغ هى محاولة للقضاء على مواطنيها.</w:t>
        <w:br/>
        <w:br/>
        <w:br/>
        <w:tab/>
        <w:t xml:space="preserve"> </w:t>
        <w:br/>
        <w:br/>
        <w:br/>
        <w:tab/>
        <w:t>وقال شوانغ، " إن تصريحات بومبيو "تشوه سياسة الصين بشأن شينجيانغ، وتعتبر تدخلا فى الشؤون الداخلية للصين"، واصفا إياها بأنها "معايير مزدوجة".</w:t>
        <w:br/>
        <w:br/>
        <w:br/>
        <w:tab/>
        <w:t xml:space="preserve"> </w:t>
        <w:br/>
        <w:br/>
        <w:br/>
        <w:tab/>
        <w:t>وأضاف، أن القضايا المتعلقة بشينجيانغ تتعلق بمكافحة الانفصال ومكافحة الشغب والإرهاب، وأن الإجراءات التى تم اتخاذها هناك بما فى ذلك مراكز التعليم والتدريب المهنية، التى أُطلقت وفقا للقانون، لا تختلف عما تقوم بها الولايات المتحدة ودول أخرى فى إطار جهود مكافحة الإرهاب.</w:t>
        <w:br/>
        <w:br/>
        <w:br/>
        <w:tab/>
        <w:t xml:space="preserve"> </w:t>
        <w:br/>
        <w:br/>
        <w:br/>
        <w:tab/>
        <w:t>وتابع، أن شئون منطقة (شينجيانغ) الويغورية من الشئون الداخلية للصين، ولا يحق لأية دولة أجنبية التدخل فيها، مشيرا إلى أن أعمال مكافحة الإرهاب وإزالة التطرف فى (شينجيانغ) حققت نتائج ملموسة، حيث لم تحدث أعمال عنف منذ نحو 3 أعوام.</w:t>
        <w:br/>
        <w:br/>
        <w:br/>
        <w:tab/>
        <w:t xml:space="preserve"> </w:t>
        <w:br/>
        <w:br/>
        <w:br/>
        <w:tab/>
        <w:t>وحث شوانغ، وزير الخارجية الأمريكى على التخلى عما وصفه بـ "المحاباة والمعايير المزوجة"، والتوقف عن إصدار مثل هذه النوعية من التصريحات أو محاولة تشويه صورة الصين أو استغلال (شينجيانغ) للتدخل فى الشئون الداخلية للصين.</w:t>
        <w:br/>
        <w:br/>
        <w:br/>
        <w:tab/>
        <w:t xml:space="preserve"> </w:t>
      </w:r>
    </w:p>
    <w:p>
      <w:pPr>
        <w:pStyle w:val="Title"/>
      </w:pPr>
      <w:r>
        <w:t>36</w:t>
        <w:br/>
        <w:br/>
        <w:t xml:space="preserve">                            ماذا تعرف عن مهرجان العنب فى الصين ؟.. إعرف التفاصيل    ‎</w:t>
        <w:br/>
        <w:br/>
        <w:t xml:space="preserve">                        </w:t>
      </w:r>
    </w:p>
    <w:p>
      <w:r>
        <w:br/>
        <w:br/>
        <w:t xml:space="preserve">                            الأحد، 25 أغسطس 2019 02:24 م</w:t>
        <w:br/>
        <w:br/>
        <w:t xml:space="preserve">                        </w:t>
      </w:r>
    </w:p>
    <w:p>
      <w:r>
        <w:br/>
        <w:br/>
        <w:br/>
        <w:tab/>
        <w:t>قال مكتب الثقافة والسياحة بمدينة توربان الصينية، إن مهرجان توربان السنوى للعنب، يعد من بين الأنشطة لتسخين الموسم السياحي في منطقة شينجيانغ، إلى جانب معرض للزبيب والنبيذ، وجولات ليلية في المتاحف وعروض الموسيقى الحية.</w:t>
        <w:br/>
        <w:t>المشاركون فى مهرجان توربان</w:t>
        <w:br/>
        <w:br/>
        <w:br/>
        <w:tab/>
        <w:t>ووفقا لم نشرته وكالة انباء الصين، من المتوقع أن يتنافس أكثر من 200 نوع من عنب المائدة المزروعة محليا بألوان ونكهات مختلفة على العديد من الألقاب، بما فيها أكبر وأصغر عنقود عنب، وأحلى الأصناف وأكثرها هشاشة.</w:t>
        <w:br/>
        <w:t>المشاركون فى فعاليات المهرجان يتذوقون العنب</w:t>
        <w:br/>
        <w:br/>
        <w:br/>
        <w:tab/>
        <w:t>يُشار إلى أن مهرجان توربان، انطلق يوم الجمعة، احتفالا بحصاد العنب في وادي العنب في مدينة توربان بمنطقة شينجيانغ الويغورية ذاتية الحكم بشمال غربي الصين.</w:t>
        <w:br/>
        <w:t>مهرجان توربان 1</w:t>
        <w:br/>
        <w:br/>
        <w:br/>
        <w:tab/>
        <w:t>وانطلق مهرجان العنب عام 1990، حيث أصبح مهرجان العنب حدثا معروفا في كل من الصين والخارج.</w:t>
      </w:r>
    </w:p>
    <w:p>
      <w:pPr>
        <w:pStyle w:val="Title"/>
      </w:pPr>
      <w:r>
        <w:t>37</w:t>
        <w:br/>
        <w:br/>
        <w:t xml:space="preserve">                            الصين وقيرغيزستان تجريان تدريبا مشتركا لمكافحة الإرهاب   ‎</w:t>
        <w:br/>
        <w:br/>
        <w:t xml:space="preserve">                        </w:t>
      </w:r>
    </w:p>
    <w:p>
      <w:r>
        <w:br/>
        <w:br/>
        <w:t xml:space="preserve">                            الأربعاء، 07 أغسطس 2019 09:38 ص</w:t>
        <w:br/>
        <w:br/>
        <w:t xml:space="preserve">                        </w:t>
      </w:r>
    </w:p>
    <w:p>
      <w:r>
        <w:br/>
        <w:br/>
        <w:br/>
        <w:tab/>
        <w:t xml:space="preserve"> </w:t>
        <w:br/>
        <w:br/>
        <w:br/>
        <w:tab/>
        <w:t>أعلنت وزارة الدفاع الوطنى الصينية، بدء التدريب الصينى – القيرغيزى، المشترك حول مكافحة الإرهاب، وذلك فى قاعدة تدريب بمنطقة شينجيانغ الويغورية ذاتية الحكم شمال غربى الصين.</w:t>
        <w:br/>
        <w:br/>
        <w:br/>
        <w:tab/>
        <w:t xml:space="preserve"> </w:t>
        <w:br/>
        <w:br/>
        <w:br/>
        <w:tab/>
        <w:t>وذكرت الوزارة فى بيان اليوم، أن التدريب، الذى يأتى تحت عنوان "تعاون 2019"، يهدف إلى تعميق التعاون الأمنى بين الدولتين وتعزيز قدرة مكافحة الإرهاب للقوات المسلحة، ولا يستهدف أى طرف ثالث.</w:t>
        <w:br/>
        <w:br/>
        <w:br/>
        <w:tab/>
        <w:t xml:space="preserve"> </w:t>
        <w:br/>
        <w:br/>
        <w:br/>
        <w:tab/>
        <w:t>وأضافت الوزارة، أن 150 فردا من قوات الشرطة المسلحة الشعبية الصينية والحرس الوطنى القيرغيزى يشاركون فى تدريبات مكافحة الإرهاب بما يشمل القيادة المشتركة، والتدريب الفنى الأساسى، والتدريب التكتيكى التعاونى وتدريب الإجراءات المضادة المتكاملة.</w:t>
        <w:br/>
        <w:br/>
        <w:br/>
        <w:tab/>
        <w:t xml:space="preserve"> </w:t>
        <w:br/>
        <w:br/>
        <w:br/>
        <w:tab/>
        <w:t xml:space="preserve"> </w:t>
      </w:r>
    </w:p>
    <w:p>
      <w:pPr>
        <w:pStyle w:val="Title"/>
      </w:pPr>
      <w:r>
        <w:t>38</w:t>
        <w:br/>
        <w:br/>
        <w:t xml:space="preserve">                            الخارجية الصينية: بكين والأمم المتحدة توصلتا لتوافق واسع  بشأن جهود مكافحة الإرهاب   ‎</w:t>
        <w:br/>
        <w:br/>
        <w:t xml:space="preserve">                        </w:t>
      </w:r>
    </w:p>
    <w:p>
      <w:r>
        <w:br/>
        <w:br/>
        <w:t xml:space="preserve">                            الأحد، 16 يونيو 2019 08:37 ص</w:t>
        <w:br/>
        <w:br/>
        <w:t xml:space="preserve">                        </w:t>
      </w:r>
    </w:p>
    <w:p>
      <w:r>
        <w:br/>
        <w:br/>
        <w:br/>
        <w:tab/>
        <w:t>قالت وزارة الخارجية الصينية اليوم الأحد، إن بكين والأمم المتحدة توصلتا إلى "توافق واسع" بشأن جهود مكافحة الإرهاب وذلك بعد زيارة مثيرة للجدل قام بها رئيس مكتب الأمم المتحدة لمكافحة الإرهاب لمنطقة شينجيانغ المضطربة الواقعة في أقصى غرب الصين .</w:t>
        <w:br/>
        <w:br/>
        <w:br/>
        <w:tab/>
        <w:t xml:space="preserve"> </w:t>
        <w:br/>
        <w:br/>
        <w:br/>
        <w:tab/>
        <w:t>واعترضت الولايات المتحدة ودول غربية أخرى على زيارة فلاديمير فورونكوف، الدبلوماسي الروسي المحنك الذي يرأس مكتب الأمم المتحدة لمكافحة الإرهاب، لشينجيانغ حيث يقول خبراء الأمم المتحدة إن نحو مليون من الويغور ومسلمين آخرين محتجزون في مراكز اعتقال.</w:t>
        <w:br/>
        <w:br/>
        <w:br/>
        <w:tab/>
        <w:t xml:space="preserve"> </w:t>
        <w:br/>
        <w:br/>
        <w:br/>
        <w:tab/>
        <w:t>وتحدث جون سوليفان نائب وزير الخارجية الأمريكي مع أنطونيو جوتيريش الأمين العام للأمم المتحدة يوم الجمعة "لإبلاغه بالقلق العميق" بشأن زيارة فورنونكوف" لأن بكين تواصل تصوير حملة القمع التي تشنها على الويغور والمسلمين الآخرين على أنها جهود مشروعة لمكافحة الإرهاب في حين هي ليست كذلك".</w:t>
        <w:br/>
        <w:br/>
        <w:br/>
        <w:tab/>
        <w:t xml:space="preserve"> </w:t>
        <w:br/>
        <w:br/>
        <w:br/>
        <w:tab/>
        <w:t>وقالت وزارة الخارجية الصينية في بيان مقتضب إن فورنونكوف زار بكين وشينجيانغ خلال الفترة من 13 إلى 15 يونيو حزيران والتقى مع دبلوماسيين كبار من بينهم لو يوتشنغ نائب وزير الخارجية الصيني.</w:t>
        <w:br/>
        <w:br/>
        <w:br/>
        <w:tab/>
        <w:t xml:space="preserve"> </w:t>
        <w:br/>
        <w:br/>
        <w:br/>
        <w:tab/>
        <w:t>وقالت الوزارة دون ذكر تفاصيل إن الجانبين "تبادلا وجهات النظر بشكل عميق بشأن الوضع الدولي المتعلق بمكافحة الإرهاب والتعاون في مجال مكافحة الإرهاب بين الصين والأمم المتحدة وتوصلا إلى توافق واسع". وأضاف البيان أنه يجب على الصين والعالم الوقوف معا لمكافحة الإرهاب وأن الصين تؤيد جهود مكتب الأمم المتحدة لمكافحة الإرهاب.</w:t>
        <w:br/>
        <w:br/>
        <w:br/>
        <w:tab/>
        <w:t xml:space="preserve"> </w:t>
        <w:br/>
        <w:br/>
        <w:br/>
        <w:tab/>
        <w:t>وأُدينت الصين دوليا لإنشائها مراكز اعتقال تصفها بأنها "مراكز تدريب وتعليم" للمساعدة على القضاء على التطرف ومنح الناس مهارات جديدة. وقال دبلوماسيون إن الدول الغربية تشعر بقلق من أن تؤدي زيارة فورونكوف إلى إقرار تبرير الصين لهذه المراكز.</w:t>
        <w:br/>
        <w:br/>
        <w:br/>
        <w:tab/>
        <w:t xml:space="preserve"> </w:t>
      </w:r>
    </w:p>
    <w:p>
      <w:pPr>
        <w:pStyle w:val="Title"/>
      </w:pPr>
      <w:r>
        <w:t>39</w:t>
        <w:br/>
        <w:br/>
        <w:t xml:space="preserve">                            خط جوى جديد يربط "شينجيانج" الصينية بسنغافورة   ‎</w:t>
        <w:br/>
        <w:br/>
        <w:t xml:space="preserve">                        </w:t>
      </w:r>
    </w:p>
    <w:p>
      <w:r>
        <w:br/>
        <w:br/>
        <w:t xml:space="preserve">                            السبت، 18 مايو 2019 09:15 م</w:t>
        <w:br/>
        <w:br/>
        <w:t xml:space="preserve">                        </w:t>
      </w:r>
    </w:p>
    <w:p>
      <w:r>
        <w:br/>
        <w:br/>
        <w:br/>
        <w:tab/>
        <w:t>أعلنت خطوط "أورومتشي" الجوية الصينية اليوم السبت تشغيل خط جوى دولى يربط مدينة أورومتشى عاصمة منطقة "شينجيانج" الويغورية ذاتية الحكم شمال غربى الصين بسنغافورة.</w:t>
        <w:br/>
        <w:br/>
        <w:br/>
        <w:tab/>
        <w:t>وقال "هان لو هاي" رئيس خطوط أورومتشى الجوية –فى تصريح اليوم- إن الخط الجوى هو ثانى خط دولى للشركة بعد الخط الذى يربط أورومتشى بمدينة إيركوتسك السياحية الروسية الذى بدأ تشغيله العام الماضي، مشيرا إلى أن افتتاح الخط الجوى الجديد سوف يقوى العلاقات الاقتصادية ويعزز السياحة ويدعم تبادلات الأفراد.</w:t>
        <w:br/>
        <w:br/>
        <w:br/>
        <w:tab/>
        <w:t>ومن المقرر تسيير ثلاث رحلات أسبوعيا على الخط الجديد مع توقف فى مدينة "ووهان" الصينية (ترانزيت)، وذلك باستخدام طائرة "بوينج 737-800".</w:t>
        <w:br/>
        <w:br/>
        <w:br/>
        <w:tab/>
        <w:t xml:space="preserve"> </w:t>
      </w:r>
    </w:p>
    <w:p>
      <w:pPr>
        <w:pStyle w:val="Title"/>
      </w:pPr>
      <w:r>
        <w:t>40</w:t>
        <w:br/>
        <w:br/>
        <w:t xml:space="preserve">                            الصين تحتج بشدة على تصريحات تركيا حول "شينجيانغ" وتدعوها للتراجع عنها    ‎</w:t>
        <w:br/>
        <w:br/>
        <w:t xml:space="preserve">                        </w:t>
      </w:r>
    </w:p>
    <w:p>
      <w:r>
        <w:br/>
        <w:br/>
        <w:t xml:space="preserve">                            الإثنين، 11 فبراير 2019 11:39 ص</w:t>
        <w:br/>
        <w:br/>
        <w:t xml:space="preserve">                        </w:t>
      </w:r>
    </w:p>
    <w:p>
      <w:r>
        <w:br/>
        <w:br/>
        <w:br/>
        <w:tab/>
        <w:t>أعربت الصين اليوم الاثنين، عن احتجاجها الشديد بشأن تصريحات وزارة الخارجية التركية حول الأوضاع فى منطقة "شينجيانغ" الويغورية ذاتية الحكم شمال غربى الصين، واصفة التصريحات بأنها "سيئة للغاية".</w:t>
        <w:br/>
        <w:br/>
        <w:br/>
        <w:tab/>
        <w:t>جاء ذلك فى تصريح للمتحدثة باسم وزارة الخارجية الصينية "هوا تشون يينج" خلال المؤتمر الصحفى اليومى بمقر الوزارة، تعليقا على تصريح للمتحدث باسم وزارة الخارجية التركية "حامى أقصوى" دعا فيه إلى إغلاق ما وصفها بـ "معسكرات اعتقال المسلمين فى شينجيانغ، ووقف الانتهاكات الخطيرة لحقوق الإنسان هناك".</w:t>
        <w:br/>
        <w:br/>
        <w:br/>
        <w:tab/>
        <w:t>وقالت يينغ أن السلطات الصينية "تابعت التصريحات السيئة للغاية بهذا الصدد، وإن الاتهامات التى أطلقها المتحدث باسم الخارجية التركية عارية تمام عن الصحة".</w:t>
        <w:br/>
        <w:br/>
        <w:br/>
        <w:tab/>
        <w:t>وأضافت أن الجانب التركى تحدث عن وفاة موسيقى من الويغور يدعى "عبد الرحيم حياة" أثناء الاحتجاز، غير أن هذا الشخص ظهر فى مقطع فيديو أكد فيه أنه لايزال على قيد الحياة ويتمتع بصحة جيدة، ولم يتعرض لأية انتهاكات على الإطلاق.لافتة إلى أنه كان أحد أعضاء فرقة موسيقية فى شينجيانغ، وتم القبض عليه فى جريمة جنائية.</w:t>
        <w:br/>
        <w:br/>
        <w:br/>
        <w:tab/>
        <w:t>وأشارت يينج إلى أن الصين قدمت احتجاجا شديدا لدى الجانب التركى بشأن هذه التصريحات، داعية تركيا إلى التفريق بين "الأبيض والأسود (الحقائق والأكاذيب)".</w:t>
        <w:br/>
        <w:br/>
        <w:br/>
        <w:tab/>
        <w:t>ولفتت إلى أنه يجب فهم وإدراك الجهود التى تقوم بها السلطات الصينية لتعزيز الأمن والاستقرار ومكافحة الإرهاب والتطرف فى منطقة "شينجيانغ"، سيما وأن المنطقة عانت لسنوات من الأعمال الإرهابية.</w:t>
        <w:br/>
        <w:br/>
        <w:br/>
        <w:tab/>
        <w:t>ونوهت إلى أن سفراء وإعلاميين من العديد من الدول زاروا منطقة "شينجيانغ" مؤخرا، وكان بينهم صحفيون أتراك أكدوا بعد الزيارة أن الحكومة الصينية نفذت استراتيجية واضحة لمكافحة الإرهاب والتطرف، مع تحسين الحياة اليومية للمواطنين هناك.</w:t>
        <w:br/>
        <w:br/>
        <w:br/>
        <w:tab/>
        <w:t>وأكدت يينج أن المواطنين فى "شينجيانغ" يتمتعون بحرية التعبد، واستخدام لغتهم، وحفظ تراثهم الثقافى كمنطقة صينية تتمتع بالحكم الذاتي.</w:t>
        <w:br/>
        <w:br/>
        <w:br/>
        <w:tab/>
        <w:t>وشددت المتحدثة باسم الخارجية الصينية على أن تركيا دولة متعددة الإثنيات، وتواجه تهديدات إرهابية، ما يستدعى عدم تبنى معايير مزدوجة، ودعم جهود الدول والحكومات الأخرى الرامية إلى حفظ الأمن والاستقرار بها.</w:t>
        <w:br/>
        <w:br/>
        <w:br/>
        <w:tab/>
        <w:t>وعما إذا كانت تصريحات الخارجية التركية ستلحق الضرر بالعلاقات الثنائية، قالت يينج إن الاتهامات التركية "قائمة على أكاذيب، ونحث الجانب التركى على التراجع عن هذه الاتهامات والأفعال الخاطئة حفاظا على العلاقات".</w:t>
        <w:br/>
        <w:br/>
        <w:br/>
        <w:tab/>
        <w:t xml:space="preserve"> </w:t>
        <w:br/>
        <w:br/>
        <w:br/>
        <w:tab/>
        <w:t xml:space="preserve"> </w:t>
      </w:r>
    </w:p>
    <w:p>
      <w:pPr>
        <w:pStyle w:val="Title"/>
      </w:pPr>
      <w:r>
        <w:t>41</w:t>
        <w:br/>
        <w:br/>
        <w:t xml:space="preserve">                            زلزال بقوة 5.2 درجة يضرب شمال غربى الصين    ‎</w:t>
        <w:br/>
        <w:br/>
        <w:t xml:space="preserve">                        </w:t>
      </w:r>
    </w:p>
    <w:p>
      <w:r>
        <w:br/>
        <w:br/>
        <w:t xml:space="preserve">                            السبت، 02 فبراير 2019 09:03 ص</w:t>
        <w:br/>
        <w:br/>
        <w:t xml:space="preserve">                        </w:t>
      </w:r>
    </w:p>
    <w:p>
      <w:r>
        <w:br/>
        <w:br/>
        <w:br/>
        <w:tab/>
        <w:t xml:space="preserve"> ضرب زلزال بقوة 5.2 درجة على مقياس ريختر منطقة "شينجيانغ" الويغورية ذاتية الحكم أقصى شمال غربي الصين صباح اليوم السبت (بتوقيت بكين).</w:t>
        <w:br/>
        <w:br/>
        <w:br/>
        <w:tab/>
        <w:tab/>
        <w:tab/>
        <w:t>وذكر المركز الصيني لشبكات رصد الزلازل –في بيان اليوم- أنه تم رصد مركز الزلزال على عمق 16 كيلومترا في مدينة "تاتشنغ" بمنطقة "شينجيانغ"، فيما لم ترد أنباء حول وقوع خسائر بشرية أو مادية حتى الآن.</w:t>
        <w:br/>
        <w:t xml:space="preserve"> </w:t>
        <w:br/>
        <w:br/>
        <w:br/>
        <w:tab/>
        <w:t xml:space="preserve"> </w:t>
      </w:r>
    </w:p>
    <w:p>
      <w:pPr>
        <w:pStyle w:val="Title"/>
      </w:pPr>
      <w:r>
        <w:t>42</w:t>
        <w:br/>
        <w:br/>
        <w:t xml:space="preserve">                            زلزال بقوة 5.1 درجة يضرب شمال غربى الصين   ‎</w:t>
        <w:br/>
        <w:br/>
        <w:t xml:space="preserve">                        </w:t>
      </w:r>
    </w:p>
    <w:p>
      <w:r>
        <w:br/>
        <w:br/>
        <w:t xml:space="preserve">                            السبت، 12 يناير 2019 10:27 ص</w:t>
        <w:br/>
        <w:br/>
        <w:t xml:space="preserve">                        </w:t>
      </w:r>
    </w:p>
    <w:p>
      <w:r>
        <w:br/>
        <w:br/>
        <w:br/>
        <w:tab/>
        <w:t xml:space="preserve"> ضرب زلزال بقوة 1ر5 درجة على مقياس ريختر منطقة شينجيانغ الويغورية ذاتية الحكم شمال غربي الصين ظهر اليوم السبت (بتوقيت بكين).</w:t>
        <w:br/>
        <w:br/>
        <w:br/>
        <w:tab/>
        <w:tab/>
        <w:tab/>
        <w:t xml:space="preserve">وذكر المركز الصيني لشبكات رصد الزلازل –في بيان اليوم- أن مركز الزلزال تم رصده على عمق 10 كيلومترات في محافظة شوفو بولاية كاشغار بمنطقة شينجيانغ، دون ورود أنباء على الفور حول وقوع خسائر بشرية أو مادية. </w:t>
        <w:br/>
        <w:br/>
        <w:br/>
        <w:tab/>
        <w:t xml:space="preserve"> </w:t>
      </w:r>
    </w:p>
    <w:p>
      <w:pPr>
        <w:pStyle w:val="Title"/>
      </w:pPr>
      <w:r>
        <w:t>43</w:t>
        <w:br/>
        <w:br/>
        <w:t xml:space="preserve">                            الصين تعلن ترحيبها بمسؤولى الأمم المتحدة الراغبين فى زيارة "شينجيانغ"   ‎</w:t>
        <w:br/>
        <w:br/>
        <w:t xml:space="preserve">                        </w:t>
      </w:r>
    </w:p>
    <w:p>
      <w:r>
        <w:br/>
        <w:br/>
        <w:t xml:space="preserve">                            الإثنين، 07 يناير 2019 02:17 م</w:t>
        <w:br/>
        <w:br/>
        <w:t xml:space="preserve">                        </w:t>
      </w:r>
    </w:p>
    <w:p>
      <w:r>
        <w:br/>
        <w:br/>
        <w:br/>
        <w:tab/>
        <w:t xml:space="preserve"> أعربت الصين، اليوم الاثنين، عن ترحيبها بمسؤولي الأمم المتحدة الراغبين في زيارة منطقة "شينجيانغ" الأويغورية ذاتية الحكم أقصى شمال غربي البلاد، شريطة الالتزام بالإجراءات ذات الصلة.</w:t>
        <w:br/>
        <w:br/>
        <w:br/>
        <w:tab/>
        <w:tab/>
        <w:tab/>
        <w:t>وقال المتحدث باسم وزارة الخارجية الصينية "لو كانج" -خلال المؤتمر الصحفي اليومي بمقر الوزارة تعليقا على تقارير أفادت بأن الصين دعت خبراء من الأمم المتحدة لزيارة شينجيانغ- إن جميع الأطراف، بما فيها الأمم المتحدة، مرحب بها، طالما احترمت إجراءات السفر المناسبة.</w:t>
        <w:br/>
        <w:br/>
        <w:tab/>
        <w:tab/>
        <w:tab/>
        <w:t>وأضاف كانج أنه ينبغي على مسؤولي الأمم المتحدة أيضا "تجنب التدخل في الشؤون الداخلية (للصين)، وتبني موقف موضوعي وحيادي".</w:t>
        <w:br/>
        <w:br/>
        <w:br/>
        <w:tab/>
        <w:t xml:space="preserve"> </w:t>
      </w:r>
    </w:p>
    <w:p>
      <w:pPr>
        <w:pStyle w:val="Title"/>
      </w:pPr>
      <w:r>
        <w:t>44</w:t>
        <w:br/>
        <w:br/>
        <w:t xml:space="preserve">                            مطار صينى يطلق خدمة "كبسولات النوم" للركاب المتعبين   ‎</w:t>
        <w:br/>
        <w:br/>
        <w:t xml:space="preserve">                        </w:t>
      </w:r>
    </w:p>
    <w:p>
      <w:r>
        <w:br/>
        <w:br/>
        <w:t xml:space="preserve">                            الإثنين، 10 ديسمبر 2018 08:51 ص</w:t>
        <w:br/>
        <w:br/>
        <w:t xml:space="preserve">                        </w:t>
      </w:r>
    </w:p>
    <w:p>
      <w:r>
        <w:br/>
        <w:br/>
        <w:br/>
        <w:tab/>
        <w:t>أطلق مطار "أورومتشى ديووبو" الدولى فى منطقة شينجيانغ الويغورية ذاتية الحكم شمال غربى الصين، خدمة جديدة بتوفير 50 "كبسولة نوم"، لتوفير وسيلة أكثر راحة للركاب من أجل القيلولة.</w:t>
        <w:br/>
        <w:br/>
        <w:br/>
        <w:tab/>
        <w:t>وقالت سلطات المطار –فى بيان اليوم- إن كبسولة النوم، التى يبلغ طولها 2 متر وعرضها 1.1 متر وارتفاعها 1.5 متر، تتيح للمستخدمين الاستلقاء على أريكة مريحة مع مصابيح قابلة لتعديل الضوء، ووصلة "يو إس بى" صغيرة واستيريو مزيل للضوضاء، فيما تبلغ تكلفة النصف ساعة 25 يوانا (حوالى 3.6 دولار) ويمكن للمستخدمين النوم لمدة ساعتين على الأكثر فى الكبسولة.</w:t>
        <w:br/>
        <w:br/>
        <w:br/>
        <w:tab/>
        <w:t>وأضافت السلطات أن كبسولة النوم تخلق مساحة استراحة أكثر خصوصية لركاب الترانزيت، وأولئك الذين يستقلون الرحلات فى الصباح الباكر.</w:t>
        <w:br/>
        <w:br/>
        <w:br/>
        <w:tab/>
        <w:t>وتم إطلاق "كبسولات النوم" فى الصين لأول مرة عام 2009، وأصبحت الفكرة شائعة بين المطارات فى العديد من المدن والمناطق الصينية.</w:t>
        <w:br/>
        <w:br/>
        <w:br/>
        <w:tab/>
        <w:t xml:space="preserve"> </w:t>
      </w:r>
    </w:p>
    <w:p>
      <w:pPr>
        <w:pStyle w:val="Title"/>
      </w:pPr>
      <w:r>
        <w:t>45</w:t>
        <w:br/>
        <w:br/>
        <w:t xml:space="preserve">                            الأمم المتحدة تسعى لدخول معسكرات إعادة التأهيل في شينجيانغ بالصين   ‎</w:t>
        <w:br/>
        <w:br/>
        <w:t xml:space="preserve">                        </w:t>
      </w:r>
    </w:p>
    <w:p>
      <w:r>
        <w:br/>
        <w:br/>
        <w:t xml:space="preserve">                            الأربعاء، 05 ديسمبر 2018 12:53 م</w:t>
        <w:br/>
        <w:br/>
        <w:t xml:space="preserve">                        </w:t>
      </w:r>
    </w:p>
    <w:p>
      <w:r>
        <w:br/>
        <w:br/>
        <w:br/>
        <w:tab/>
        <w:t>قالت ميشيل باشليه، مفوضة الأمم المتحدة لحقوق الإنسان اليوم الأربعاء، إن مكتبها يسعى لدخول منطقة شينجيانج فى الصين للتأكد من "التقارير المثيرة للقلق" بوجود معسكرات لإعادة التأهيل يجرى احتجاز المسلمين الويجور وغيرهم من الأقليات المسلمة بها.</w:t>
        <w:br/>
        <w:br/>
        <w:br/>
        <w:tab/>
        <w:t>وترفض الصين انتقاد تصرفاتها فى شينجيانج وتقول إنها تحمى دين وثقافة الأقليات وإن إجراءاتها الأمنية لازمة لمحاربة تأثير الجماعات "المتطرفة" التى تحرض على العنف هناك.</w:t>
        <w:br/>
        <w:br/>
        <w:br/>
        <w:tab/>
        <w:t>وقالت باشليه فى مؤتمر صحفى فى جنيف "طلبنا الدخول بشكل مباشر للمنطقة حتى نتمكن من التأكد ومعرفة صحة التقارير المثيرة للقلق التى نتلقاها".</w:t>
        <w:br/>
        <w:br/>
        <w:br/>
        <w:tab/>
        <w:t xml:space="preserve"> </w:t>
        <w:br/>
        <w:br/>
        <w:br/>
        <w:tab/>
        <w:t xml:space="preserve"> </w:t>
      </w:r>
    </w:p>
    <w:p>
      <w:pPr>
        <w:pStyle w:val="Title"/>
      </w:pPr>
      <w:r>
        <w:t>46</w:t>
        <w:br/>
        <w:br/>
        <w:t xml:space="preserve">                            الخارجية الصينية: نرفض أى محاولة للتدخل فى الشئون الداخلية للبلاد   ‎</w:t>
        <w:br/>
        <w:br/>
        <w:t xml:space="preserve">                        </w:t>
      </w:r>
    </w:p>
    <w:p>
      <w:r>
        <w:br/>
        <w:br/>
        <w:t xml:space="preserve">                            الثلاثاء، 27 نوفمبر 2018 12:15 م</w:t>
        <w:br/>
        <w:br/>
        <w:t xml:space="preserve">                        </w:t>
      </w:r>
    </w:p>
    <w:p>
      <w:r>
        <w:br/>
        <w:br/>
        <w:br/>
        <w:tab/>
        <w:t>أكدت الصين اليوم الثلاثاء، أن السياسات التى تنفذها فى منطقة "شينجيانغ" الويغورية ذاتية الحكم غربى الصين تستهدف بشكل رئيس مكافحة الإرهاب والتطرف والإنفصالية.</w:t>
        <w:br/>
        <w:br/>
        <w:br/>
        <w:tab/>
        <w:t>جاء ذلك فى تصريح للمتحدث باسم وزارة الخارجية الصينية جينغ شوانج، خلال مؤتمر صحفى، تعليقا على دعوة 278 باحثا فى مختلف التخصصات من عشرات الدول، الصين، إلى إنهاء "سياسات الاحتجاز"، و"فرض عقوبات على مسؤولين صينيين وشركات أمنية مرتبطة بانتهاكات فى شينجيانغ".</w:t>
        <w:br/>
        <w:br/>
        <w:br/>
        <w:tab/>
        <w:t>وقال شوانج: "نعارض بحزم أى محاولة لقوى أجنبية التدخل فى شؤون شينجيانغ أو السياسة الداخلية للصين بشكل عام".</w:t>
        <w:br/>
        <w:br/>
        <w:br/>
        <w:tab/>
        <w:t>وكان رئيس حكومة منطقة "شينجيانغ" الويغورية ذاتية الحكم غربى الصين شوهرات زاكر أكد الشهر الماضى أن الحكومة الصينية ولمواجهة الأوضاع المعقدة والخطيرة والرغبة الملحة من جانب الشعب لمكافحة الإرهاب، اتخذت سلسلة من التدابير لمنع الجرائم الإرهابية العنيفة ومكافحتها على نحو يتماشى مع القانون، ما أسفر عن تحقيق الاستقرار بشكل عام فى المنطقة، وعدم وقوع أية هجمات إرهابية عنيفة على مدار 21 شهرا مع احتواء التطرف الدينى على نحو فعال.</w:t>
        <w:br/>
        <w:br/>
        <w:br/>
        <w:tab/>
        <w:t>وأوضح زاكر أن "شينجيانغ" أطلقت برنامجا للتدريب والتعليم المهنى سعيا لتيسير الجهود الرامية إلى مواجهة الإرهاب والتطرف، وأن هذا البرنامج يتوافق مع القانون، ويهدف إلى التخلص من البيئة والتربة التى تغذى الإرهاب والتطرف الدينى، ومنع الأنشطة الإرهابية العنيفة.</w:t>
        <w:br/>
        <w:br/>
        <w:br/>
        <w:tab/>
        <w:t xml:space="preserve"> </w:t>
      </w:r>
    </w:p>
    <w:p>
      <w:pPr>
        <w:pStyle w:val="Title"/>
      </w:pPr>
      <w:r>
        <w:t>47</w:t>
        <w:br/>
        <w:br/>
        <w:t xml:space="preserve">                            "مكة الصغرى" فى الصين.. "اليوم السابع" تلتقى المسلمين بـ"شينجيانغ".. وتزور مساجد أورومتشى والمعهد الإسلامى بالإقليم.. الأئمة يؤكدون: تقارير الإعلام الغربى عن اضطهاد الأويغور "مفبركة.. والصلاة تقام فى مواعيدها   ‎</w:t>
        <w:br/>
        <w:br/>
        <w:t xml:space="preserve">                        </w:t>
      </w:r>
    </w:p>
    <w:p>
      <w:r>
        <w:br/>
        <w:br/>
        <w:t xml:space="preserve">                            السبت، 24 نوفمبر 2018 11:11 ص</w:t>
        <w:br/>
        <w:br/>
        <w:t xml:space="preserve">                        </w:t>
      </w:r>
    </w:p>
    <w:p>
      <w:r>
        <w:br/>
        <w:br/>
        <w:br/>
        <w:tab/>
        <w:t>فى الوقت الذى تتوالى فيه تقارير الإعلام الغربى حول تعرض المسلمين المتواجدين فى إقليم شينجيانغ  خصوصا أقلية الأويغور وكازاخى والهان وخوى التى يدين أغلبها بالإسلام لاضطهاد من قبل الحكومة الصينية، حرص "اليوم السابع" على زيارة إقليم شينجيانغ لرصد أوضاع المسلمين هناك.</w:t>
        <w:br/>
        <w:br/>
        <w:br/>
        <w:tab/>
        <w:t>إقليم "شينجيانغ" يقع في أقصى شمال غرب الصين، وعاصمته مدينة "أورومُتشي"، وتبلغ مساحة شينجيانغ 1/6 مساحة الصين -أي حوالي 1,664,900 كيلو متر مربع- ويُعد هذا الإقليم من أهم المناطق الحيوية لدي الصين حيث أن له حدودا مع عدة دول مُختلفة: فيحده من الغرب كُل من  طاجيكستان وقيرغيزستان وكازاخستان وأفغانستان وباكستان، ومن الشمال روسيا، ومن الشمال الشرقي منطقة مُنغوليا الصينية، ومن الجنوب منطقة التِبتْ الصِينية، ومن الجنوب الغربي دولة الهند؛ ويمر بالإقليم "طريق الحرير القديم" والذي يعتبر أحد الأسباب التي أدّت إلي انتشار الإسلام في المنطقة.</w:t>
        <w:br/>
        <w:br/>
        <w:br/>
        <w:tab/>
        <w:t xml:space="preserve"> </w:t>
        <w:br/>
        <w:br/>
        <w:br/>
        <w:tab/>
        <w:t>البداية مع منطقة صينية لا يمكن لأى مار تجنبها سواء اختار الطريق الجنوبى أم الطريق الشمالى ،صممت على الطراز الإسلامى و تلقب بـ"مكة الصغرى" و ذلك بمدينة أورمتشى عاصمة مقاطعة شينجيانغ جنوب غرب الصين ، وهى المنطقة التى يتواجد بها "البازار السياحى" الذى بنى فى التسعينات من القرن الماضى، ويعد من أكبر البازرات فى الصين، وصمم على شكل قلعة و مساحته ١٠٠ ألف متر مربع، ويعد من أحد معالم مدينة اورمتشى.</w:t>
        <w:br/>
        <w:br/>
        <w:br/>
        <w:tab/>
        <w:t xml:space="preserve"> </w:t>
        <w:br/>
        <w:br/>
        <w:br/>
        <w:tab/>
        <w:t>و رصد "اليوم السابع" خلال الزيارة لأورومتشى سير الحياة بشكل طبيعى و تزايد الإجراءات الأمنية و تواجد الأكمنة الثابتة و المتحركة ،بجانب وجود العديد من المساجد المصممة بشكل لافت للانتباه.</w:t>
        <w:br/>
        <w:br/>
        <w:br/>
        <w:tab/>
        <w:t>كما زار "اليوم السابع" خلال تواجده فى أورومتشى مسجد "يانغ خانغ" الذى يعد من أكبر المساجد فى المدينة ويرجع انشاؤه ـإلى ما قبل 120 عام و يتكون من 3 طوابق و حديقة كبيرة مؤمنة من قبل رجال الأمن .</w:t>
        <w:br/>
        <w:br/>
        <w:br/>
        <w:tab/>
        <w:t xml:space="preserve"> </w:t>
        <w:br/>
        <w:br/>
        <w:br/>
        <w:tab/>
        <w:t>و قال المحترم الشريف إمام مسجد يانغ خانغ ،إن المسجد أنشأ عام 1895 أى مر عليه 120 عام حتى الان وأنه يتكون من 3 طوابق و صمم على أحدث التصميمات ،مضيفا أن الدور الأول يقع على مساحة 900 متر مربع.</w:t>
        <w:br/>
        <w:br/>
        <w:br/>
        <w:tab/>
        <w:t>وأضاف المحترم الشريف فى تصريحات لـ"اليوم السابع"،أن المسجد يتسع لـ 2000 مصلى و أنه لا يوجد مكان مخصص للسيدات للصلاة فيه ، متابعا :" يتواجد 40 مسجد فى اورومتشى و أنا درست فى كلية العلوم الإسلامية فى ليبيا ثم عودت للعمل فى المعهد الاسلامى بإقليم شينجيانغ ثم انتقلت الى مصر لاستكمال الدراسة و عودت الى أورومتشى للعمل إمام مسجد ،شاركت فى المؤتمر الاسلامى الذى عقد فى مصر ،و طلاب المعهد الاسلامى يذهبون الى الأزهر الشريف ،و المذهب المتبع هنا مذهب أبو حنيفة ويبلغ عدد المسلمين فى الصين  أكثر من 20 مليون و يتواجد من بينهم فى إقليم شينجيانغ 8 مليون مسلم ".</w:t>
        <w:br/>
        <w:br/>
        <w:tab/>
        <w:t xml:space="preserve"> </w:t>
        <w:br/>
        <w:br/>
        <w:br/>
        <w:tab/>
        <w:t xml:space="preserve"> </w:t>
        <w:br/>
        <w:br/>
        <w:br/>
        <w:tab/>
        <w:t>ولفت المحترم الشريف الى أن الصلاة تقام فى مواعيدها بالمسجد و أنه لا يوجد أى اضطهاد للمسلمين مؤكدا أن ما يتردد فى وسائل الإعلام الغربية حول اضطهاد الحكومة الصينية للمسلمين فى الصين ليس له اى أساس من الصحة، مشيرا الى أنه ذهب لحج بيت الله الحرام أكثر من مرة.</w:t>
        <w:br/>
        <w:br/>
        <w:br/>
        <w:tab/>
        <w:t>ولإعداد متخصصين أكفاء في علوم الدين ذوي مؤهلات علمية معادلة للمؤهلات الجامعية، أنشأت حكومة منطقة شينجيانغ الذاتية الحكم معهد شينجيانغ للعلوم الإسلامية في أورومتشي سنة 1987، وكان "اليوم السابع" على موعد مع الشيخ عبد الرقيب مدير المعهد الإسلامى الذى رافقه خلال زيارة المعهد .</w:t>
        <w:br/>
        <w:br/>
        <w:br/>
        <w:tab/>
        <w:t>ويتواجد داخل المعهد مبنى خاص بالدراسة و مبنى آخر للإقامة ومطعم و مبنى خاص بالألعاب الرياضية و مسجد كبير بحديثة المعهد ، ولاحظنا خلال الزيارة تدريس اللغة العربية و الدروس الدينية و الأحاديث النبوية و لغة الإيغور .</w:t>
        <w:br/>
        <w:br/>
        <w:br/>
        <w:tab/>
        <w:t>وأكد الشيخ عبد الرقيب مدير المعهد الإسلامى فى تصريحات لـ"اليوم السابع"،أن المعهد يقوم بتحفيظ القرآن الكريم و تلقين الدروس الدينية باللغات الصينية ولغة اللايغور،مشيرا الى أن المعهد يقوم بتخريج خطباء و آئمة مساجد.</w:t>
        <w:br/>
        <w:br/>
        <w:br/>
        <w:tab/>
        <w:t>وأضاف عبد الرقيب ،أن الدراسة داخل المعهد تمتد لـ5 سنوات،وأن الطالب يحصل فى نهاية الدراسة على ليسانس فى الشؤون الإسلامية، موضحا أن الحكومة الصينية و الحزب الشيوعى يحترمان جميع الأديان، وأن لكل مواطن الحرية فى اعتناق الدين تحت حماية الحكومة.</w:t>
        <w:br/>
        <w:br/>
        <w:br/>
        <w:tab/>
        <w:t>وذكر الشيخ عبد الرقيب أنه لا يوجد منع أوتضييق على المسلمين فى الصين وأن كل التقارير التى تتداولها وسائل الاعلام الغربية لا أساس لها من الصحة  و"مفبركة" مشيرا الى  أن الدراسة بالمعهد تتضمن محاضرات عن السياسة و قوانين و لوائح الدولة و كذلك تواريخ الصين و شينجيانج و كذلك العادات والتقاليد المتميزة للصين مؤكدا أنه يتم رفع الآذان من خلال مكبرات الصوت المتواجدة بمسجد المعهد الإسلامى .</w:t>
        <w:br/>
        <w:br/>
        <w:br/>
        <w:tab/>
        <w:t xml:space="preserve"> </w:t>
        <w:br/>
        <w:br/>
        <w:br/>
        <w:tab/>
        <w:t xml:space="preserve"> </w:t>
        <w:br/>
        <w:br/>
        <w:br/>
        <w:tab/>
        <w:t xml:space="preserve"> </w:t>
        <w:br/>
        <w:br/>
        <w:br/>
        <w:tab/>
        <w:t xml:space="preserve"> </w:t>
        <w:br/>
        <w:br/>
        <w:br/>
        <w:tab/>
        <w:t xml:space="preserve"> </w:t>
        <w:br/>
        <w:br/>
        <w:br/>
        <w:tab/>
        <w:t xml:space="preserve"> </w:t>
        <w:br/>
        <w:br/>
        <w:tab/>
        <w:t xml:space="preserve"> </w:t>
        <w:br/>
        <w:br/>
        <w:br/>
        <w:tab/>
        <w:t xml:space="preserve"> </w:t>
        <w:br/>
        <w:br/>
        <w:tab/>
        <w:t xml:space="preserve"> </w:t>
        <w:br/>
        <w:br/>
        <w:br/>
        <w:tab/>
        <w:t xml:space="preserve"> </w:t>
        <w:br/>
        <w:br/>
        <w:tab/>
        <w:t xml:space="preserve"> </w:t>
        <w:br/>
        <w:br/>
        <w:br/>
        <w:tab/>
        <w:t xml:space="preserve"> </w:t>
        <w:br/>
        <w:br/>
        <w:br/>
        <w:tab/>
        <w:t xml:space="preserve"> </w:t>
        <w:br/>
        <w:br/>
        <w:br/>
        <w:tab/>
        <w:t xml:space="preserve"> </w:t>
        <w:br/>
        <w:br/>
        <w:br/>
        <w:tab/>
        <w:t xml:space="preserve"> </w:t>
      </w:r>
    </w:p>
    <w:p>
      <w:pPr>
        <w:pStyle w:val="Title"/>
      </w:pPr>
      <w:r>
        <w:t>48</w:t>
        <w:br/>
        <w:br/>
        <w:t xml:space="preserve">                            الصين تقر مشروعا بمليارات الدولارات لتوسيع مطار فى إقليم شينجيانغ   ‎</w:t>
        <w:br/>
        <w:br/>
        <w:t xml:space="preserve">                        </w:t>
      </w:r>
    </w:p>
    <w:p>
      <w:r>
        <w:br/>
        <w:br/>
        <w:t xml:space="preserve">                            الإثنين، 19 نوفمبر 2018 11:15 ص</w:t>
        <w:br/>
        <w:br/>
        <w:t xml:space="preserve">                        </w:t>
      </w:r>
    </w:p>
    <w:p>
      <w:r>
        <w:br/>
        <w:br/>
        <w:tab/>
        <w:tab/>
        <w:t>صدقت لجنة للتخطيط فى الصين اليوم الاثنين على مشروع بقيمة 42.1 مليار يوان (6.06 مليار دولار) لتوسيع مطار بمدينة أورومتشى عاصمة إقليم شينجيانغ الذى يقع فى أقصى غرب البلاد ويعد أحد المحطات الرئيسية لمبادرة الحزام والطريق.</w:t>
        <w:br/>
        <w:br/>
        <w:br/>
        <w:tab/>
        <w:tab/>
        <w:t xml:space="preserve"> </w:t>
        <w:br/>
        <w:br/>
        <w:br/>
        <w:tab/>
        <w:tab/>
        <w:t>وقالت اللجنة الوطنية للتنمية والإصلاح فى بيان أن الإنشاءات ستستمر حتى عام 2030 ومن المتوقع بحلول ذلك العام أن يستوعب المطار 63 مليون راكب و750 ألف طن من الشحنات سنويا.</w:t>
        <w:br/>
        <w:br/>
        <w:br/>
        <w:tab/>
        <w:tab/>
        <w:t xml:space="preserve"> </w:t>
        <w:br/>
        <w:br/>
        <w:br/>
        <w:tab/>
        <w:tab/>
        <w:t>وتشمل التوسعات إنشاء مدرجين جديدين, وتتجاوز قيمة الاستثمارات فى توسيع المطار نصف ما تنفقه الصين فى مشروع مطار ضخم جديد فى بكين، هو مطار داشينغ الدولى، الذى سيتكلف 80 مليار يوان ليستوعب 72 مليون راكب سنويا بحلول عام 2025.</w:t>
        <w:br/>
        <w:br/>
        <w:br/>
        <w:tab/>
        <w:tab/>
        <w:t xml:space="preserve"> </w:t>
        <w:br/>
        <w:br/>
        <w:br/>
        <w:tab/>
        <w:tab/>
        <w:t>وشهد إقليم شينجيانغ الغنى بالنفط والمعادن طفرة فى مجال البنية الأساسية فى السنوات القليلة الماضية إذ تعتبره الصين من المراكز الرئيسية فى مبادرة الحزام والطريق التى أطلقها الرئيس شى جين بينغ.</w:t>
        <w:br/>
        <w:br/>
        <w:br/>
        <w:tab/>
        <w:tab/>
        <w:t xml:space="preserve"> </w:t>
        <w:br/>
        <w:br/>
        <w:br/>
        <w:tab/>
        <w:tab/>
        <w:t>وتباطأ النمو الاقتصادى فى مناطق غرب الصين فى النصف الأول من العام وهو ما يرجع فى أغلبه لانخفاض استثمارات الأصول الثابتة.</w:t>
        <w:br/>
        <w:br/>
        <w:br/>
        <w:tab/>
        <w:tab/>
        <w:t xml:space="preserve"> </w:t>
        <w:br/>
        <w:br/>
        <w:br/>
        <w:tab/>
        <w:tab/>
        <w:t>وذكرت اللجنة الوطنية للتنمية والإصلاح أن توسيع المطار فى أورومتشى يهدف إلى مواكبة النمو السريع فى قطاع الطيران فى شينجيانغ وتحويل المدينة إلى مركز دولى للطيران. واستقبل الإقليم أكثر من 100 مليون زائر من داخل وخارج الصين العام الماضى بما يشكل زيادة بنحو الثلث مقارنة بعام 2016</w:t>
        <w:br/>
        <w:br/>
        <w:tab/>
        <w:t xml:space="preserve"> </w:t>
      </w:r>
    </w:p>
    <w:p>
      <w:pPr>
        <w:pStyle w:val="Title"/>
      </w:pPr>
      <w:r>
        <w:t>49</w:t>
        <w:br/>
        <w:br/>
        <w:t xml:space="preserve">                            صور.. الثلوج تملأ شوارع مدينة تاتشنج بإقليم شينجيانغ بالصين   ‎</w:t>
        <w:br/>
        <w:br/>
        <w:t xml:space="preserve">                        </w:t>
      </w:r>
    </w:p>
    <w:p>
      <w:r>
        <w:br/>
        <w:br/>
        <w:t xml:space="preserve">                            السبت، 17 نوفمبر 2018 10:18 م</w:t>
        <w:br/>
        <w:br/>
        <w:t xml:space="preserve">                        </w:t>
      </w:r>
    </w:p>
    <w:p>
      <w:r>
        <w:br/>
        <w:br/>
        <w:br/>
        <w:tab/>
        <w:t>حرص "اليوم السابع" على التجول داخل مدينة تاتشنج، بإقليم شينجيانغ بالصين، التى تغطى الثلوج شوارعها.</w:t>
        <w:br/>
        <w:br/>
        <w:tab/>
        <w:tab/>
        <w:t xml:space="preserve"> </w:t>
        <w:br/>
        <w:br/>
        <w:tab/>
        <w:t>وعلى الرغم من الثلوج التى تملأ مدينة تاتشنج الواقعة بإقليم شينجيانغ وتغطى الأشجار والمنازل، إلا أن سكان المدينة يعيشون حياتهم ويمارسون عملهم اليومى بشكل طبيعى، ففى شوارع المدينة تجد سيارات مغطاة بالثلج ومواطنون يقومون بإزالة الثلوج من الشوارع.</w:t>
        <w:br/>
        <w:br/>
        <w:br/>
        <w:tab/>
        <w:t xml:space="preserve"> </w:t>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br/>
        <w:tab/>
        <w:tab/>
        <w:t xml:space="preserve"> </w:t>
        <w:br/>
        <w:br/>
        <w:tab/>
        <w:t xml:space="preserve"> </w:t>
      </w:r>
    </w:p>
    <w:p>
      <w:pPr>
        <w:pStyle w:val="Title"/>
      </w:pPr>
      <w:r>
        <w:t>50</w:t>
        <w:br/>
        <w:br/>
        <w:t xml:space="preserve">                            "اليوم السابع" داخل مدينة تاتشنج بإقليم شينجيانغ بالصين.. المدينة المغطاة بالثلوج تتميز بتعدد القوميات.. الرقص السمة المميزة لها.. ومتحف المبنى الأحمر يؤرخ لعصور التجارة بين روسيا والصين   ‎</w:t>
        <w:br/>
        <w:br/>
        <w:t xml:space="preserve">                        </w:t>
      </w:r>
    </w:p>
    <w:p>
      <w:r>
        <w:br/>
        <w:br/>
        <w:t xml:space="preserve">                            الأربعاء، 14 نوفمبر 2018 04:00 ص</w:t>
        <w:br/>
        <w:br/>
        <w:t xml:space="preserve">                        </w:t>
      </w:r>
    </w:p>
    <w:p>
      <w:r>
        <w:br/>
        <w:br/>
        <w:br/>
        <w:tab/>
        <w:t>على الرغم من الثلوج التى تملأ مدينة تاتشنج الواقعة بإقليم شينجيانغ وتغطى الأشجار والمنازل، إلا أن سكان المدينة يعيشون حياتهم ويمارسون عملهم اليومى بشكل طبيعى، ففى شوارع المدينة تجد سيارات مغطاة بالثلج ومواطنون يقومون بإزالة الثلوج من الشوارع."اليوم السابع" حرص على التجول داخل مدينة تاتشنج التى تتميز بتعدد القوميات فى الأسرة الواحدة، وقضاء يوما مع إحدى الأسر متعددة القوميات، ففى وسط أحياء المدينة تجد منزلا لم يختلف كثيرا عن باقى المنازل المغطاة بالثلج ولكنه يحتفظ بتراثه القديم، إنه منزل أسرة هوركينج المتكون من طابقين وغرفة بجوار المبنى المكون من طابقين تحتفظ به بكافة المتعلقات الخاصة بأجدادهم والتى كانت تستخدم فى الزراعة والطى والمعيشة وأمامه حديقة وأشجار مغطاة بالثلج فى منظر جمالى.</w:t>
        <w:br/>
        <w:br/>
        <w:br/>
        <w:tab/>
        <w:t>هوركينج أحد أفراد الأسرة أكد ل "اليوم السابع"،أنه يعمل فى مصلحة البريد وأن أسرته متعددة القوميات، متابعا:" الزوج كركيوى وزوجته منغولية، و زوج شقيقته من الخان".</w:t>
        <w:br/>
        <w:br/>
        <w:br/>
        <w:tab/>
        <w:t>وأوضح هوركينج أنه تولى مسئولية الأسرة بعد وفاة والده، مشيرا إلى أنه يعيش فى هذا المكان هو وزوجته ووالدته وأبناءه الذين يدرسون فى الجامعة، مشيرا إلى أن حياتهم تسير بشكل طبيعى ولم تتأثر بالثلج الذى يغطى شوارع المدينة.</w:t>
        <w:br/>
        <w:br/>
        <w:br/>
        <w:tab/>
        <w:t>وعلى بعد أمتار من منزل أسرة هوركينج يتواجد حى قارادون الذى يتواجد فى مدخله معرض لتاريخ الحى به العديد من الأدوات والآلات الموسيقية والأجهزة القديمة وصور ترصد الوحدة بين أبناء القوميات، و بوسط الحى تجد مكانا لإنهاء كافة الأوراق والتصاريح اللازمة لأبناء الحى وطابق خاص بالوسائل الترفيهية لكبار السن وأنشطة تعزيز الوحدة بين القوميات.</w:t>
        <w:br/>
        <w:br/>
        <w:br/>
        <w:tab/>
        <w:t>وبدوره، لفتت إحدى المسئولات بالحى فى حديثها لـ"اليوم السابع"، إلى أن حى قارادون يعد منطقة مركزية تابعة لإقليم شينجيانغ وأنه يتميز بالوحدة بين أبناء القوميات،مؤكدة أن عدد سكان مدينة تاتشنج يبلغ 170 الف نسمة من 50 ألف أسرة وأن أبناء الأسرة مكونين من أكثر من قومية.</w:t>
        <w:br/>
        <w:br/>
        <w:br/>
        <w:tab/>
        <w:t>ونوهت إلى أن مساحة الحى تبلغ 2 كيلو متر مربع وأن عدد سكانه 3821 نسمة أى 1510 أسرة وأن هناك 274 أسرة تتكون من أكثر من قومية، مضيفة أن الحى يعتبر نموذجا للتقدم وتعزيز الوحدة بين القوميات.</w:t>
        <w:br/>
        <w:br/>
        <w:br/>
        <w:tab/>
        <w:t>وفى وسط مدينة تاتشنج يتواجد مبنى صمم على تراز روسى إنه متحف المبنى الأحمر الذى يؤرخ للتجارة بين روسيا والصين وللحياة اليومية لبعض القوميات، ففى مدخل المتحف يتواجد خريطة كبيرة للمناطق المحيطة بالمدينة ومبنى يتكون من طابقين به العديد من الآثار التى تعود للعصر الحجرى القديم، بجانب أكثر من 10 أجنحة تؤرخ لعادات القوميات.</w:t>
        <w:br/>
        <w:br/>
        <w:br/>
        <w:tab/>
        <w:t>و قالت وان يونجياو إحدى المرشدات بالمتحف ل"اليوم السابع"، أن متحف المبنى الأحمر صمم على تراز روسى لأنه يؤرخ للتجارة بين روسيا والصين، مشيرة إلى أن المتحف يزوره سنويا أكثر من 400 ألف زائر.</w:t>
        <w:br/>
        <w:br/>
        <w:br/>
        <w:tab/>
        <w:t>وأشارت وان يونجياو إلى أن المتحف يضم أدوات حجرية وبرنزيه ولوحة منقوشة تؤرخ لقصة زواج أميرة من أسرة ملكية من إحدى رؤساء القبائل وكذلك مشهد لصيد السكان الأوليين، موضحه أن المتحف به جناح خاص بأزياء قونية حان وجناح خاص بأزياء قومية داور وجناح خاص لملابس تقليدية لقومية مانغول وجناح خاص لملابس تقليدية لقومية روسيا.</w:t>
        <w:br/>
        <w:br/>
        <w:br/>
        <w:tab/>
        <w:t>كما يتواجد أيضا فى وسط المدينة، ميدان ثقافى يقام فيه بعض الاحتفالات الخاصة بهم، و بجواره يوجد القصر الثقافى للمدنيين.</w:t>
        <w:br/>
        <w:br/>
        <w:br/>
        <w:tab/>
        <w:t>وقال تسوى يانكن مدير القصر الثقافى للمدنيين ل"اليوم السابع"، أن المكان المتواجد به القصر كان فندقا وأن الحكومة قامت بشراء الفندق وتحويله إلى قصر ثقافى جماهيرى، موضحا أن القصر مكون من 7 طوابق من بينهم 5 طوابق فوق الأرض وأثنين تحت الأرض.</w:t>
        <w:br/>
        <w:br/>
        <w:br/>
        <w:tab/>
        <w:t>وذكر تسوى يانكن مدير القصر الثقافى للمدنيين، أن هناك طابق مخصص للأطفال وآخر مخصص لكبار السن، مشيرا إلى أن القصر يقوم بتنظيم دورات مجانية للمواطنين على الرقص والغناء وغيرها من المهارات الفنية، مؤكدا أنه يتواجد بالقصر متحف يسمى بالمتحف الكرديونى وبه العديد من الآلات الموسيقية.</w:t>
        <w:br/>
        <w:br/>
        <w:tab/>
        <w:t xml:space="preserve"> </w:t>
        <w:br/>
        <w:br/>
        <w:br/>
        <w:tab/>
        <w:t xml:space="preserve"> </w:t>
        <w:br/>
        <w:br/>
        <w:br/>
        <w:tab/>
        <w:t xml:space="preserve"> </w:t>
        <w:br/>
        <w:br/>
        <w:tab/>
        <w:t xml:space="preserve"> </w:t>
      </w:r>
    </w:p>
    <w:p>
      <w:pPr>
        <w:pStyle w:val="Title"/>
      </w:pPr>
      <w:r>
        <w:t>51</w:t>
        <w:br/>
        <w:br/>
        <w:t xml:space="preserve">                            الصين تؤكد معارضتها لاستخدام بريطانيا قضية "شينجيانغ" لأغراض سياسية   ‎</w:t>
        <w:br/>
        <w:br/>
        <w:t xml:space="preserve">                        </w:t>
      </w:r>
    </w:p>
    <w:p>
      <w:r>
        <w:br/>
        <w:br/>
        <w:t xml:space="preserve">                            الخميس، 01 نوفمبر 2018 02:57 م</w:t>
        <w:br/>
        <w:br/>
        <w:t xml:space="preserve">                        </w:t>
      </w:r>
    </w:p>
    <w:p>
      <w:r>
        <w:br/>
        <w:br/>
        <w:br/>
        <w:tab/>
        <w:t>أكدت الصين، اليوم الخميس، معارضتها الشديدة لاستخدام المملكة المتحدة ما يسمى بقضية (شينجيانغ) لأغراض سياسية.</w:t>
        <w:br/>
        <w:br/>
        <w:br/>
        <w:tab/>
        <w:t>جاء ذلك فى تصريح للمتحدث باسم وزارة الخارجية الصينية "لو كانج" خلال المؤتمر الصحفى اليومي، تعليقا على ما أثاره دبلوماسيون بريطانيون زاروا منطقة (شينجيانغ) الويغورية ذاتية الحكم شمال غرب الصين شهر أغسطس الماضي، وتحدثوا عن احتجاز أعداد كبيرة من المسلمين فى "مراكز للتدريب والتعليم المهني"، وإعراب وزير الخارجية البريطانى "جيريمى هانت" عن "القلق" حيال ذلك.</w:t>
        <w:br/>
        <w:br/>
        <w:br/>
        <w:tab/>
        <w:t>وقال كانج: "إن بكين تعارض بشدة استخدام المملكة المتحدة ما يسمى بقضية شينجيانغ لأى غرض سياسي".</w:t>
        <w:br/>
        <w:br/>
        <w:br/>
        <w:tab/>
        <w:t>وأضاف أن إجراءات مكافحة الإرهاب والتطرف فى الصين تهدف إلى منع ووقف الهجمات الإرهابية العنيفة.</w:t>
        <w:br/>
        <w:br/>
        <w:br/>
        <w:tab/>
        <w:t xml:space="preserve"> </w:t>
      </w:r>
    </w:p>
    <w:p>
      <w:pPr>
        <w:pStyle w:val="Title"/>
      </w:pPr>
      <w:r>
        <w:t>52</w:t>
        <w:br/>
        <w:br/>
        <w:t xml:space="preserve">                            الصين: قوى مناوئة ووسائل إعلام أجنبية تحاول تشويه جهود مكافحة الإرهاب   ‎</w:t>
        <w:br/>
        <w:br/>
        <w:t xml:space="preserve">                        </w:t>
      </w:r>
    </w:p>
    <w:p>
      <w:r>
        <w:br/>
        <w:br/>
        <w:t xml:space="preserve">                            الثلاثاء، 14 أغسطس 2018 01:37 م</w:t>
        <w:br/>
        <w:br/>
        <w:t xml:space="preserve">                        </w:t>
      </w:r>
    </w:p>
    <w:p>
      <w:r>
        <w:br/>
        <w:br/>
        <w:br/>
        <w:tab/>
        <w:t>انتقدت الصين اليوم الثلاثاء، ما وصفتها بـ "قوى مناوئة للصين ووسائل إعلام أجنبية"، لتشويهها الإجراءات الصينية لمكافحة الإرهاب والجريمة فى منطقة "شينجيانغ" ذاتية الحكم لقومية الويغور.</w:t>
        <w:br/>
        <w:br/>
        <w:br/>
        <w:tab/>
        <w:t>جاء ذلك فى بيان مكتوب للمتحدث باسم وزارة الخارجية الصينية "لو كانج" اليوم الثلاثاء، تعقيبا على مزاعم أثيرت فى وسائل إعلام أجنبية بشأن احتجاز نحو مليون فرد من أقلية الويغور المسلمة فى معسكرات بمنطقة "شينجيانغ" تزامنا مع استعراض الصين تقرير نصف المدة فيما يتعلق بتنفيذ خطة العمل الوطنية لحقوق الإنسان (2016-2020)أمام لجنة الأمم المتحدة المعنية بالقضاء على التمييز العنصرى فى جنيف.</w:t>
        <w:br/>
        <w:br/>
        <w:br/>
        <w:tab/>
        <w:t>وقال لو كانج : "إن بعض القوى المناوئة للصين وجهت اتهامات زائفة لها لأغراض سياسية"، معتبرا أن التقارير التى نقلتها وسائل إعلام أجنبية بهذا الصدد مدفوعة بدوافع خفية.</w:t>
        <w:br/>
        <w:br/>
        <w:br/>
        <w:tab/>
        <w:t>وأشار إلى أن الوفد الصينى قدم وصفا مفصلا للتقدم الذى حققته الصين فى حماية حقوق الأقليات العرقية وأن اللجنة الأممية أيدت الجهود والإنجازات التى حققتها الحكومة الصينية بهذا الصدد.</w:t>
        <w:br/>
        <w:br/>
        <w:br/>
        <w:tab/>
        <w:t>وتابع أن بعض وسائل الإعلام الأجنبية أساءت تفسير المداولات التى قامت بها اللجنة وشوهت إجراءات الصين لمكافحة الإرهاب والجريمة فى "شينجيانغ"، مؤكدا أن الوضع العام فى شينجيانغ مستقر وهناك زخم فى التنمية الاقتصادية فضلا عن أن جميع الجماعات العرقية هناك تعيش فى سلام ووئام وأن الشائعات والافتراءات لن يكون لها أى جدوى.</w:t>
        <w:br/>
        <w:br/>
        <w:br/>
        <w:tab/>
        <w:t xml:space="preserve"> </w:t>
      </w:r>
    </w:p>
    <w:p>
      <w:pPr>
        <w:pStyle w:val="Title"/>
      </w:pPr>
      <w:r>
        <w:t>53</w:t>
        <w:br/>
        <w:br/>
        <w:t xml:space="preserve">                            الصين تضع خطة لمحاربة الفقر فى إقليم شينجيانغ المضطرب    ‎</w:t>
        <w:br/>
        <w:br/>
        <w:t xml:space="preserve">                        </w:t>
      </w:r>
    </w:p>
    <w:p>
      <w:r>
        <w:br/>
        <w:br/>
        <w:t xml:space="preserve">                            الأحد، 18 فبراير 2018 12:01 م</w:t>
        <w:br/>
        <w:br/>
        <w:t xml:space="preserve">                        </w:t>
      </w:r>
    </w:p>
    <w:p>
      <w:r>
        <w:br/>
        <w:br/>
        <w:br/>
        <w:tab/>
        <w:t>ذكرت وكالة أنباء الصين الجديدة (شينخوا) الرسمية للأنباء، اليوم الأحد، أن إقليم شينجيانغ بشمال غرب الصين يعتزم تنفيذ خطة للتخفيف من حدة الفقر تستهدف أفقر 22 مقاطعة فى الإقليم المضطرب.</w:t>
        <w:br/>
        <w:br/>
        <w:br/>
        <w:tab/>
        <w:t>ومنذ فترة طويلة يمثل الإقليم الشاسع المتاخم لآسيا الوسطى محور اهتمام بكين على الصعيد الأمنى حيث نفذت الدولة حملة أمنية موسعة فى أعقاب موجات من العنف العرقى حملت السلطات مسؤوليته لمتطرفين من الويغور المحليين.</w:t>
        <w:br/>
        <w:br/>
        <w:br/>
        <w:tab/>
        <w:t>وقالت شينخوا إن خطة تخفيف الفقر التى تستمر ثلاث سنوات تستهدف مقاطعات كاشجار وهوتان وكيزيلسو وأكسو وتتطلع لانتشال 400 ألف شخص من براثن الفقر فى العام الحالى.</w:t>
        <w:br/>
        <w:br/>
        <w:br/>
        <w:tab/>
        <w:t>ولم تذكر الوكالة رقما لحجم الإنفاق لكنها قالت إن السلطات خصصت للحكومة الإقليمية 6.1 مليار يوان (961.57 مليون دولار) لمحاربة الفقر العام الماضى حصلت المقاطعات الأربع على 80% منها.</w:t>
        <w:br/>
        <w:br/>
        <w:br/>
        <w:tab/>
        <w:t>ولقى مئات الأشخاص حتفهم فى شينجيانغ فى السنوات القليلة الماضية فى أعمال عنف بين الويغور، وهم عرق يهيمن عليه المسلمون ويتحدث اللغة التركية القديمة، وبين الأغلبية الصينية من عرق الهان خاصة فى الجزء الجنوبى من الإقليم الذى تسكنه أعداد كبيرة من الويغور.</w:t>
        <w:br/>
        <w:br/>
        <w:br/>
        <w:tab/>
        <w:t xml:space="preserve"> </w:t>
        <w:br/>
        <w:br/>
        <w:br/>
        <w:tab/>
        <w:t xml:space="preserve"> </w:t>
        <w:br/>
        <w:br/>
        <w:br/>
        <w:tab/>
        <w:t xml:space="preserve"> </w:t>
      </w:r>
    </w:p>
    <w:p>
      <w:pPr>
        <w:pStyle w:val="Title"/>
      </w:pPr>
      <w:r>
        <w:t>54</w:t>
        <w:br/>
        <w:br/>
        <w:t xml:space="preserve">                            الصين: مخاطر الإرهاب ما زالت موجودة غرب البلاد رغم مساعى الأمن    ‎</w:t>
        <w:br/>
        <w:br/>
        <w:t xml:space="preserve">                        </w:t>
      </w:r>
    </w:p>
    <w:p>
      <w:r>
        <w:br/>
        <w:br/>
        <w:t xml:space="preserve">                            الإثنين، 29 يناير 2018 12:57 م</w:t>
        <w:br/>
        <w:br/>
        <w:t xml:space="preserve">                        </w:t>
      </w:r>
    </w:p>
    <w:p>
      <w:r>
        <w:br/>
        <w:br/>
        <w:br/>
        <w:tab/>
        <w:t xml:space="preserve"> قالت وسائل إعلام رسمية فى الصين إن مخاطر "الإرهاب" والأنشطة الانفصالية فى منطقة شينجيانغ بأقصى غرب البلاد تتطلب حملة أمنية طويلة الأمد وذلك فى أعقاب حملة استمرت عاما وشهدت تعزيز انتشار الشرطة وتشديد الرقابة.</w:t>
        <w:br/>
        <w:br/>
        <w:br/>
        <w:tab/>
        <w:t>وتقول الصين إن شينجيانغ تواجه تهديدا خطيرا يتمثل فى المتشددين والانفصاليين الذين يتآمرون لتنفيذ هجمات عنيفة وإثارة التوتر بين أقلية الويغور، وأغلبها من المسلمين، وعرق الهان الصينى الذى يمثل الأغلبية.</w:t>
        <w:br/>
        <w:br/>
        <w:br/>
        <w:tab/>
        <w:t>واستجابة لذلك، بدأت الحكومة فى تسيير دوريات تشمل عددا كبيرا من أفراد الشرطة وفرضت إجراءات جديدة للمراقبة ومكافحة الإرهاب فى أنحاء المنطقة ومن بينها تأسيس الآلاف من مراكز الشرطة فى أركان شوارع المدن والبلدات.</w:t>
        <w:br/>
        <w:br/>
        <w:br/>
        <w:tab/>
        <w:t>وجاء فى تقرير قرأه للمرة الأولى الحاكم شهرت زكير فى 22 يناير خلال اجتماع للحكومة ثم نشرته صحيفة (شينجيانغ ديلى) الرسمية أن الحملة الأمنية التى نفذت فى 2017 أوضحت أن مهمة تحقيق الاستقرار فى المنطقة ستتطلب المزيد من الإجراءات.</w:t>
        <w:br/>
        <w:br/>
        <w:br/>
        <w:tab/>
        <w:t>وقال زكير "لم يطرأ تغير جذرى فى موقف شينجيانغ فى وقت يشهد الأنشطة الإرهابية العنيفة بانتظام والمواجهة المكثفة مع الانفصاليين وكذلك الآثار الموجعة لطرق التدخل التى انتهجناها لعلاج الموقف".</w:t>
        <w:br/>
        <w:br/>
        <w:br/>
        <w:tab/>
        <w:t>وأضاف أن السلام والاستقرار طويل الأمد فى شينجيانغ وفى مجتمعها يجب أن يكون الهدف الإجمالى لحكومة الإقليم فى "الفترة الحرجة" خلال السنوات الخمس القادمة.</w:t>
        <w:br/>
        <w:br/>
        <w:br/>
        <w:tab/>
        <w:t>وقال زكير إن الحكومة ستواصل فى سبيل هذا الهدف توسيع نطاق العمليات الخاصة مثل ضمان التأمين المطلق لمناطق رئيسية وتحويل الإجراءات الوقائية إلى أمر "طبيعى" فى المجتمع، وتلقى الصين بلائمة العنف فى شينجيانغ على إسلاميين متشددين وانفصاليين وتقول إن لبعضهم صلات بجماعات خارج البلاد.</w:t>
        <w:br/>
        <w:br/>
        <w:br/>
        <w:tab/>
        <w:t>وتقول جماعات معنية بحقوق الإنسان وأفراد من الويغور فى الخارج إن الأوضاع فى المنطقة هى نتاج إحباط الويغور من القيود الصينية على ثقافتهم ودينهم. وتنفى الصين ممارسة أى قمع ضدهم.</w:t>
        <w:br/>
        <w:br/>
        <w:br/>
        <w:tab/>
        <w:t xml:space="preserve"> </w:t>
        <w:br/>
        <w:br/>
        <w:br/>
        <w:tab/>
        <w:t xml:space="preserve"> </w:t>
      </w:r>
    </w:p>
    <w:p>
      <w:pPr>
        <w:pStyle w:val="Title"/>
      </w:pPr>
      <w:r>
        <w:t>55</w:t>
        <w:br/>
        <w:br/>
        <w:t xml:space="preserve">                            وقف عمل المناجم فى محمية طبيعية صينية لمكافحة التلوث   ‎</w:t>
        <w:br/>
        <w:br/>
        <w:t xml:space="preserve">                        </w:t>
      </w:r>
    </w:p>
    <w:p>
      <w:r>
        <w:br/>
        <w:br/>
        <w:t xml:space="preserve">                            السبت، 09 ديسمبر 2017 09:28 ص</w:t>
        <w:br/>
        <w:br/>
        <w:t xml:space="preserve">                        </w:t>
      </w:r>
    </w:p>
    <w:p>
      <w:r>
        <w:br/>
        <w:br/>
        <w:br/>
        <w:tab/>
        <w:t>قالت وكالة أنباء الصين الجديدة الرسمية (شينخوا) إن إقليم شينجيانغ فى أقصى غرب الصين علق أنشطة المناجم فى إحدى أكبر محمياته الطبيعية بسبب زيادة المخاوف المتعلقة بالبيئة.</w:t>
        <w:br/>
        <w:br/>
        <w:br/>
        <w:tab/>
        <w:t>وظل قطاع المناجم جزءا حيويا فى التوسع الاقتصادى السريع بالصين فى العقود الثلاثة الأخيرة لكن سوء التنظيم وضعف تطبيق المعايير تسبب فى تلوث معظم التربة وجعل أجزاء من الأرض وإمدادات المياه غير صالحة للاستخدام الآدمى وهدد الصحة العامة.</w:t>
        <w:br/>
        <w:br/>
        <w:br/>
        <w:tab/>
        <w:t>وقالت شينخوا إن السلطات فى محمية ألتون الوطنية فى شينجيانغ أوقفت العمل فى 69 من مشروعات المناجم فى إطار حملة محلية لتشديد الرقابة المتعلقة بحماية البيئة.</w:t>
        <w:br/>
        <w:br/>
        <w:br/>
        <w:tab/>
        <w:t>وأضافت أنه سيجرى حظر جميع أنشطة المناجم فى المحمية التى تبلغ مساحتها 46800 كيلومتر مربع وتضم سلالات مهددة بالانقراض مثل الياك التبتى (ثور الثلوج) والحمار الوحشى.</w:t>
        <w:br/>
        <w:br/>
        <w:br/>
        <w:tab/>
        <w:t>وفى سبتمبر قال مسؤول فى رابطة صينية للعاملين بالمناجم إن السلطات ستلغى نحو ثلث تراخيص الرابطة المتعلقة باستخراج خام الحديد فى إطار جهودها لتحسين جودة الهواء.</w:t>
        <w:br/>
        <w:br/>
        <w:br/>
        <w:tab/>
        <w:t xml:space="preserve"> </w:t>
      </w:r>
    </w:p>
    <w:p>
      <w:pPr>
        <w:pStyle w:val="Title"/>
      </w:pPr>
      <w:r>
        <w:t>56</w:t>
        <w:br/>
        <w:br/>
        <w:t xml:space="preserve">                            العفو الدولية: الصين اعتقلت نحو 30 من أقارب زعيمة منفية من الويجور   ‎</w:t>
        <w:br/>
        <w:br/>
        <w:t xml:space="preserve">                        </w:t>
      </w:r>
    </w:p>
    <w:p>
      <w:r>
        <w:br/>
        <w:br/>
        <w:t xml:space="preserve">                            الثلاثاء، 14 نوفمبر 2017 03:38 م</w:t>
        <w:br/>
        <w:br/>
        <w:t xml:space="preserve">                        </w:t>
      </w:r>
    </w:p>
    <w:p>
      <w:r>
        <w:br/>
        <w:br/>
        <w:br/>
        <w:tab/>
        <w:t>قالت منظمة العفو الدولية اليوم الثلاثاء إن السلطات فى منطقة شينج يانج بأقصى غرب الصين اعتقلت خلال الشهور الماضية ما يصل إلى 30 من أقارب ربيعة قدير زعيمة قومية الويجور المنفية.</w:t>
        <w:br/>
        <w:br/>
        <w:br/>
        <w:tab/>
        <w:t>ولم يتسن التحقق من صحة هذا التقرير من مصدر مستقل، وامتنعت مسئولة إدارة الأخبار الحكومية فى شينج يانج عن التعليق قائلة إنها لا علم لديها بالتقرير. كما لم ترد وزارة الخارجية الصينية حتى الآن على طلب للتعليق.</w:t>
        <w:br/>
        <w:br/>
        <w:br/>
        <w:tab/>
        <w:t>وكانت قدير سجينة سياسية فى الصين بعد اتهامها بتسريب أسرار الدولة عام 1999. وسمح لها لاحقا بمغادرة البلاد لأسباب صحية وتعيش فى الولايات المتحدة. وهى حاليا رئيسة المؤتمر الويغورى العالمى.</w:t>
        <w:br/>
        <w:br/>
        <w:br/>
        <w:tab/>
        <w:t>وقالت منظمة العفو الدولية إن من بين المعتقلين شقيقات وأشقاء وأبناء وأحفاد قدير، وفى بيان أرسلته المنظمة عبر البريد الإلكترونى قالت إن الموعد الذى نفذت فيه الاعتقالات غير معلوم وإنه من المفترض أن يكونوا محتجزين داخل أحد ما يسمى بالمراكز التعليمية وربما يواجهون خطر التعذيب.</w:t>
        <w:br/>
        <w:br/>
        <w:br/>
        <w:tab/>
        <w:t xml:space="preserve">وأضافت "هذه المرافق معروف عنها الاحتجاز التعسفى للويغور وغيرهم من الأقليات المسلمة لفترات تتراوح بين ستة و12 شهرا أو أكثر". </w:t>
      </w:r>
    </w:p>
    <w:p>
      <w:pPr>
        <w:pStyle w:val="Title"/>
      </w:pPr>
      <w:r>
        <w:t>57</w:t>
        <w:br/>
        <w:br/>
        <w:t xml:space="preserve">                            بالصور.. محافظ الإسكندرية وقنصل الصين يفتتحان معرض الآلات الموسيقية الصينية   ‎</w:t>
        <w:br/>
        <w:br/>
        <w:t xml:space="preserve">                        </w:t>
      </w:r>
    </w:p>
    <w:p>
      <w:r>
        <w:br/>
        <w:br/>
        <w:t xml:space="preserve">                            الإثنين، 10 يوليو 2017 03:09 م</w:t>
        <w:br/>
        <w:br/>
        <w:t xml:space="preserve">                        </w:t>
      </w:r>
    </w:p>
    <w:p>
      <w:r>
        <w:br/>
        <w:br/>
        <w:br/>
        <w:tab/>
        <w:t>افتتحت مكتبة الاسكندرية، اليوم معرض صور شينجيانغ بعنوان "شينجيانغ متنوعة الألوان"، ومعرض الآلات الموسيقية القومية لشينجيانغ بعنوان "آلات الألحان العذبة من تيانشان"، وذلك بحضور الدكتور محمد سلطان محافظ الإسكندرية.</w:t>
        <w:br/>
        <w:br/>
        <w:br/>
        <w:tab/>
        <w:t xml:space="preserve"> </w:t>
        <w:br/>
        <w:br/>
        <w:br/>
        <w:tab/>
        <w:t>يأتى الافتتاح كأول فعالية من فعاليات انطلاق مهرجان الصيف الدولى الخامس عشر للفنون، والذى ينظمه مركز الفنون التابع لمكتبة الإسكندرية خلال الفترة من 10 يوليو حتى 28 أغسطس 2017، وتحل دولة الصين كضيف شرف المهرجان هذا العام ويتخلل المهرجان عرض ثلاثة أفلام سينمائية للصين هم: الحب الحقيقى، حيث يبدأ الحلم، هذا ما هو المال، بالإضافة إلى عرض الرقص القومي لشينجيانغ "تحليق الغناء والرقص".</w:t>
        <w:br/>
        <w:br/>
        <w:br/>
        <w:tab/>
        <w:t xml:space="preserve"> </w:t>
        <w:br/>
        <w:br/>
        <w:br/>
        <w:tab/>
        <w:t>ويضم المهرجان هذا العام أكثر من 60 فعالية فنية متنوعة بين موسيقى ومسرح وسينما ورقص ولبرنامج الموسيقى النصيب الأكبر من الحفلات المتنوعة، فمن نجوم الطرب المصرى يشارك الفنان هانى شاكر، على الحجار، حنان ماضى، والفنانة أنغام والتى ستختتم المهرجان بحفلها يوم 26 أغسطس، ومن المطربين الشباب يشارك محمد محسن، دينا الوديدى، علي الهلباوى، ومى عبد العزيز.</w:t>
        <w:br/>
        <w:br/>
        <w:br/>
        <w:tab/>
        <w:t xml:space="preserve"> </w:t>
        <w:br/>
        <w:br/>
        <w:br/>
        <w:tab/>
        <w:t>ويضم البرنامج حفلات موسيقية لفنانين مصريين مثل الموسيقار عمر خيرت، فؤاد ومنيب، أحمد ربيع وهشام خرما، ومن الفنانين من خارج مصر تشارك الفنانة المغربية أووم، وطارق الناصر من الأردن، وناصر المزداوى من ليبيا، وآسيا مدنى من السودان، كما يشارك فى المهرجان العديد من الفرق الموسيقية المستقلة مثل كايروكى، بلاك تيما، مسار إجبارى، أندروميدا، ووسط البلد، بالإضافة إلى 9 عروض مسرحية وعروض رقص وحكى وستاند آب كوميدى.</w:t>
        <w:br/>
        <w:br/>
        <w:br/>
        <w:tab/>
        <w:t xml:space="preserve"> </w:t>
        <w:br/>
        <w:br/>
        <w:tab/>
        <w:t xml:space="preserve">محافظ الإسكندرية وقنصل الصين يفتتحان معرض الآلات الموسيقية </w:t>
        <w:br/>
        <w:br/>
        <w:br/>
        <w:tab/>
        <w:t xml:space="preserve"> </w:t>
        <w:br/>
        <w:br/>
        <w:br/>
        <w:tab/>
        <w:t xml:space="preserve"> </w:t>
        <w:br/>
        <w:t xml:space="preserve">محافظ الأسكندرية وقنصل الصين يفتتحان معرض الآلات الموسيقية </w:t>
        <w:br/>
        <w:br/>
        <w:br/>
        <w:tab/>
        <w:t xml:space="preserve"> </w:t>
        <w:br/>
        <w:t xml:space="preserve">محافظ الإسكندرية وقنصل الصين يفتتحان معرض الآلات الموسيقية </w:t>
        <w:br/>
        <w:br/>
        <w:br/>
        <w:tab/>
        <w:t xml:space="preserve"> </w:t>
        <w:br/>
        <w:t xml:space="preserve">محافظ الإسكندرية وقنصل الصين يفتتحان معرض الآلات الموسيقية </w:t>
        <w:br/>
        <w:br/>
        <w:br/>
        <w:tab/>
        <w:t xml:space="preserve"> </w:t>
        <w:br/>
        <w:t xml:space="preserve">محافظ الاسكندرية وقنصل الصين يفتتحان معرض الالات الموسيقية </w:t>
        <w:br/>
        <w:br/>
        <w:br/>
        <w:tab/>
        <w:t xml:space="preserve"> </w:t>
        <w:br/>
        <w:t xml:space="preserve">محافظ الإسكندرية وقنصل الصين يفتتحان معرض الآلات الموسيقية </w:t>
        <w:br/>
        <w:br/>
        <w:br/>
        <w:tab/>
        <w:t xml:space="preserve"> </w:t>
        <w:br/>
        <w:t xml:space="preserve">محافظ الإسكندرية وقنصل الصين يفتتحان معرض الآلات الموسيقية </w:t>
        <w:br/>
        <w:br/>
        <w:br/>
        <w:tab/>
        <w:t xml:space="preserve"> </w:t>
        <w:br/>
        <w:t>محافظ الإسكندرية وقنصل الصين يفتتحان معرض الآلات الموسيقية</w:t>
      </w:r>
    </w:p>
    <w:p>
      <w:pPr>
        <w:pStyle w:val="Title"/>
      </w:pPr>
      <w:r>
        <w:t>58</w:t>
        <w:br/>
        <w:br/>
        <w:t xml:space="preserve">                            بالصور.. سفير الصين لدى القاهرة يفتتح معرض مدينة شينجيانج المسلمة بالهناجر   ‎</w:t>
        <w:br/>
        <w:br/>
        <w:t xml:space="preserve">                        </w:t>
      </w:r>
    </w:p>
    <w:p>
      <w:r>
        <w:br/>
        <w:br/>
        <w:t xml:space="preserve">                            الخميس، 06 يوليو 2017 10:04 م</w:t>
        <w:br/>
        <w:br/>
        <w:t xml:space="preserve">                        </w:t>
      </w:r>
    </w:p>
    <w:p>
      <w:r>
        <w:br/>
        <w:br/>
        <w:br/>
        <w:tab/>
        <w:t>نظمت سفارة جمهورية الصين الشعبية لدى مصر بالتعاون مع المركز الثقافي الصيني بالقاهرة، معرض فنى تحت عنوان " التعرف على الصين – ثقافة منطقة غرب الصين –شينجيانغ" بمركز الهناجر للفنون.</w:t>
        <w:br/>
        <w:t>افتتاح معرض ثقافة منطقة غرب الصين</w:t>
        <w:br/>
        <w:br/>
        <w:br/>
        <w:tab/>
        <w:t xml:space="preserve"> </w:t>
        <w:br/>
        <w:br/>
        <w:br/>
        <w:tab/>
        <w:t>وأقامت السفارة معرض فنى لنشر ثقافة منطقة غرب الصين، وللتعريف الجمعور المصرى عليها على أن يستمر المعرض يومين.</w:t>
        <w:br/>
        <w:t>حديث النائب الأول لمجلس النواب خلال افتتاح المعرض</w:t>
        <w:br/>
        <w:br/>
        <w:br/>
        <w:tab/>
        <w:t xml:space="preserve"> </w:t>
        <w:br/>
        <w:br/>
        <w:br/>
        <w:tab/>
        <w:t>ونظمت السفارة عروضًا فنية تتنوع بين الرقص والغناء والعزف الخاص بمقاطعة شينجيانغ الصينية المسلمة. ويأتي هذا العرض لتعريف الجمهور المصري على ثقافة منطقة غرب الصين –مقاطعة شينجيانغ.</w:t>
        <w:br/>
        <w:t>جانب من افتتاح المعرض</w:t>
        <w:br/>
        <w:br/>
        <w:br/>
        <w:tab/>
        <w:t xml:space="preserve"> </w:t>
        <w:br/>
        <w:br/>
        <w:br/>
        <w:tab/>
        <w:t>أفتتح المعرض سونج آي قوه سفير الصين لدى مصر، والنائب الاول لمجلس النواب، والمهندس عصام شرف رئيس وزراء مصر الأسبق، و ليو شى بينج مدير المركز الثقافى الصينى بالقاهرة.</w:t>
        <w:br/>
        <w:t>معرض غرب الصين بدار الأوبرا</w:t>
        <w:br/>
        <w:br/>
        <w:br/>
        <w:tab/>
        <w:t xml:space="preserve"> </w:t>
        <w:br/>
        <w:br/>
        <w:br/>
        <w:tab/>
        <w:t>وشمل المعرض مجموعة من اللوحات المستوحاة من التراث الصيني والمناظر الطبيعية التي تتمتع بها، إضافة إلى مجموعة من الأزياء التي يرتديها الشعب الصيني في حقب تاريخية مختلفة.</w:t>
        <w:br/>
        <w:br/>
        <w:br/>
        <w:tab/>
        <w:t xml:space="preserve"> </w:t>
        <w:br/>
        <w:br/>
        <w:br/>
        <w:tab/>
        <w:t>ومن جانبها قالت تسو ايوه نائبة إدارة الاعلام باللجنة المركزية للحزب الشيوعى الصينى، إن مصر والصين تنتميان لحضارات عريقة فى العالم والشعبين المصرى والصينى لهما ثقافات باهرة ومساهمات جليلة نحو التقدم للبشرية مؤكدة أن هذه الجذور التاريخية بين البلدين تعود لعمق التاريخ حيث ربط طريق الحرير بينهما منذ ألفين عام.</w:t>
        <w:br/>
        <w:t>جانب من افتتاح المعرض</w:t>
        <w:br/>
        <w:br/>
        <w:br/>
        <w:tab/>
        <w:t xml:space="preserve"> </w:t>
        <w:br/>
        <w:br/>
        <w:br/>
        <w:tab/>
        <w:t>وأوضحت نائبة إدارة الإعلام، أن مصر أول دولة افريقية وعربية تعترف بجمهورية الصين الشعبية وأن العلاقات المصرية الصينة تشهد تطورا كبيرا منذ إقامة العلاقات الدبلوماسية بينهما قبل 60 عاما على الرغم من التقلبات التى حدثت على الصعيدين الدولى والإقليمى.</w:t>
        <w:br/>
        <w:br/>
        <w:br/>
        <w:tab/>
        <w:t xml:space="preserve"> </w:t>
        <w:br/>
        <w:br/>
        <w:br/>
        <w:tab/>
        <w:t>وأكدت أن منطقة شينجيانج تعد منارة مهمة على طريق الحرير القديم وملتقى الحضارات الشرقية والغربية وأصبحت اليوم نافذة لاهتمام الصين وسيكون مركزا للمواصلات والتجارة والخدمات اللوجستية والتعليم وهذا سوف يربط بين آسيا وأوروبا باعتبارها منطقة محورية في مبادرة الحزام والطريق.</w:t>
        <w:br/>
        <w:br/>
        <w:br/>
        <w:tab/>
        <w:t xml:space="preserve"> </w:t>
        <w:br/>
        <w:br/>
        <w:br/>
        <w:tab/>
        <w:t>وأشارت إلى أن هذه الفعاليات سوف تقدم صورة حيوية لطبيعة الاقليم وتطورها السريع وتنوعها الثقافى والاجتماعى وفرصة لتعرف الشعب المصرى على ثقافة شعب شينجيانج بما يعود بالتفاهم والصداقة بين الشعبين المصرى والصينى.</w:t>
      </w:r>
    </w:p>
    <w:p>
      <w:pPr>
        <w:pStyle w:val="Title"/>
      </w:pPr>
      <w:r>
        <w:t>59</w:t>
        <w:br/>
        <w:br/>
        <w:t xml:space="preserve">                            الحكومة الصينية: استغلال معبر برى قديم لتنشيط مبادرة الحزام   ‎</w:t>
        <w:br/>
        <w:br/>
        <w:t xml:space="preserve">                        </w:t>
      </w:r>
    </w:p>
    <w:p>
      <w:r>
        <w:br/>
        <w:br/>
        <w:t xml:space="preserve">                            الأربعاء، 21 يونيو 2017 11:01 م</w:t>
        <w:br/>
        <w:br/>
        <w:t xml:space="preserve">                        </w:t>
      </w:r>
    </w:p>
    <w:p>
      <w:r>
        <w:br/>
        <w:br/>
        <w:br/>
        <w:tab/>
        <w:t>أعلنت الحكومة الصينية، تسجيل معبر هورجوس الذى يعود تاريخ تشغيله إلى العام 1881 فى منطقة شينجيانغ الصينية دخول وخروج أكثر من 5 ملايين شخص، ما يعتبر أحد النتائج الإيجابية فى مبادرة الحزام والطريق بصفته معبرا فى أقصى شمال غرب الصين.</w:t>
        <w:br/>
        <w:br/>
        <w:br/>
        <w:tab/>
        <w:t xml:space="preserve"> </w:t>
        <w:br/>
        <w:br/>
        <w:br/>
        <w:tab/>
        <w:t>ويعتبر هورجوس، الذى كان من المجموعة الأولى من المعابر البرية الصينية التى انفتحت على الخارج عام 1983، نقطة هامة فى طريق الحرير القديم إذ يقع بالقرب من كازاخستان.</w:t>
        <w:br/>
        <w:br/>
        <w:br/>
        <w:tab/>
        <w:t xml:space="preserve"> </w:t>
        <w:br/>
        <w:br/>
        <w:br/>
        <w:tab/>
        <w:t>ومنذ طرح الصين مبادرة الحزام والطريق عام 2013، يستقبل معبر هورجوس فرصة تاريخية جديدة كونه يتمتع بموقع جغرافى مميز وبأفضل مستوى من حيث البنية التحتية والسياسات الجمركية فى المناطق الغربية بالصين.</w:t>
        <w:br/>
        <w:br/>
        <w:br/>
        <w:tab/>
        <w:t xml:space="preserve"> </w:t>
        <w:br/>
        <w:br/>
        <w:br/>
        <w:tab/>
        <w:t>ومن أجل دفع تنمية منطقة شينجيانج عموما وهورجوس تحديدا، وافقت الصين على تأسيس منطقة التنمية الاقتصادية فى هورجوس قبل سنوات. ومن ناحية أخرى، تم إدراج تنمية هورجوس إلى أهم الاستراتيجيات الوطنية لكل من الصين وكازاخستان حسب بيان مشترك صدر فى العام 2015 كى يلعب المعبر دورا مميزا فى عملية بناء الحزام والطريق.</w:t>
        <w:br/>
        <w:br/>
        <w:br/>
        <w:tab/>
        <w:t xml:space="preserve"> </w:t>
        <w:br/>
        <w:br/>
        <w:br/>
        <w:tab/>
        <w:t>منذ الصباح الباكر كل يوم، يتدفق عدد من الزوار والتجار من الصين وكازاخستان وأوزبكستان وقيرقزستان إلى المركز لشراء المنتجات المتنوعة حيث ينتشر أكثر من 40 محلا معفيا من الضرائب وعدد من المتاجر داخل هذا المركز.</w:t>
        <w:br/>
        <w:br/>
        <w:br/>
        <w:tab/>
        <w:t xml:space="preserve"> </w:t>
        <w:br/>
        <w:br/>
        <w:br/>
        <w:tab/>
        <w:t>الجدير بالذكر أن الصين وكازاخستان خصصتا ما يزيد عن 20 مليار يوان لبناء 28 مشروعا رئيسيا داخل المركز ومن ذلك تم بناء نحو 10 مشروعات باستثمار أكثر من 6 مليارات يوان.</w:t>
        <w:br/>
        <w:br/>
        <w:br/>
        <w:tab/>
        <w:t xml:space="preserve"> </w:t>
        <w:br/>
        <w:br/>
        <w:br/>
        <w:tab/>
        <w:t>وبفضل الفرص الاستثمارية الرائعة والسياسات التفضيلية المتنوعة، شهدت مدينة هورجوس نشاطا متزايدا من رجال الأعمال، حيث قال وانغ قانغ، سكرتير لجنة مدينة هورغوس للحزب الشيوعي الصيني، لوكالة أنباء شينخوا، إن المدينة تشهد تسجيل 30 مؤسسة جديدة فى المتوسط يوميا، نحو 80% منها من المؤسسات الخاصة.</w:t>
        <w:br/>
        <w:br/>
        <w:br/>
        <w:tab/>
        <w:t xml:space="preserve"> </w:t>
      </w:r>
    </w:p>
    <w:p>
      <w:pPr>
        <w:pStyle w:val="Title"/>
      </w:pPr>
      <w:r>
        <w:t>60</w:t>
        <w:br/>
        <w:br/>
        <w:t xml:space="preserve">                            لأول مرة فى الصين.. درجات الحرارة ترتفع لــ70 درجة بعدة مناطق   ‎</w:t>
        <w:br/>
        <w:br/>
        <w:t xml:space="preserve">                        </w:t>
      </w:r>
    </w:p>
    <w:p>
      <w:r>
        <w:br/>
        <w:br/>
        <w:t xml:space="preserve">                            الجمعة، 16 يونيو 2017 04:40 م</w:t>
        <w:br/>
        <w:br/>
        <w:t xml:space="preserve">                        </w:t>
      </w:r>
    </w:p>
    <w:p>
      <w:r>
        <w:br/>
        <w:br/>
        <w:br/>
        <w:tab/>
        <w:t>وصلت درجة الحرارة فى عدد من المناطق التابعة لمنطقة شينجيانج بشمال غرب الصين، إلى 70 درجة مئوية حسب جهاز قيس للحرارة، وشعر المواطنين فى المنطقة بحرارة قاسية.</w:t>
        <w:br/>
        <w:br/>
        <w:br/>
        <w:tab/>
        <w:t xml:space="preserve"> </w:t>
        <w:br/>
        <w:br/>
        <w:br/>
        <w:tab/>
        <w:t xml:space="preserve">واجتاحت موجة الحرارة منطقة شينجيانج فى الأيام الأخيرة، وأصدر مركز الأرصاد الجوية، تحذيرا أحمر للطقس الحار يوم 15 يونيو الحالى، حيث تنبأ يتجاوز درجة الحرارة فى مناطقها الكثيرة 45 ℃ فى اليوم التالى. </w:t>
      </w:r>
    </w:p>
    <w:p>
      <w:pPr>
        <w:pStyle w:val="Title"/>
      </w:pPr>
      <w:r>
        <w:t>61</w:t>
        <w:br/>
        <w:br/>
        <w:t xml:space="preserve">                            عاصفة تتسبب فى تعطيل الحركة الجوية فى مدينة أورومتشى الصينية   ‎</w:t>
        <w:br/>
        <w:br/>
        <w:t xml:space="preserve">                        </w:t>
      </w:r>
    </w:p>
    <w:p>
      <w:r>
        <w:br/>
        <w:br/>
        <w:t xml:space="preserve">                            الإثنين، 15 مايو 2017 09:25 م</w:t>
        <w:br/>
        <w:br/>
        <w:t xml:space="preserve">                        </w:t>
      </w:r>
    </w:p>
    <w:p>
      <w:r>
        <w:br/>
        <w:br/>
        <w:br/>
        <w:tab/>
        <w:t>تسببت عاصفة استمرت لما يزيد عن 12 ساعة فى تعطيل الحركة الجوية فى مدينة أورومتشى، عاصمة مقاطعة شينجيانغ ذاتية الحكم لقومية الويغور، ذات الاغلبية المسلمة فى شمال غرب الصين.</w:t>
        <w:br/>
        <w:br/>
        <w:br/>
        <w:tab/>
        <w:t>وبحسب وكالة شينخوا الصينية للأنباء ، أطلق مطار ديوبو الدولى فى أورومتشى اجراءات الاستجابة للطواريء ، معلنا عن تأخير الرحلات بسبب الظروف الجوية ، حيث ظل أكثر من 5000 راكب عالقين فى المطار حتى الساعة الثانية من بعد ظهر اليوم الإثنين بتوقيت بكين.</w:t>
        <w:br/>
        <w:br/>
        <w:br/>
        <w:tab/>
        <w:t>ومنذ بداية اليوم ، وصلت سرعة الرياح إلى 70 كم فى أورومتشى والمناطق المحيطة ، ومن المتوقع أن تستمر العاصفة حتى وقت متأخر من اليوم.</w:t>
      </w:r>
    </w:p>
    <w:p>
      <w:pPr>
        <w:pStyle w:val="Title"/>
      </w:pPr>
      <w:r>
        <w:t>62</w:t>
        <w:br/>
        <w:br/>
        <w:t xml:space="preserve">                            الصين تعرض مكافأة ألفى يوان لمن يبلغ عن ملتح أو امرأة منقبة بسبب أحداث عنف بين صينيين والأويجور المسلمين   ‎</w:t>
        <w:br/>
        <w:br/>
        <w:t xml:space="preserve">                        </w:t>
      </w:r>
    </w:p>
    <w:p>
      <w:r>
        <w:br/>
        <w:br/>
        <w:t xml:space="preserve">                            الخميس، 23 فبراير 2017 08:08 ص</w:t>
        <w:br/>
        <w:br/>
        <w:t xml:space="preserve">                        </w:t>
      </w:r>
    </w:p>
    <w:p>
      <w:r>
        <w:br/>
        <w:br/>
        <w:br/>
        <w:tab/>
        <w:t>حددت الصين مكافأة قدرها الفى يوان (275 يورو) لمن يبلغ عن شاب ملتح أو امرأة منقبة فى إقليم شينجيانغ الواقع شمال غرب البلاد، ويشهد توترا بين "اتنيتى الهانس" الصينيين والاويغور المسلمين.</w:t>
        <w:br/>
        <w:br/>
        <w:br/>
        <w:tab/>
        <w:t xml:space="preserve"> </w:t>
        <w:br/>
        <w:br/>
        <w:br/>
        <w:tab/>
        <w:t>وذكرت صحيفة "هوتان" المحلية اليومية أن سلطات بلدة هوتان التى شهدت مؤخرا اضطرابات سياسية، ولذا خصصت صندوقا بقيمة مئة مليون يوان (13,7 مليون يورو) لتمويل مكافآت لما أسمته "مكافحة الإرهاب".</w:t>
        <w:br/>
        <w:br/>
        <w:br/>
        <w:tab/>
        <w:t xml:space="preserve"> </w:t>
        <w:br/>
        <w:br/>
        <w:br/>
        <w:tab/>
        <w:t>وأضافت أن المكافآت يمكن ان تصل إلى خمسة ملايين يوان فى حال الكشف عن خطة هجوم أو لمن "يضرب أو يقتل أو يجرح أو يسيطر على مثيرى شغب".</w:t>
        <w:br/>
        <w:br/>
        <w:br/>
        <w:tab/>
        <w:t xml:space="preserve"> </w:t>
        <w:br/>
        <w:br/>
        <w:br/>
        <w:tab/>
        <w:t>وتابعت بأن كشف متطرفين يستخدمون الدين للإخلال بعمل الآليات القضائية والإدارية والتعليمية وغيرها أو للإضرار بقوانين البلاد يمكن أن يجلب مبلغًا قد يصل إلى مليون يوان.</w:t>
        <w:br/>
        <w:br/>
        <w:br/>
        <w:tab/>
        <w:t xml:space="preserve"> </w:t>
        <w:br/>
        <w:br/>
        <w:br/>
        <w:tab/>
        <w:t>وأضافت أن من يقوم بالإبلاغ عن شاب ملتح أو امرأة منقبة يمكن أن يحصل على مكافأة قدرها ألفى يوان.</w:t>
        <w:br/>
        <w:br/>
        <w:br/>
        <w:tab/>
        <w:t xml:space="preserve"> </w:t>
        <w:br/>
        <w:br/>
        <w:br/>
        <w:tab/>
        <w:t xml:space="preserve">وكانت سلطات بيشان وهى بلدة تابعة لهوتان دفعت الثلاثاء 1,76 مليون يوان لرجال شرطة وإنقاذ تدخلوا الأسبوع الماضى عندما طعن مهاجمون حتى الموت خمسة أشخاص فى حشد. </w:t>
        <w:br/>
        <w:br/>
        <w:br/>
        <w:tab/>
        <w:t xml:space="preserve"> </w:t>
        <w:br/>
        <w:br/>
        <w:br/>
        <w:tab/>
        <w:t>وقد قتلت قوات الأمن ثلاثة من المهاجمين، حسب رواية وسائل الإعلام الرسمية للحادث.</w:t>
        <w:br/>
        <w:br/>
        <w:br/>
        <w:tab/>
        <w:t xml:space="preserve"> </w:t>
        <w:br/>
        <w:br/>
        <w:br/>
        <w:tab/>
        <w:t>ويشهد اقليم شينجيانغ المنطقة شبه الصحراوية والغنية بالموارد على تخوم آسيا الوسطى، وتضم أغلبية من الاويغور المسلمين مواجهات منتظمة بين هؤلاء وقوات الأمن الصينية.</w:t>
        <w:br/>
        <w:br/>
        <w:br/>
        <w:tab/>
        <w:t xml:space="preserve"> </w:t>
        <w:br/>
        <w:br/>
        <w:br/>
        <w:tab/>
        <w:t>ونسبت بكين مسؤولية هجمات دامية وقعت فى أماكن مختلفة فى الصين لناشطين من أقلية الاويغور يناضلون من أجل استقلال هذه المنطقة.</w:t>
        <w:br/>
        <w:br/>
        <w:br/>
        <w:tab/>
        <w:t xml:space="preserve"> </w:t>
      </w:r>
    </w:p>
    <w:p>
      <w:pPr>
        <w:pStyle w:val="Title"/>
      </w:pPr>
      <w:r>
        <w:t>63</w:t>
        <w:br/>
        <w:br/>
        <w:t xml:space="preserve">                            قوات الأمن الصينية تنظم مسيرة ضد الإرهاب   ‎</w:t>
        <w:br/>
        <w:br/>
        <w:t xml:space="preserve">                        </w:t>
      </w:r>
    </w:p>
    <w:p>
      <w:r>
        <w:br/>
        <w:br/>
        <w:t xml:space="preserve">                            الأحد، 19 فبراير 2017 09:18 ص</w:t>
        <w:br/>
        <w:br/>
        <w:t xml:space="preserve">                        </w:t>
      </w:r>
    </w:p>
    <w:p>
      <w:r>
        <w:br/>
        <w:br/>
        <w:br/>
        <w:tab/>
        <w:t>نظمت قوات الأمن الصينية مسيرة حاشدة أخرى مناهضة للإرهاب فى إقليم شينجيانغ المضطرب فى أقصى غرب البلاد بعرض لمئات الجنود المسلحين فى الشوارع فى العاصمة الإقليمية أورومتشى فى استعراض للقوة بعد تصاعد فى وتيرة العنف.</w:t>
        <w:br/>
        <w:br/>
        <w:br/>
        <w:tab/>
        <w:t>وعرض موقع حكومة شينجيانج الإخبارى السبت صورا لمئات من أفراد الشرطة والجيش المسلحين وهم يقفون أمام مبنى حكومى ويهتفون بتعهدات بهزيمة الإرهاب وصفوف من العربات المدرعة تعبر فى الشوارع.</w:t>
        <w:br/>
        <w:br/>
        <w:br/>
        <w:tab/>
        <w:t>وقال تشو هاى لون نائب رئيس لجنة الحزب الشيوعى الحاكم فى شينجيانج أن مسيرة أورومتشى التى جاءت بعد مسيرات فى كاشجر وهوتان فى قلب منطقة الويجور فى جنوب إقليم شينجيانج كانت إشارة إلى "إجراء حقيقى" لتعميق الحرب ضد الإرهاب.</w:t>
        <w:br/>
        <w:br/>
        <w:br/>
        <w:tab/>
        <w:t>وقال تشو إن المتشددين والمتطرفين "سيتم سحقهم وتدميرهم".</w:t>
        <w:br/>
        <w:br/>
        <w:br/>
        <w:tab/>
        <w:t>ونقلت صحيفة شينجيانج ديلى الرسمية اليوم الأحد المزيد من التصريحات لتشو قال فيها خلال مسيرة أمس السبت إن الحكومة لن تألو جهدا فى هذا النطاق.</w:t>
        <w:br/>
        <w:br/>
        <w:br/>
        <w:tab/>
        <w:t>وبعد فترة من الهدوء النسبى تصاعدت أعمال العنف فى الأسابيع الأخيرة لا سيما فى جنوب المنطقة.</w:t>
      </w:r>
    </w:p>
    <w:p>
      <w:pPr>
        <w:pStyle w:val="Title"/>
      </w:pPr>
      <w:r>
        <w:t>64</w:t>
        <w:br/>
        <w:br/>
        <w:t xml:space="preserve">                            الصين تنظم مسيرة لجنود مسلحين "ضد الإرهاب" فى شينجيانغ   ‎</w:t>
        <w:br/>
        <w:br/>
        <w:t xml:space="preserve">                        </w:t>
      </w:r>
    </w:p>
    <w:p>
      <w:r>
        <w:br/>
        <w:br/>
        <w:t xml:space="preserve">                            الجمعة، 17 فبراير 2017 11:29 ص</w:t>
        <w:br/>
        <w:br/>
        <w:t xml:space="preserve">                        </w:t>
      </w:r>
    </w:p>
    <w:p>
      <w:r>
        <w:br/>
        <w:br/>
        <w:br/>
        <w:tab/>
        <w:t xml:space="preserve"> أمرت حكومة إقليم شينجيانغ المضطرب فى أقصى غرب الصين آلاف الجنود المسلحين بتنظيم مسيرة فى مدينة هوتان بجنوب الإقليم فى حملة ضد ما تقول أنه تزايد فى التهديدات الإرهابية والنزعة العرقية الانفصالية.</w:t>
        <w:br/>
        <w:br/>
        <w:br/>
        <w:tab/>
        <w:t>وأشار تقرير على الصفحة الأولى لصحيفة شينجيانغ ديلى الرسمية اليوم الجمعة إلى أن العرض واسع النطاق فى هوتان وهى بؤرة للتوتر العرقى فى معقل الويغور المسلمين بجنوب شينجيانغ شمل آلافا من الشرطة المسلحة وقوات الأمن بهدف "إظهار القوة والتخويف".</w:t>
        <w:br/>
        <w:br/>
        <w:br/>
        <w:tab/>
        <w:t>وقال تشو هاى لون نائب رئيس لجنة الحزب الشيوعى الحاكم فى شينجيانغ "استمرار اليقظة والردع الشديد للإرهابيين يدفعهم إلى نهاية الطريق مثل الوحش المحاصر المضطر للقيام بعمل يائس."</w:t>
        <w:br/>
        <w:br/>
        <w:br/>
        <w:tab/>
        <w:t>وقتل مئات فى شينجيانغ خلال العامين الماضيين أغلبهم فى أعمال عنف بين الويغور المسلمين الذين يرون المنطقة وطنهم والأغلبية الصينية من عرق الهان.</w:t>
        <w:br/>
        <w:br/>
        <w:br/>
        <w:tab/>
        <w:t>وبعد فترة من الهدوء النسبى تصاعدت أعمال العنف فى الأسابيع الأخيرة لا سيما فى جنوب المنطقة.</w:t>
        <w:br/>
        <w:br/>
        <w:br/>
        <w:tab/>
        <w:t>وقتل ثلاثة مهاجمين مسلحين بسكاكين يوم الثلاثاء خمسة أشخاص وأصابوا خمسة آخرين فى منطقة بيشان التابعة لهوتان.</w:t>
        <w:br/>
        <w:br/>
        <w:br/>
        <w:tab/>
        <w:t>وفى ديسمبر قتل خمسة أشخاص عندما اقتحم مهاجمون مبنى حكوميا بعربة وقتلت الشرطة بالرصاص ثلاثة وصفتهم السلطات بأنهم إرهابيون مشتبه بهم.</w:t>
        <w:br/>
        <w:br/>
        <w:br/>
        <w:tab/>
        <w:t>وتلقى الحكومة بمعظم اللوم فى الاضطرابات على متشددين انفصاليين على الرغم من أن جماعات حقوق الإنسان تقول أن الغضب من تشديد القيود الصينية على الممارسات الدينية والثقافية للمسلمين الويغور هو المسؤول عن ذلك.</w:t>
      </w:r>
    </w:p>
    <w:p>
      <w:pPr>
        <w:pStyle w:val="Title"/>
      </w:pPr>
      <w:r>
        <w:t>65</w:t>
        <w:br/>
        <w:br/>
        <w:t xml:space="preserve">                            مصرع شخصين وإصابة 8 آخرين فى انفجار بمصنع كيماويات بالصين   ‎</w:t>
        <w:br/>
        <w:br/>
        <w:t xml:space="preserve">                        </w:t>
      </w:r>
    </w:p>
    <w:p>
      <w:r>
        <w:br/>
        <w:br/>
        <w:t xml:space="preserve">                            الأحد، 12 فبراير 2017 03:33 م</w:t>
        <w:br/>
        <w:br/>
        <w:t xml:space="preserve">                        </w:t>
      </w:r>
    </w:p>
    <w:p>
      <w:r>
        <w:br/>
        <w:br/>
        <w:br/>
        <w:tab/>
        <w:t>لقى شخصان مصرعهما وأصيب ثمانية آخرون فى انفجار بمصنع للمواد الكيماوية فى منطقة شينجيانغ ذاتية الحكم لقومية الويغور بشمال غرب الصين.</w:t>
        <w:br/>
        <w:br/>
        <w:br/>
        <w:tab/>
        <w:t>ووقع الانفجار قبل الساعة السابعة صباحا بتوقيت بكين فى معمل ييهوا للمواد الكيماوية فى محافظة تشانغجى هوى ذاتية الحكم.</w:t>
        <w:br/>
        <w:br/>
        <w:br/>
        <w:tab/>
        <w:t>ونقلت وكالة (شينخوا) الصينية الرسمية عن لجنة مراقبة سلامة العمل المحلية قولها أن ثلاثة من بين المصابين فى حالة حرجة.</w:t>
        <w:br/>
        <w:br/>
        <w:br/>
        <w:tab/>
        <w:t>ويجرى حاليا التحقيق لمعرفة ملابسات الحادث.</w:t>
      </w:r>
    </w:p>
    <w:p>
      <w:pPr>
        <w:pStyle w:val="Title"/>
      </w:pPr>
      <w:r>
        <w:t>66</w:t>
        <w:br/>
        <w:br/>
        <w:t xml:space="preserve">                            الصين تطرح مزادا للتنقيب عن النفط والغاز فى شينجيانغ لشركات غير حكومية   ‎</w:t>
        <w:br/>
        <w:br/>
        <w:t xml:space="preserve">                        </w:t>
      </w:r>
    </w:p>
    <w:p>
      <w:r>
        <w:br/>
        <w:br/>
        <w:t xml:space="preserve">                            الإثنين، 23 يناير 2017 11:05 ص</w:t>
        <w:br/>
        <w:br/>
        <w:t xml:space="preserve">                        </w:t>
      </w:r>
    </w:p>
    <w:p>
      <w:r>
        <w:br/>
        <w:br/>
        <w:br/>
        <w:tab/>
        <w:t>ذكرت وسائل الإعلام الرسمية أن الصين ستطرح فى مزاد نحو 30 رقعة تنقيب عن النفط والغاز فى شينجيانغ بشمال غرب الصين هذا العام لمستثمرين خارج قطاع شركات الطاقة الكبرى فى البلاد مع تعزيز بكين جهود دعم مشاركة القطاع الخاص فى أنشطة النفط والغاز.</w:t>
        <w:br/>
        <w:br/>
        <w:br/>
        <w:tab/>
        <w:t xml:space="preserve"> </w:t>
        <w:br/>
        <w:br/>
        <w:br/>
        <w:tab/>
        <w:t>وتعد قلة استثمارات القطاع الخاص فى التنقيب عن النفط والغاز من العقبات الكبرى، التى تعترض مساعى بكين لإصلاح القطاع، ووقع اختيار الحكومة الصينية على شينجيانغ الغنية بالنفط الغاز لكسر هيمنة الشركات الحكومية الكبرى.</w:t>
        <w:br/>
        <w:br/>
        <w:br/>
        <w:tab/>
        <w:t xml:space="preserve"> </w:t>
        <w:br/>
        <w:br/>
        <w:br/>
        <w:tab/>
        <w:t>وأوردت وكالة أنباء الصين الجديدة (شينخوا) يوم السبت نقلا عن جهاز الأراضى والموارد فى شينجيانغ أن المزاد سيكون الثانى فى شينجيانغ ولكنه يغطى هذه المرة 30 منطقة تنقيب عن النفط والغاز على مساحة 300 الف كيلومتر مربع.</w:t>
        <w:br/>
        <w:br/>
        <w:br/>
        <w:tab/>
        <w:t xml:space="preserve"> </w:t>
        <w:br/>
        <w:br/>
        <w:br/>
        <w:tab/>
        <w:t>وفى 2015 طرحت وزارة الأراضى والموارد خمس مناطق فى شينجيانغ فى أول مزاد يجتذب مستثمرين من القطاع الخاص.</w:t>
        <w:br/>
        <w:br/>
        <w:br/>
        <w:tab/>
        <w:t xml:space="preserve"> </w:t>
        <w:br/>
        <w:br/>
        <w:br/>
        <w:tab/>
        <w:t>وعلى جانب آخر، أظهرت بيانات جمارك اليوم الاثنين أن واردات الصين من الغاز الطبيعى المسال سجلت مستوى قياسيا مرتفعا فى ديسمبر بدعم من توجه البلاد نحو أنواع الوقود الأنظف.</w:t>
        <w:br/>
        <w:br/>
        <w:br/>
        <w:tab/>
        <w:t xml:space="preserve"> </w:t>
        <w:br/>
        <w:br/>
        <w:br/>
        <w:tab/>
        <w:t>وقالت الإدارة العامة للجمارك إن ثانى أكبر اقتصاد فى العالم استورد 3.73 مليون طن من الغاز الطبيعى المسال فى ديسمبر بما يزيد على المستوى القياسى السابق الذى بلغ 2.66 مليون طن فى نوفمبر  ومستوى 2.10 مليون طن قبل عام.</w:t>
        <w:br/>
        <w:br/>
        <w:br/>
        <w:tab/>
        <w:t xml:space="preserve"> </w:t>
        <w:br/>
        <w:br/>
        <w:br/>
        <w:tab/>
        <w:t>وأطلقت الحكومة الصينية فى 2014 "حربا على التلوث" لإصلاح الدمار الذى نتج عن النمو الذى ظل غير محكوم بضوابط بيئية على مدار عقود.</w:t>
        <w:br/>
        <w:br/>
        <w:br/>
        <w:tab/>
        <w:t xml:space="preserve"> </w:t>
        <w:br/>
        <w:br/>
        <w:br/>
        <w:tab/>
        <w:t>وتظهر بيانات حركة التجارة على منصة آيكون لتومسون رويترز أن أستراليا وقطر صدرتا أكبر كميات من الغاز الطبيعى المسال للصين فى ديسمبر، حيث صدرت أستراليا للصين 22 شحنة بما يعادل 1.5 مليون طن من الغاز الطبيعى المسال وفق البيانات فى حين باعت قطر للصين تسع شحنات.</w:t>
        <w:br/>
        <w:br/>
        <w:br/>
        <w:tab/>
        <w:t xml:space="preserve"> </w:t>
        <w:br/>
        <w:br/>
        <w:br/>
        <w:tab/>
        <w:t>وبالنسبة لعام 2016 ككل ارتفعت واردات الصين من الغاز الطبيعى المسال 32.8 بالمئة إلى 26.06 مليون طن حسبما أظهرت بيانات الجمارك الصينية.</w:t>
        <w:br/>
        <w:br/>
        <w:br/>
        <w:tab/>
        <w:t xml:space="preserve"> </w:t>
        <w:br/>
        <w:br/>
        <w:br/>
        <w:tab/>
        <w:t xml:space="preserve">وقفزت واردات الصين من وقود الديزل فى ديسمبر 166.1 % عن مستواها قبل عام لتصل إلى 110 آلاف طن فى حين هبطت واردات الكيروسين 2.3 % على أساس سنوى إلى 290 ألف طن. </w:t>
        <w:br/>
        <w:br/>
        <w:br/>
        <w:tab/>
        <w:t xml:space="preserve"> </w:t>
      </w:r>
    </w:p>
    <w:p>
      <w:pPr>
        <w:pStyle w:val="Title"/>
      </w:pPr>
      <w:r>
        <w:t>67</w:t>
        <w:br/>
        <w:br/>
        <w:t xml:space="preserve">                            روسيا اليوم: تزايد أعداد المسلحين الصينيين فى صفوف داعش   ‎</w:t>
        <w:br/>
        <w:br/>
        <w:t xml:space="preserve">                        </w:t>
      </w:r>
    </w:p>
    <w:p>
      <w:r>
        <w:br/>
        <w:br/>
        <w:t xml:space="preserve">                            الأحد، 22 يناير 2017 05:16 م</w:t>
        <w:br/>
        <w:br/>
        <w:t xml:space="preserve">                        </w:t>
      </w:r>
    </w:p>
    <w:p>
      <w:r>
        <w:br/>
        <w:br/>
        <w:br/>
        <w:tab/>
        <w:t xml:space="preserve"> </w:t>
        <w:br/>
        <w:br/>
        <w:br/>
        <w:tab/>
        <w:t>انخفض عدد المسلحين الأوروبيين فى صفوف تنظيم داعش الإرهابى، فى مقابل تزايد أعداد المسلحين المنحدرين من بلدان آسيا الوسطى ومنطقة الحكم الذاتى"شينجيانغ" الصينية وفقاً لموقع "روسيا اليوم".</w:t>
        <w:br/>
        <w:br/>
        <w:br/>
        <w:tab/>
        <w:t xml:space="preserve"> </w:t>
        <w:br/>
        <w:br/>
        <w:br/>
        <w:tab/>
        <w:t>وقال مصدر دبلوماسى عسكرى روسى لوكالة إنترفاكس "كان لاتحاد روسيا وتركيا وإيران بمحاربة الإرهاب فى سوريا، وكذلك تحرير حلب، تأثير ملحوظ على التركيب الإثنى للعناصر الأجنبية التى تلتحق بصفوف داعش".</w:t>
        <w:br/>
        <w:br/>
        <w:br/>
        <w:tab/>
        <w:t xml:space="preserve"> </w:t>
        <w:br/>
        <w:br/>
        <w:br/>
        <w:tab/>
        <w:t>وأوضح المصدر أن عدد القادمين من أوروبا إلى صفوف داعش فى سوريا انخفض عدة مرات، بينما ازدادت نسبة القادمين من آسيا الوسطى وشينجيانغ الصينية، حيث يقدر هؤلاء الآن فى سوريا بالمئات، وتسمع اللغة الصينية فى اتصالات الإرهابيين فى منطقتى تدمر ودير الزور.</w:t>
        <w:br/>
        <w:br/>
        <w:br/>
        <w:tab/>
        <w:t xml:space="preserve"> </w:t>
        <w:br/>
        <w:br/>
        <w:br/>
        <w:tab/>
        <w:t xml:space="preserve"> </w:t>
      </w:r>
    </w:p>
    <w:p>
      <w:pPr>
        <w:pStyle w:val="Title"/>
      </w:pPr>
      <w:r>
        <w:t>68</w:t>
        <w:br/>
        <w:br/>
        <w:t xml:space="preserve">                            الشرطة الصينية تقتل 3 أشخاص يُشتبه بأنهم إرهابيون فى شينجيانج   ‎</w:t>
        <w:br/>
        <w:br/>
        <w:t xml:space="preserve">                        </w:t>
      </w:r>
    </w:p>
    <w:p>
      <w:r>
        <w:br/>
        <w:br/>
        <w:t xml:space="preserve">                            الإثنين، 09 يناير 2017 07:48 ص</w:t>
        <w:br/>
        <w:br/>
        <w:t xml:space="preserve">                        </w:t>
      </w:r>
    </w:p>
    <w:p>
      <w:r>
        <w:br/>
        <w:br/>
        <w:br/>
        <w:tab/>
        <w:t>قالت الحكومة اليوم الاثنين، إن الشرطة الصينية قتلت بالرصاص ثلاثة أشخاص يُشتبه بأنهم"إرهابيون يستخدمون العنف" فى منطقة شينجيانغ بغرب البلاد فى أحدث اشتباك مع إسلاميين متشددين تقول الحكومة إنهم يريدون فصل المنطقة عن الصين.</w:t>
        <w:br/>
        <w:br/>
        <w:br/>
        <w:tab/>
        <w:t xml:space="preserve"> </w:t>
        <w:br/>
        <w:br/>
        <w:br/>
        <w:tab/>
        <w:t>وتقول الحكومة إن الانفصاليين فى منطقة شينجيانغ موطن الأقلية المسلمة المعروفة باسم الويغور يهدفون إلى إنشاء دولة خاصة بهم تسمى تركستان الشرقية وتربطهم صلات بمتشددين فى الخارج بما فى ذلك فى آسيا والشرق الأوسط.</w:t>
        <w:br/>
        <w:br/>
        <w:br/>
        <w:tab/>
        <w:t xml:space="preserve"> </w:t>
        <w:br/>
        <w:br/>
        <w:br/>
        <w:tab/>
        <w:t>وقالت حكومة شينجيانغ على موقع تيانشان نيت الاخبارى الرسمى إن مسؤولين أمنيين فى مدينة هوتان بمنطقة شينجيانغ واجهوا مقاومة عنيفة فى ساعة متأخرة من مساء الأحد أثناء مطادرة ثلاثة أعضاء فى "عصابة إرهابية تستخدم العنف".</w:t>
        <w:br/>
        <w:br/>
        <w:br/>
        <w:tab/>
        <w:t xml:space="preserve"> </w:t>
        <w:br/>
        <w:br/>
        <w:br/>
        <w:tab/>
        <w:t>وقالت الحكومة"قتلنا قطاع الطرق بالرصاص فى الموقع. ولم يسقط ضحايا فى جانبنا، وأضافت إن المشتبه بهم كانوا مطلوبين فيما يتعلق بحادث وقع فى ابريل نيسان 2015 ولكنها لم تذكر تفاصيل.</w:t>
      </w:r>
    </w:p>
    <w:p>
      <w:pPr>
        <w:pStyle w:val="Title"/>
      </w:pPr>
      <w:r>
        <w:t>69</w:t>
        <w:br/>
        <w:br/>
        <w:t xml:space="preserve">                            للمرة الثانية فى أقل من أسبوع.. زلزال بقوة 5 درجات يضرب شمال غرب الصين    ‎</w:t>
        <w:br/>
        <w:br/>
        <w:t xml:space="preserve">                        </w:t>
      </w:r>
    </w:p>
    <w:p>
      <w:r>
        <w:br/>
        <w:br/>
        <w:t xml:space="preserve">                            الأربعاء، 14 ديسمبر 2016 01:01 م</w:t>
        <w:br/>
        <w:br/>
        <w:t xml:space="preserve">                        </w:t>
      </w:r>
    </w:p>
    <w:p>
      <w:r>
        <w:br/>
        <w:br/>
        <w:br/>
        <w:tab/>
        <w:t>ضرب زلزال بقوة خمسة درجات على مقياس ريختر منطقة شينجيانغ الواقعة شمال غربى الصين فى الساعة 4:14 من عصر اليوم الأربعاء، بتوقيت بكين، ولم ترد أنباء عن وجود مصابين أو خسائر مادية.</w:t>
        <w:br/>
        <w:br/>
        <w:br/>
        <w:tab/>
        <w:t>وذكر مركز شبكات الزلازل الصينى اليوم، أن الزلزال وقع عند التقاء خط العرض 38.50 درجة شمالا وخط الطول 90.15 درجة شرقا، وعلى عمق 5 كيلومترات، فى محافظة روهتشيانغ فى ولاية بانيينغقولين بمنطقة شينجيانغ ذاتية الحكم.</w:t>
        <w:br/>
        <w:br/>
        <w:br/>
        <w:tab/>
        <w:t>كانت شينجيانغ تعرضت لزلزال بقوة 6.2 درجة يوم الخميس، الماضى، وذكرت وكالة الأنباء الصينية الرسمية حينها أنه كان قويا لدرجة أن المواطنين شعروا به فى العديد من بلدات ومدن المنطقة، ومنها العاصمة أورومتشى التى تبعد نحو 100 كم عن موقع الزلزال.</w:t>
      </w:r>
    </w:p>
    <w:p>
      <w:pPr>
        <w:pStyle w:val="Title"/>
      </w:pPr>
      <w:r>
        <w:t>70</w:t>
        <w:br/>
        <w:br/>
        <w:t xml:space="preserve">                            العواصف الثلجية تغلق مدرج مطار مدينة أورومتشى الصينية وتأجيل ٤٢ رحلة جوية   ‎</w:t>
        <w:br/>
        <w:br/>
        <w:t xml:space="preserve">                        </w:t>
      </w:r>
    </w:p>
    <w:p>
      <w:r>
        <w:br/>
        <w:br/>
        <w:t xml:space="preserve">                            الإثنين، 28 نوفمبر 2016 12:14 م</w:t>
        <w:br/>
        <w:br/>
        <w:t xml:space="preserve">                        </w:t>
      </w:r>
    </w:p>
    <w:p>
      <w:r>
        <w:br/>
        <w:br/>
        <w:br/>
        <w:tab/>
        <w:t>تسببت العواصف الثلجية القوية فى إغلاق مدرج المطار فى مدينة أورومتشى، عاصمة منطقة شينجيانغ الويغورية الذاتية الحكم بشمال غربى الصين، اليوم الاثنين مما أدى إلى تأجيل 42 رحلة جوية وإلغاء 8 رحلات أخرى.</w:t>
        <w:br/>
        <w:br/>
        <w:br/>
        <w:tab/>
        <w:t>وقال مدير مركز العمليات بالمطار أن المنطقة شهدت عواصف ثلجية وضبابا متجمدا فى وقت مبكر من الصباح ما أدى إلى تعليق الرحلات وتأجل سفر أكثر من خمسة آلاف راكب.</w:t>
        <w:br/>
        <w:br/>
        <w:br/>
        <w:tab/>
        <w:t>ووفقا لما ذكرته وكالة الانباء الرسمية الصينية فقد تم تحويل أربع رحلات أخرى كانت متجهة إلى أورومتشى إلى مطار كاشغار فى جنوب شينجيانغ.</w:t>
        <w:br/>
        <w:br/>
        <w:br/>
        <w:tab/>
        <w:t xml:space="preserve"> </w:t>
      </w:r>
    </w:p>
    <w:p>
      <w:pPr>
        <w:pStyle w:val="Title"/>
      </w:pPr>
      <w:r>
        <w:t>71</w:t>
        <w:br/>
        <w:br/>
        <w:t xml:space="preserve">                            زلزال بقوة 5 درجات يضرب منطقة شينجيانغ الصينية   ‎</w:t>
        <w:br/>
        <w:br/>
        <w:t xml:space="preserve">                        </w:t>
      </w:r>
    </w:p>
    <w:p>
      <w:r>
        <w:br/>
        <w:br/>
        <w:t xml:space="preserve">                            السبت، 26 نوفمبر 2016 03:02 م</w:t>
        <w:br/>
        <w:br/>
        <w:t xml:space="preserve">                        </w:t>
      </w:r>
    </w:p>
    <w:p>
      <w:r>
        <w:br/>
        <w:br/>
        <w:br/>
        <w:tab/>
        <w:t>وقعت هزة أرضية جديدة بقوة 5 درجات على مقياس ريختر فى منطقة كيزيلسو ذاتية الحكم لقومية القرغيز فى إقليم شينجيانغ الويغورى ذاتى الحكم بشمال غرب الصين اليوم السبت.</w:t>
        <w:br/>
        <w:br/>
        <w:br/>
        <w:tab/>
        <w:t>ووفقا لمركز شبكات الزلازل الصينى وقع الزلزال فى الساعة 17:23 بتوقيت بكين ليكون الثانى الذى تتعرض له المنطقة خلال أربع وعشرين ساعة .</w:t>
        <w:br/>
        <w:br/>
        <w:br/>
        <w:tab/>
        <w:t>وتم تحديد مركز الهزة الارضية عند التقاء خط العرض 39.14 درجة شمالا وخط الطول 74.26 درجه شرقا، حيث ضرب على عمق 6 كيلومترات.</w:t>
        <w:br/>
        <w:br/>
        <w:br/>
        <w:tab/>
        <w:t>كان زلزال بقوة 6.7 درجة ضرب نفس المنطقة فى حوالى الساعة العاشرة والنصف من مساء أمس الجمعة بتوقيت بكين حيث اسفر عن وفاة شخص واحد وانهيار 100 منزل وتضرر 124 اخرين.</w:t>
        <w:br/>
        <w:br/>
        <w:br/>
        <w:tab/>
        <w:t>ووفقا لما قالته وكالة الانباء الصينية الرسمية فإنه وحرصا على سلامة المواطنين قامت السلطات المحلية بإجلاء حوالى 130 من رعاة الماشية الذين يقطنون بالمنطقة التى لقى فيها الضحية الوحيدة لزلزال الامس مصرعه كما تم تعليق العمل بأحد المناجم القريبة من مركز الزلزال وتوقف عدد قليل من القطارات بسبب اغلاق بعض اجزاء من خط السكك الحديدية.</w:t>
      </w:r>
    </w:p>
    <w:p>
      <w:pPr>
        <w:pStyle w:val="Title"/>
      </w:pPr>
      <w:r>
        <w:t>72</w:t>
        <w:br/>
        <w:br/>
        <w:t xml:space="preserve">                            الصين تشيد بأفغانستان لمحاربتها جماعة انفصالية صينية   ‎</w:t>
        <w:br/>
        <w:br/>
        <w:t xml:space="preserve">                        </w:t>
      </w:r>
    </w:p>
    <w:p>
      <w:r>
        <w:br/>
        <w:br/>
        <w:t xml:space="preserve">                            الإثنين، 01 أغسطس 2016 07:29 ص</w:t>
        <w:br/>
        <w:br/>
        <w:t xml:space="preserve">                        </w:t>
      </w:r>
    </w:p>
    <w:p>
      <w:r>
        <w:br/>
        <w:br/>
        <w:t xml:space="preserve">                                    التقى وزير الدفاع الصينى تشانغ وان تشيوان مع قائد الجيش الأفغانى، وشكره على دعم كابول فى قتال ما تصفه بكين بجماعة متطرفة تسعى لانفصال منطقة شينجيانغ فى غرب الصين.وتشعر الصين بقلق منذ فترة طويلة من أن يمتد عدم الاستقرار فى أفغانستان إلى منطقة شينجيانغ التى يعيش فيها الويغور المسلمون حيث قُتل المئات فى السنوات الأخيرة فى اضطرابات أنحت بكين باللوم فيها على متطرفين.وتعتبر الولايات المتحدة والأمم المتحدة حركة تركستان الشرقية منظمة إرهابية على الرغم من أن بعض الخبراء شككوا فى تماسكها ويقولون إن سياسات الصين فى شينجيانغ أسهمت فى الاضطرابات.ونقلت وكالة أنباء الصين الجديدة(شينخوا) عن تشانغ قوله لقائد هيئة الأركان العامة للجيش الباكستانى قدم شاه شهيم "أشكر أفغانستان على دعمها الثمين فى مكافحة القوى الإرهابية لحركة تركستان الشرقية الإسلامية وفى قضايا لها صلة بمصالح الصين الأساسية." أتعشم أن يتمكن الجيشان من مواصلة إثراء التعاون شكلا ومضمونا والمساهمة بشكل أكبر فى حماية أمن البلدين وتوفير بيئة مواتية للتنمية المشتركة."ونقل بيان على موقع وزارة الدفاع الصينية على الانترنت عن شهيم قوله إن أفغانستان مستعدة لمواصلة محاربة حركة تركستان الشرقية من خلال"تعميق التعاون بشأن تدريب الأفراد والمناورات المشتركة ووسائل أخرى."</w:t>
        <w:br/>
        <w:br/>
        <w:t xml:space="preserve">                                    </w:t>
        <w:br/>
      </w:r>
    </w:p>
    <w:p>
      <w:pPr>
        <w:pStyle w:val="Title"/>
      </w:pPr>
      <w:r>
        <w:t>73</w:t>
        <w:br/>
        <w:br/>
        <w:t xml:space="preserve">                            أخبار الصين..ملايين المسلمين يحتفلون بعيد الفطر فى الصين   ‎</w:t>
        <w:br/>
        <w:br/>
        <w:t xml:space="preserve">                        </w:t>
      </w:r>
    </w:p>
    <w:p>
      <w:r>
        <w:br/>
        <w:br/>
        <w:t xml:space="preserve">                            الأربعاء، 06 يوليو 2016 09:00 ص</w:t>
        <w:br/>
        <w:br/>
        <w:t xml:space="preserve">                        </w:t>
      </w:r>
    </w:p>
    <w:p>
      <w:r>
        <w:br/>
        <w:br/>
        <w:t xml:space="preserve">                                    احتفل الملايين من المسلمين فى جميع أنحاء الصين بعيد الفطر المبارك الأربعاء، وبخاصة فى المناطق التى يوجد بها تجمعات كبيرة من المسلمين، مثل منطقة شينجيانغ الويغورية ذاتية الحكم بشمال غربى الصين، ومنطقة نينغشيا الذاتية الحكم لقومية هوى المسلمة.وأدى المصلون صلاة العيد فى المساجد التى يتجاوز عددها 100 ألف مسجد فى جميع أنحاء الصين، ويبلغ عمر أقدمها نحو 1350 عامًا، ويوجد فى مدينة جوانجو (كانتون)، التى يوجد بها أكبر وأقدم معرض تجارى فى الصين.وتتجلى مظاهر الاحتفال فى بكين فى شارع نيوجيه (شارع البقرة الذى تمت تسميته على اسم سورة البقرة فى القرآن الكريم) الذى يقطنه أكبر عدد من المسلمين فى العاصمة الصينية والذى يوجد به مسجد نيوجيه الذى يعد أقدم مساجد بكين حيث يبلغ عمره نحو الألف عام.يذكر أن الحكومة الصينية أصدرت فى 2 يونيو الماضى، قبل أيام قليلة من بدء شهر رمضان المبارك، وثيقة رسمية حول الحريات الدينية فى منطقة شينجيانغ، وحذرت فيها من خطورة التطرف الدينى على الوحدة الوطنية للبلاد وعلى الوئام والاستقرار الاجتماعى والسلام فى تلك المنطقة وعلى حياة وممتلكات المواطنين من مختلف العرقيات.ودافعت الحكومة الصينية فى الوثيقة الصادرة تحت عنوان "الوثيقة البيضاء حول حرية المعتقدات الدينية فى شينجيانغ" عن جهودها لمحاربة التطرف الدينى، مؤكدة أن هدفها هو الحفاظ على المصالح الاساسية للدولة ومواطنيها.وانتقدت الوثيقة، الصادرة عن المكتب الاعلامى لمجلس الدولة الصينية (مجلس الوزراء)، المتطرفين دينيا الذين يحاولون نشر نظرياتهم المتطرفة لتأسيس دولة دينية، واصفة افكارهم المتطرفة التى يحاولون فرضها بالقوة بأنها ضد البشرية والحضارة والمجتمع والدين.وأكدت أن التطرف الدينى يشوه ما تدعو اليه الاديان، متهمة المتطرفين بأنهم يحرفون العقائد الدينية ويخدعون العامة خاصة الشباب بأكاذيبهم وذلك فى محاولة للسيطرة عليهم وتحويلهم هم ايضا إلى متطرفين، وتعهدت بالعمل بكل جهدها على دعم بناء الحضارة الحديثة وتعزيز التعاون الدولى لمكافحة التطرف وتحسين مستوى معيشة المواطنين حتى لا يقعوا فريسة للافكار الهدامة.وتوعدت الوثيقة هؤلاء الذين يقومون بمخالفة القوانين أو يضرون بالحريات الدينية أو يقومون بارتكاب جرائم تحت مسمى الدين بأنهم سيلقون عقابهم وفقًا للقانون.</w:t>
      </w:r>
    </w:p>
    <w:p>
      <w:pPr>
        <w:pStyle w:val="Title"/>
      </w:pPr>
      <w:r>
        <w:t>74</w:t>
        <w:br/>
        <w:br/>
        <w:t xml:space="preserve">                            "الثقافى الصينى" ينظم ندوة "حزام واحد.. طريق" بكلية الآثار.. 23 مايو   ‎</w:t>
        <w:br/>
        <w:br/>
        <w:t xml:space="preserve">                        </w:t>
      </w:r>
    </w:p>
    <w:p>
      <w:r>
        <w:br/>
        <w:br/>
        <w:t xml:space="preserve">                            الخميس، 19 مايو 2016 03:00 ص</w:t>
        <w:br/>
        <w:br/>
        <w:t xml:space="preserve">                        </w:t>
      </w:r>
    </w:p>
    <w:p>
      <w:r>
        <w:br/>
        <w:br/>
        <w:t xml:space="preserve">                                    ينظم المركز الثقافى الصينى، محاضرة تحت عنوان "حزام واحد..طريق واحد..منطقة شينجيانغ وطريق الحرير فى عهد أسرة هان"، يقدمها الباحث الأثرى يو تشى يونغ، رئيس معهد شينجيانغ للدراسات الأثرية، وذلك بالتعاون مع كلية الآثار جامعة القاهرة، يوم الأثنين 23 مايو، فى تمام الساعة الحادية عشر صباحاً، بقاعة المؤتمرات بكلية الآثار.الندوة سيتم عقدها بحضور الدكتور محمد حمزة عميد كلية الآثار بجامعة القاهرة، و دينغ تشينغ نائب المدير التنفيذى للمركز الثقافى الصينى بالقاهرة.تدور الندوة حول استراتيجية "حزام واحد طريق واحد" التى طرحها الزعيم الصينى شى جين بينغ نهاية عام 2013، والتى تهدف لإحياء طريق الحرير القديم من خلال التبادل والتعاون الثقافى والحضارى والاقتصادى بين الدول التى تقع على امتداد طريق الحرير، ومن المقرر أن يوضح المُحاضر امتداد طريق الحرير من منطقة شينچانغ وأهم المعالم الأثرية التى تم اكتشافها فى هذا المكان فى عهد أسرة هان، و مكانة هذا الطريق باعتباره ملتقى العناصر الثقافية المتباينة فى شينجيانغ فى عهد أسرة هان.موضوعات متعلقة..- بالصور.. النقابة العامة للمهندسين تزور المركز الثقافى الصينى</w:t>
      </w:r>
    </w:p>
    <w:p>
      <w:pPr>
        <w:pStyle w:val="Title"/>
      </w:pPr>
      <w:r>
        <w:t>75</w:t>
        <w:br/>
        <w:br/>
        <w:t xml:space="preserve">                            الصين تتعهد بدفع 5 ملايين يوان لمن يدلون بمعلومات تتعلق بمخططات إرهابية   ‎</w:t>
        <w:br/>
        <w:br/>
        <w:t xml:space="preserve">                        </w:t>
      </w:r>
    </w:p>
    <w:p>
      <w:r>
        <w:br/>
        <w:br/>
        <w:t xml:space="preserve">                            الإثنين، 11 أبريل 2016 07:12 م</w:t>
        <w:br/>
        <w:br/>
        <w:t xml:space="preserve">                        </w:t>
      </w:r>
    </w:p>
    <w:p>
      <w:r>
        <w:br/>
        <w:t>اخبار الصين أعلنت الحكومة المحلية بإقليم شينجيانغ، الذاتى الحكم ذات الأغلبية المسلمة والواقع فى شمال غربى الصين، عن مكافأة نقدية تبلغ خمسة ملايين يوان (نحو 774 ألف دولار أمريكي) لأى مواطن يدلى بمعلومات متعلقة بالإرهاب وذلك كجزء من التدابير الأمنية التى تسعى من خلالها الصين إلى تعزيز الاستقرار فى أنحاء البلاد.ووعدت السلطات، فى بيان رسمى نشر على موقعها الإلكتروني، اليوم الاثنين من يقدمون أية معلومات حول خطط إرهابية للهجوم أو الخطف أو الاغتيال أو التفجير أو الإضرار بأى مرافق عامة أو غيرها من المخططات الإرهابية، بأن يحصلوا على مبالغ تتراوح بين 200 ألف إلى خمسة ملايين يوان اعتمادا على أهمية ما يدلون به من المعلومات ونوعيتها، وتعهدت السلطات كذلك بضمان حماية وسلامة من يقدمون تلك المعلومات.يُذكر أن هذه ليست هى المرة الأولى التى تعلن فيها السلطات فى الإقليم- الذى أحيانا ما يتعرض لاضطرابات بسبب أعمال عنف يرتكبها بعض المتشددين، عن تقديم مكافآت مالية إلى من يقدمون معلومات عن الإرهابيين، حيث إن السلطات فى أورومتشي، عاصمة الإقليم، كانت أعلنت من قبل عن مكافآت مماثلة وصلت قيمتها إلى نحو مليون يوان</w:t>
      </w:r>
    </w:p>
    <w:p>
      <w:pPr>
        <w:pStyle w:val="Title"/>
      </w:pPr>
      <w:r>
        <w:t>76</w:t>
        <w:br/>
        <w:br/>
        <w:t xml:space="preserve">                            الصين تصدر قانونا يمنحها حق شن عمليات ضد الارهاب فى الخارج   ‎</w:t>
        <w:br/>
        <w:br/>
        <w:t xml:space="preserve">                        </w:t>
      </w:r>
    </w:p>
    <w:p>
      <w:r>
        <w:br/>
        <w:br/>
        <w:t xml:space="preserve">                            الإثنين، 28 ديسمبر 2015 05:56 م</w:t>
        <w:br/>
        <w:br/>
        <w:t xml:space="preserve">                        </w:t>
      </w:r>
    </w:p>
    <w:p>
      <w:r>
        <w:br/>
        <w:br/>
        <w:t xml:space="preserve">                                    أقرت الصين قانونا جديدا يسمح لجيشها بالقيام بعمليات لمكافحة الارهاب خارج اراضيها فى اطار محاولاتها لوضع العنف فى مقاطعة شينجيانغ التى تسكنها غالبية من المسلمين فى اطار المخاوف العالمية من التطرف.وبموجب قانون مكافحة الذى تم تمريره فى عطلة نهاية الاسبوع، فان بامكان بكين "ارسال جنود خارج حدودها لشن عمليات لمكافحة الارهاب" عند موافقة "الدولة المعنية" طبقا لنص نشرته وكالة الصين الجديدة الرسمية.وينطبق القانون على جيش التحرير الشعبى وقوات الشرطة المسلحة وموظفى الاجهزة الامنية العامة، بحسب الوكالة.وفى السنوات الاخيرة بدأت الصين بالتخلى عن عقيدتها بعدم التدخل فى الشؤون الخارجية والعسكرية.وتوسع الصين انتشار قواتها المسلحة حول العالم، حيث سعت لبناء قوات بحرية قادرة على العمل فى البحار البعيدة وبدأت بتشغيل اول حاملة طائرات فى 2012.</w:t>
        <w:br/>
        <w:br/>
        <w:t xml:space="preserve">                                    </w:t>
        <w:br/>
      </w:r>
    </w:p>
    <w:p>
      <w:pPr>
        <w:pStyle w:val="Title"/>
      </w:pPr>
      <w:r>
        <w:t>77</w:t>
        <w:br/>
        <w:br/>
        <w:t xml:space="preserve">                            الصين: مسئول كبير من الويغور قُتل خلال مداهمة فى منطقة شينجيانغ   ‎</w:t>
        <w:br/>
        <w:br/>
        <w:t xml:space="preserve">                        </w:t>
      </w:r>
    </w:p>
    <w:p>
      <w:r>
        <w:br/>
        <w:br/>
        <w:t xml:space="preserve">                            الأحد، 13 ديسمبر 2015 08:39 ص</w:t>
        <w:br/>
        <w:br/>
        <w:t xml:space="preserve">                        </w:t>
      </w:r>
    </w:p>
    <w:p>
      <w:r>
        <w:br/>
        <w:br/>
        <w:t xml:space="preserve">                                    ذكرت وسائل الإعلام الرسمية الصينية أن مسئولا أمنيا كبيرا من الويغور قُتل خلال مداهمة الشرطة "وكرا إرهابيا" موضحة تفاصيل عملية لم يُعلن عنها من قبل فى منطقة شينجيانغ الواقعة فى غرب الصين.وقُتل مئات الأشخاص فى السنوات القليلة الماضية فى المنطقة التى تعيش فيها أقلية الويغور المسلمة فى أعمال عنف أنحت فيها السلطات باللائمة على متشددين إسلاميين يريدون إقامة دولة مستقلة تسمى تركستان الشرقية.وذكرت صحيفة الشعب اليومية الرسمية فى تقرير لها فى ساعة متأخرة من مساء السبت أن القتيل كان نائب رئيس الأمن العام فى أكسو وهى جزء واسع من شينجيانغ مجاور لقرغيزستان.وأضافت أن رئيس جهاز الأمن الداخلى مينغ جيانشتو الموجود حاليا فى مدينة أورومتشى عاصمة شينجيانغ قدم التعازى لأرملة القتيل مشيدا بشجاعته وإنكاره لذاته .وقالت الصحيفة دون ذكر تفاصيل أخرى "من أجل إنقاذ راع خطفه الإرهابيون اقتحم وكر الإرهابيين وللاسف ضحى بنفسه بشكل بطولى."وقُتل ما لايقل عن 16 شخصا من بينهم خمسة من رجال الشرطة فى هجوم على منجم فحم فى أكسو فى سبتمبر. وقالت قوات الأمن الصينية فيما بعد إنها قتلت 28"إرهابيا" شاركوا فى هذا الهجوم.وقال مينغ إنه خلال السنة الأخيرة حققت أجهزة الأمن"نجاحا واضحا" فى وقف الإرهاب ونجحت فى منع "أكثر من 98 فى المئة" من المخططات الإرهابية فى مرحلة الإعداد. ولم يذكر تفاصيل.وكان مينغ قد قال من قبل إن على الصين تحسين قدراتها على جمع معلومات المخابرات وتبادل معلومات المخابرات بين الإدارات المختلفة إذا كانت تريد تعزيز التصدى لتهديد الإرهاب فى اعتراف نادر بالمشكلات التى تواجهها الصين.</w:t>
      </w:r>
    </w:p>
    <w:p>
      <w:pPr>
        <w:pStyle w:val="Title"/>
      </w:pPr>
      <w:r>
        <w:t>78</w:t>
        <w:br/>
        <w:br/>
        <w:t xml:space="preserve">                            الثلاثاء.. الثقافى الصينى يقدم ندوة "أنا من شينجيانغ"   ‎</w:t>
        <w:br/>
        <w:br/>
        <w:t xml:space="preserve">                        </w:t>
      </w:r>
    </w:p>
    <w:p>
      <w:r>
        <w:br/>
        <w:br/>
        <w:t xml:space="preserve">                            الأحد، 22 نوفمبر 2015 09:30 م</w:t>
        <w:br/>
        <w:br/>
        <w:t xml:space="preserve">                        </w:t>
      </w:r>
    </w:p>
    <w:p>
      <w:r>
        <w:br/>
        <w:br/>
        <w:t xml:space="preserve">                                    يقدم المركز الثقافى الصينى بالقاهرة بالتعاون مع المجلس الأعلى للثقافة ندوة تحت عنوان"أنا من شينجيانغ" وذلك يوم الثلاثاء القادم 24 نوفمبر الجارى، فى تمام الساعة الثانية عشر ظهرا بالمجلس الأعلى للثقافة فى ساحة دار الأوبرا.ويدور موضوع الندوة حول منطقة شينجيانغ الذاتية الحكم باعتبارها القومية التى تضم أكبر عدد من المسلمين فى الصين، يحضر الندوة حلمى النمنم وزير الثقافة المصري، دكتور تشن دونغ يون المستشار الثقافى الصينى بالقاهرة ومدير المركز الثقافى الصينى، ونخبة من أساتذة ومترجمى اللغة الصينية فى مصر.  موضوعات متعلقة الخميس.. "الثقافى الصينى" يقدم ندوة "عادات وتقاليد الأسرة الصينية" </w:t>
      </w:r>
    </w:p>
    <w:p>
      <w:pPr>
        <w:pStyle w:val="Title"/>
      </w:pPr>
      <w:r>
        <w:t>79</w:t>
        <w:br/>
        <w:br/>
        <w:t xml:space="preserve">                            السلطات الصينية: مقتل وإصابة العشرات فى هجوم على منجم للفحم   ‎</w:t>
        <w:br/>
        <w:br/>
        <w:t xml:space="preserve">                        </w:t>
      </w:r>
    </w:p>
    <w:p>
      <w:r>
        <w:br/>
        <w:br/>
        <w:t xml:space="preserve">                            الخميس، 01 أكتوبر 2015 12:24 م</w:t>
        <w:br/>
        <w:br/>
        <w:t xml:space="preserve">                        </w:t>
      </w:r>
    </w:p>
    <w:p>
      <w:r>
        <w:br/>
        <w:br/>
        <w:t xml:space="preserve">                                    كشفت السلطات الأمنية فى إقليم شينجيانغ الذاتى الحكم لأقلية اليوغور فى غرب الصين اليوم" الخميس" أن 50 شخصا على الأقل قتلوا من ضمنهم خمسة من ضباط الشرطة وإصيب نحو 50 أخرين وذلك فى هجوم بالسكاكين لجماعة إرهابية على منجم للفحم منذ أقل من أسبوعين.ووفقا للإعلام غير الرسمى الصينى فقد أشارت السلطات إلى هروب تسعة من المشتركين فى الهجوم حيث تقوم قوات من الجيش والشرطة المسلحة حاليا بحملة واسعة للبحث عنهم فى المناطق الجبلية بالقرب من موقع المنجم حيث من المعتقد انهم يختبئون هناك.وقد قالت مصادر محلية من الحزب الشيوعى الصينى والشرطة أن الهجوم استهدف بالأساس أماكن مبيت عمال المنجم، مشيرة إلى أن أغلب الضحايا من قومية الهان الذين يمثلون الغالبية العظمى من الشعب الصينى وأن القتلى والمصابين تضمنوا عمال ورجال الأمن بالمنجم وبالإدارة وملاك المنجم وعدد من أفراد قوة الشرطة الذين كانوا اسرعوا إلى موقع المنجم عند علمهم بالهجوم.وقد تعهدت الصين أكثر من مرة بشن حملة على "الشرور الثلاثة" فى شينجيانغ والتى تعنى بها الإرهاب والنزعات الإنفصالية والتطرف الدينى كما أنها دائما ما تدافع عن نفسها ضد اتهامات من البعض بالخارج بأن سياساتها الداخلية واضطهادها لأقلية اليوغور هى السبب فى تصاعد أعمال العنف فى المنطقة والتى خلفت مئات القتلى منذ عام 2012.</w:t>
      </w:r>
    </w:p>
    <w:p>
      <w:pPr>
        <w:pStyle w:val="Title"/>
      </w:pPr>
      <w:r>
        <w:t>80</w:t>
        <w:br/>
        <w:br/>
        <w:t xml:space="preserve">                            الصين تدرب جنودها على رقصات شعبية لكسب قلوب سكان شينجيانج   ‎</w:t>
        <w:br/>
        <w:br/>
        <w:t xml:space="preserve">                        </w:t>
      </w:r>
    </w:p>
    <w:p>
      <w:r>
        <w:br/>
        <w:br/>
        <w:t xml:space="preserve">                            الأربعاء، 16 سبتمبر 2015 11:03 ص</w:t>
        <w:br/>
        <w:br/>
        <w:t xml:space="preserve">                        </w:t>
      </w:r>
    </w:p>
    <w:p>
      <w:r>
        <w:br/>
        <w:br/>
        <w:t xml:space="preserve">                                    قال الجيش الصينى، اليوم الأربعاء، إنه يعلم جنوده الرقصات والأغانى الشعبية فى إقليم شينجيانغ المضطرب فى إطار مساعيه لتحسين العلاقات مع الأقلية التى تعيش هناك.وقتل المئات فى أعمال عنف فى الإقليم الذى يقع فى أقصى غرب الصين خلال الأعوام القليلة الماضية. وتلقى الصين مسئولية الاضطرابات على متشددين إسلاميين يريدون إقامة دولة مستقلة باسم تركستان الشرقية من أجل أقلية الويغور المسلمة.وكتبت لجنة القيادة العسكرية لشينجيانج بالحزب الشيوعى فى صحيفة جيش التحرير الشعبى الرسمية قائلة أن القوات الصينية فى شينجيانج المتاخم لآسيا الوسطى وباكستان وأفغانستان "فى قلب العاصفة" عندما يتعلق الأمر بقتال المتشددين والانفصاليين.وأضافت أن مهمة هذه القوات ليست القتال فحسب وأشارت إلى آلاف الأنشطة التى قامت بها القوات خلال السنوات الخمس الماضية فى التنقل بين القرى "لشرح سياسات الحزب العرقية والدينية... وتفنيد الشائعات".وقالت القيادة إنها طلبت من الجنود أيضا الاقتراب من الناس فى شينجيانج بتعلم لغتهم وأغانيهم ورقصاتهم الشعبية "لإقامة صداقات مع الأقلية".وتابعت قولها "من خلال التواصل وجها لوجه وتبادل الحديث من القلب (سنستطيع) أن نزيد الوحدة العرقية وأن تكون علاقة القرب بيننا مثل السمك والماء".</w:t>
        <w:br/>
        <w:br/>
        <w:t xml:space="preserve">                                    </w:t>
        <w:br/>
      </w:r>
    </w:p>
    <w:p>
      <w:pPr>
        <w:pStyle w:val="Title"/>
      </w:pPr>
      <w:r>
        <w:t>81</w:t>
        <w:br/>
        <w:br/>
        <w:t xml:space="preserve">                            مقتل 4 أشخاص وإصابة 48 في زلزال بإقليم شينجيانغ الصيني   ‎</w:t>
        <w:br/>
        <w:br/>
        <w:t xml:space="preserve">                        </w:t>
      </w:r>
    </w:p>
    <w:p>
      <w:r>
        <w:br/>
        <w:br/>
        <w:t xml:space="preserve">                            الجمعة، 03 يوليو 2015 09:39 ص</w:t>
        <w:br/>
        <w:br/>
        <w:t xml:space="preserve">                        </w:t>
      </w:r>
    </w:p>
    <w:p>
      <w:r>
        <w:br/>
        <w:br/>
        <w:t xml:space="preserve">                                    لقى 4 أشخاص مصرعهم وأصيب 48 آخرون بسبب زلزال قوى ضرب منطقة بيشان بمحافظة هوتان فى إقليم شينجيانغ الذاتي الحكم لأقلية اليوغور ذات الغالبية المسلمة شمالي غرب الصين صباح اليوم.ووفقا لما أعلنه المركز الصينى لشبكات الزلازل فإن الزلزال كان بقوة 6.5 درجة على مقياس ريختر، وكان على عمق 10 كيلومترات ووقع عند التقاء خط العرض 37.6 درجة شمالا وخط الطول 78.2 درجة شرقا.وذكر المركز أن الزلزال لحقه توابع أحدها وصلت قوته إلى 3 درجات والآخر إلى 4.6 على مقياس ريختر.وذكرت وكالة الأنباء الصينية الرسمية (شينخوا) أن السلطات المحلية قالت ـ في بيان على موقعها الإلكتروني - أن الزلزال تسبب في هدم عدد من المنازل وتلفيات بالبعض الآخر وأدى كذلك إلى قطع خطوط الاتصالات وتوقف العمل بمطار هوتان، وتم إعلان آلية الاستجابة للطوارئ من الدرجة الثانية.موضوعات متعلقة..- زلزال قوته 6.1 درجة يضرب منطقة شينجيانج بغرب الصين </w:t>
      </w:r>
    </w:p>
    <w:p>
      <w:pPr>
        <w:pStyle w:val="Title"/>
      </w:pPr>
      <w:r>
        <w:t>82</w:t>
        <w:br/>
        <w:br/>
        <w:t xml:space="preserve">                            زلزال بقوة 5.4 درجة يضرب إقليم شينجيانغ الصينى   ‎</w:t>
        <w:br/>
        <w:br/>
        <w:t xml:space="preserve">                        </w:t>
      </w:r>
    </w:p>
    <w:p>
      <w:r>
        <w:br/>
        <w:br/>
        <w:t xml:space="preserve">                            الخميس، 25 يونيو 2015 09:30 ص</w:t>
        <w:br/>
        <w:br/>
        <w:t xml:space="preserve">                        </w:t>
      </w:r>
    </w:p>
    <w:p>
      <w:r>
        <w:br/>
        <w:br/>
        <w:t xml:space="preserve">                                    ضرب زلزال بلغت قوته 5.4 درجة على مقياس ريختر منطقة توكسون بإقليم شينجيانغ الذاتى الحكم لقومية الويغور بشمال غرب الصين فى الساعة 3:12 من صباح اليوم بتوقيت بكين.وقال مركز شبكات الزلزال الصينى إن مركز الزلزال كان عند التقاء خط العرض 41.7 درجة شمالا وخط الطول 88.4 درجة شرقا على عمق 9 كيلومترات.. ولم ترد أى معلومات حتى الآن عن وجود خسائر مادية أو بشرية ناتجة عن الزلزال.</w:t>
      </w:r>
    </w:p>
    <w:p>
      <w:pPr>
        <w:pStyle w:val="Title"/>
      </w:pPr>
      <w:r>
        <w:t>83</w:t>
        <w:br/>
        <w:br/>
        <w:t xml:space="preserve">                            الصين تمنع صوم شهر رمضان فى المؤسسات الحكومية فى اقليم شينجيانج   ‎</w:t>
        <w:br/>
        <w:br/>
        <w:t xml:space="preserve">                        </w:t>
      </w:r>
    </w:p>
    <w:p>
      <w:r>
        <w:br/>
        <w:br/>
        <w:t xml:space="preserve">                            الخميس، 18 يونيو 2015 01:57 م</w:t>
        <w:br/>
        <w:br/>
        <w:t xml:space="preserve">                        </w:t>
      </w:r>
    </w:p>
    <w:p>
      <w:r>
        <w:br/>
        <w:t xml:space="preserve"> منعت السلطات الصينية الموظفين المدنيين والطلاب والمعلمين فى اقليم شينجيانغ من الصيام فى شهر رمضان، كما امرت المطاعم بعدم اقفال ابوابها، بحسب ما ذكرت مواقع رسمية مع بداية شهر الصوم الخميس.وعلى مدى عوام، منع الحزب الشيوعى الحاكم فى الصين الصوم فى المؤسسات الحكومية فى اقليم شينجيانغ حيث تعيش اقلية الاويغور المسلمة.واشار بيان نشر الاسبوع الماضى على موقع ادارة الغذاء والدواء فى مقاطعة جينجى فى شينجيانج ان "المطاعم ستعمل بدوام طبيعى خلال رمضان".وتم اخطار المسؤولين فى مقاطعة بول انه "خلال رمضان لا تنخرطوا فى الصيام والشعائر الدينية الاخرى"، وفقا لتقرير نشر على موقع الحكومة المحلية بعد اجتماع هذا الاسبوع.وتقول الجماعات الحقوقية للاويغور ان القيود الصينية على ممارسة الشعائر الاسلامية فى شينجيانج صعدت من التوتر الاتنى فى الاقليم، حيث اسفر النزاع عن مقتل المئات خلال السنوات الماضية.وتقول الصين انها تواجه تهديدا ارهابيا فى شينجيانغ، حيث يعزو مسؤولون تصاعد العنف الى "التطرف الاسلامي".وقال المتحدث باسم مؤتمر الاويغور العالمى فى المنفى ديلجات ريجيت ان "هدف الصين من حظر الصوم هو اضعاف الثقافة الاسلامية للايغور خلال شهر رمضان". واضاف ان "السياسات التى تحظر الصوم استفزاز سيؤدى فقط الى النزاع وزعزعة الاستقرار".وفى خطوة ابعد من مجرد منع الموظفين الحكوميين عن الصيام، تلقت الشرطة وموظفى المحاكم فى مقاطعة اوات اوامر "باخذ زمام المبادرة فى تعليم افراد الاسر عدم الصوم وعدم المشاركة فى الشعائر الدينية المرتبطة برمضان، وفقا لمنشور على وسائل الاعلام الرسمية الصينية.</w:t>
      </w:r>
    </w:p>
    <w:p>
      <w:pPr>
        <w:pStyle w:val="Title"/>
      </w:pPr>
      <w:r>
        <w:t>84</w:t>
        <w:br/>
        <w:br/>
        <w:t xml:space="preserve">                            الصين تعلن إحباطها 181 مؤامرة إرهابية خلال حملة على انفصاليين إسلاميين   ‎</w:t>
        <w:br/>
        <w:br/>
        <w:t xml:space="preserve">                        </w:t>
      </w:r>
    </w:p>
    <w:p>
      <w:r>
        <w:br/>
        <w:br/>
        <w:t xml:space="preserve">                            الأربعاء، 27 مايو 2015 10:26 ص</w:t>
        <w:br/>
        <w:br/>
        <w:t xml:space="preserve">                        </w:t>
      </w:r>
    </w:p>
    <w:p>
      <w:r>
        <w:br/>
        <w:br/>
        <w:t xml:space="preserve">                                    قالت الصين اليوم الاربعاء إنها أحبطت 181 مؤامرة إرهابية منذ بدء حملتها قبل عام على الانفصاليين الاسلاميين فى منطقة شينجيانغ شمال غرب البلاد، والتى شنت بسبب موجة عنف وصلت إلى بيجين.ومع ذلك لم يتضح حجم المؤامرات الإرهابية التى تواجهها الصين لأن السلطات لم تدل بأى تفاصيل موسعة حولها، ويشير بعض المحللين إلى أنها مؤامرات على نطاق صغير أو حتى هجمات كانت يخطط لتنفيذها.ويمنع الصحفيون الأجانب من دخول شينجيانغ إلى حد كبير، ومن الصعب أو المستحيل الحصول على معلومات وفيرة والتحقق من الحالة الأمنية فى المنطقة.وفى عرض لنجاح الحملة، أظهر تلفزيون الصين المركزى اليوم الاربعاء قوات شبه عسكرية تجرى تدريبات بالإضافة إلى أسطول مروحيات، ومحاكاة لاعتداءات على مبنى، واستخدام أسلحة ثقيلة شملت مدافع مضادة للدبابات وقاذفات.وذكر التقرير أن 96 بالمائة من المؤامرات الفاشلة كانت لا تزال فى مراحل التخطيط.وأضاف أن 112 من المشتبه بهم سلموا أنفسهم، لكن المحطة لم تقدم أى معلومات حول أرقام الذين اعتقلوا أو قتلوا على يد الشرطة. وأثار منتقدون مخاوف من قيام السلطات بعمليات إعدام بإجراءات موجزة خلال الحملة.كما وزعت السلطات تسجيلات صوتية ومصورة تروج للتطرف، إلى جانب مظاهر لمسلمين محافظين من الويغور مثل إعفاء اللحى وارتداء سيدات للحجاب.وبالإضافة إلى ذلك، شددت السلطات الرقابة على جميع المعابر الحدودية الشرعية وغير الشرعية إلى دول آسيا الوسطى المجاورة.وانطلقت الحملة الصينية بعد تفجير سوق مزدحمة فى عاصمة شينجيانغ، أورومتشى، فى الثانى والعشرين من مايو، والذى أسفر عن مقتل 39 شخصا.وأعقب ذلك هجوم نادر للغاية فى بيجين خلف خمسة قتلى، بينهم ثلاثة من المهاجمين، عندما دهست سيارة جيب بعض المارة أمام ساحة بوابة السلام السماوى."المؤامرات العنيفة فى شينجيانغ لا يتورط فيها سوى عدد قليل من الأشخاص، لذلك من المستبعد أن تكون الصين كشفت عن أية شبكات واسعة النطاق"، حسبما قال ديفيد بروفى، وهو مؤرخ من شينجيانغ يقوم بالتدريس فى جامعة سيدنى.</w:t>
      </w:r>
    </w:p>
    <w:p>
      <w:pPr>
        <w:pStyle w:val="Title"/>
      </w:pPr>
      <w:r>
        <w:t>85</w:t>
        <w:br/>
        <w:br/>
        <w:t xml:space="preserve">                            انهيار جليدى يتسبب فى تشريد 60 عائلة وتدمير عشرات المنازل بالصين   ‎</w:t>
        <w:br/>
        <w:br/>
        <w:t xml:space="preserve">                        </w:t>
      </w:r>
    </w:p>
    <w:p>
      <w:r>
        <w:br/>
        <w:br/>
        <w:t xml:space="preserve">                            الأحد، 17 مايو 2015 09:35 ص</w:t>
        <w:br/>
        <w:br/>
        <w:t xml:space="preserve">                        </w:t>
      </w:r>
    </w:p>
    <w:p>
      <w:r>
        <w:br/>
        <w:br/>
        <w:t xml:space="preserve">                                    صرحت السلطات المحلية الصينية اليوم الأحد بأن انهيار إحدى الكتل الجليدية الضخمة اكتسح عشرات من المنازل ومئات من الهكتارات من المراعى الخضراء فى إقليم شينجيانغ فى شمال غربى الصين. وقالت السلطات- فى بيان رسمى اليوم- "إنه تم تهجير 60 عائلة بعد أن شردتهم تلك الكارثة التى لم ينتج عنها أية ضحايا بين المواطنين المحليين ولكنها تسببت فى مقتل مائة رأس من الماشية.وقال فريق من الباحثين من الأكاديمية الصينية للعلوم الذين تم إرسالهم إلى المنطقة للبحث فى أسبابها "إن السبب فى سقوط تلك الكتلة الجليدية التى بلغ طولها 20 كم وعرضها واحد كم هو التغير المناخى.</w:t>
      </w:r>
    </w:p>
    <w:p>
      <w:pPr>
        <w:pStyle w:val="Title"/>
      </w:pPr>
      <w:r>
        <w:t>86</w:t>
        <w:br/>
        <w:br/>
        <w:t xml:space="preserve">                            الصين تراقب عمليات شراء الهواتف فى إقليم شينجيانج المضطرب   ‎</w:t>
        <w:br/>
        <w:br/>
        <w:t xml:space="preserve">                        </w:t>
      </w:r>
    </w:p>
    <w:p>
      <w:r>
        <w:br/>
        <w:br/>
        <w:t xml:space="preserve">                            السبت، 31 يناير 2015 11:39 ص</w:t>
        <w:br/>
        <w:br/>
        <w:t xml:space="preserve">                        </w:t>
      </w:r>
    </w:p>
    <w:p>
      <w:r>
        <w:br/>
        <w:br/>
        <w:t xml:space="preserve">                                    قالت وسائل الإعلام الصينية الرسمية إن أى شخص يشترى هاتفا محمولا أو جهاز كمبيوتر فى إقليم شينجيانغ المضطرب فى غرب الصين سيتعين عليه أن يسجل بياناته الشخصية لدى الشرطة.ونقلت صحيفة شنغهاى ديلى الناطقة بالإنجليزية عن مسؤولين بالحكومة قولهم إن الإجراءات فرضت بهدف "منع الأشخاص من نشر معلومات مضرة أو تنفيذ أنشطة غير مشروعة."، ويعانى إقليم شينجيانغ المتاخم لآسيا الوسطى وباكستان وأفغانستان من العنف فى السنوات الأخيرة بين أغلبية الهان الصينية وأقلية الويغور ومعظمها مسلمون.ونقلت صحيفة شنغهاى ديلى الخبر عن موقع (‭www.iyaxin.com ‬) الإخبارى لكن لم يتسن العثور على المقال على الموقع. وأورد موقع تيان شن نت الإخبارى الذى تديره الحكومة أيضا خبرا عن الإجراءات لكن رسالة نشرت فى وقت لاحق ذكرت أن المقال جرى محوه، وستطبق الإجراءت على الأجهزة الجديدة والمستعملة. وسيتعين على متاجر التجزئة أن يرفعوا بيانات المشترين إلى قاعدة بيانات أمنية تديرها الشرطة وأن يركبوا كاميرات مراقبة فى متاجرهم</w:t>
      </w:r>
    </w:p>
    <w:p>
      <w:pPr>
        <w:pStyle w:val="Title"/>
      </w:pPr>
      <w:r>
        <w:t>87</w:t>
        <w:br/>
        <w:br/>
        <w:t xml:space="preserve">                            زلزال بقوة 5 درجات يضرب مدينة آتوشى فى الصين   ‎</w:t>
        <w:br/>
        <w:br/>
        <w:t xml:space="preserve">                        </w:t>
      </w:r>
    </w:p>
    <w:p>
      <w:r>
        <w:br/>
        <w:br/>
        <w:t xml:space="preserve">                            السبت، 10 يناير 2015 01:50 م</w:t>
        <w:br/>
        <w:br/>
        <w:t xml:space="preserve">                        </w:t>
      </w:r>
    </w:p>
    <w:p>
      <w:r>
        <w:br/>
        <w:br/>
        <w:t xml:space="preserve">                                    ضرب زلزال بقوة خمس درجات على مقياس ريختر مدينة آتوشى فى منطقة شينجيانغ اليوغورية ذاتية الحكم اليوم فى الساعة 2: 50 بتوقيت بكين وفقا لمركز شبكات الزلازل الصينى. وتم تحديد مركز الزلزال عند خط عرض 40.2 درجة شمالا وخط طول 77.3 درجة شرقا على عمق 10 كيلومترات, وفقا للمركز.</w:t>
      </w:r>
    </w:p>
    <w:p>
      <w:pPr>
        <w:pStyle w:val="Title"/>
      </w:pPr>
      <w:r>
        <w:t>88</w:t>
        <w:br/>
        <w:br/>
        <w:t xml:space="preserve">                            الصين تفتتح المرحلة الأولى من خط سريع للسكك الحديدية فى شى نج يانج   ‎</w:t>
        <w:br/>
        <w:br/>
        <w:t xml:space="preserve">                        </w:t>
      </w:r>
    </w:p>
    <w:p>
      <w:r>
        <w:br/>
        <w:br/>
        <w:t xml:space="preserve">                            الأحد، 16 نوفمبر 2014 10:11 ص</w:t>
        <w:br/>
        <w:br/>
        <w:t xml:space="preserve">                        </w:t>
      </w:r>
    </w:p>
    <w:p>
      <w:r>
        <w:br/>
        <w:br/>
        <w:t xml:space="preserve">                                    افتتحت الصين اليوم الأحد المرحلة الأولى من خط سريع جديد للسكك الحديدية بمنطقة شينجيانغ الغربية فى إطار جهود الحكومة المركزية لتعزيز التنمية الاقتصادية فى المناطق النائية المضطربة وربطها بباقى أنحاء للبلاد.وتمتد المرحلة الأولى لمسافة 530 كيلومترا بين أورومتشى عاصمة شينجيانغ وهامى وهى جزء من خط لانشين للسكك الحديدية على مسافة 1775 كيلومترا للربط بين أورومتشى ولانتشو عاصمة اقليم قانسو بوسط غرب البلاد.وذكرت وكالة أنباء الصين الجديدة (شينخوا) اليوم الأحد أن استكمال افتتاح خط الركاب سيكون بحلول نهاية العام. وقد تتجاوز سرعة القطارات على خط أورومتشى هامى 200 كيلومتر فى الساعة أى أن مدة الانتقال بين المدينتين ستنخفض بمقدار النصف لتصل إلى ثلاث ساعات.وتعيش فى شينجيانغ الغنية بالموارد أقلية الويغور المسلمة فى الصين وتتعرض المنطقة لأعمال عنف عرقية تفاقمت خلال السنوات القليلة الماضية لكنها لا تزال جزءا مهما من استراتيجية الصين الاقتصادية.وخلال العام المنصرم أعلن الرئيس الصينى شى جين بينغ خطة طموحة لفتح غرب الصين وبناء "طريق الحرير الجديد" وهو شبكة مسارات برية وخطوط بحرية ستربط الصين بجيرانها فى وسط وجنوب شرق اسيا. وأعلن فى وقت سابق هذا الشهر عن تخصيص 40 مليار دولار للاستثمار فى مشروعات البنية التحتية.وتنفق الصين أيضا على تنمية منطقة شينجيانغ لتهدئة استياء متزايد بين أبناء عرق الويغور الذين يغضب الكثيرون منهم بسبب قيود تفرضها الحكومة الصينية على ممارساتهم الثقافية والدينية بالاضافة إلى قلة فرصهم الاقتصادية.وحذرت الحكومة من تنامى خطر الاسلاميين المتشددين فى المنطقة وقالت فى يونيو حزيران إنها واثقة من ضمان أمن خط السكك الحديدية رغم انفجار قنبلة فى محطة للقطارات فى أورومتشى فى ابريل نيسان مما أسفر عن مقتل ثلاثة اشخاص واصابة 79 آخرين.</w:t>
      </w:r>
    </w:p>
    <w:p>
      <w:pPr>
        <w:pStyle w:val="Title"/>
      </w:pPr>
      <w:r>
        <w:t>89</w:t>
        <w:br/>
        <w:br/>
        <w:t xml:space="preserve">                            مصرع 16 فى انهيار منجم فحم غرب الصين   ‎</w:t>
        <w:br/>
        <w:br/>
        <w:t xml:space="preserve">                        </w:t>
      </w:r>
    </w:p>
    <w:p>
      <w:r>
        <w:br/>
        <w:br/>
        <w:t xml:space="preserve">                            السبت، 25 أكتوبر 2014 06:54 ص</w:t>
        <w:br/>
        <w:br/>
        <w:t xml:space="preserve">                        </w:t>
      </w:r>
    </w:p>
    <w:p>
      <w:r>
        <w:br/>
        <w:br/>
        <w:t xml:space="preserve">                                    ذكرت وكالة أنباء الصين الجديدة (شينخوا)، إن 16 عاملا قتلوا بعد إنهيار منجم فحم فى منطقة شينجيانغ، الواقعة بأقصى غرب الصين، مما يسلط الضوء على سوء معايير الأمان فى أكبر دولة منتجة للفحم فى العالم.ونقل تقرير الوكالة عن مسئولين محليين، قولهم إن الحادث وقع فى مدينة أورومتشى عاصمة شينجيانغ، الليلة الماضية عندما كان 33 عاملا تحت الأرض، وقالت الوكالة إن 11 عاملا أصيبوا ونجا ستة، ولم يحدد التقرير اسم منجم الفحم، وقال إنه يجرى التحقيق لمعرفة سبب الحادث.</w:t>
        <w:br/>
        <w:br/>
        <w:t xml:space="preserve">                                    </w:t>
        <w:br/>
      </w:r>
    </w:p>
    <w:p>
      <w:pPr>
        <w:pStyle w:val="Title"/>
      </w:pPr>
      <w:r>
        <w:t>90</w:t>
        <w:br/>
        <w:br/>
        <w:t xml:space="preserve">                            مقتل 22 شخصا فى هجوم على سوق بأقصى غرب الصين   ‎</w:t>
        <w:br/>
        <w:br/>
        <w:t xml:space="preserve">                        </w:t>
      </w:r>
    </w:p>
    <w:p>
      <w:r>
        <w:br/>
        <w:br/>
        <w:t xml:space="preserve">                            الأحد، 19 أكتوبر 2014 12:19 م</w:t>
        <w:br/>
        <w:br/>
        <w:t xml:space="preserve">                        </w:t>
      </w:r>
    </w:p>
    <w:p>
      <w:r>
        <w:br/>
        <w:br/>
        <w:t xml:space="preserve">                                    ذكر تقرير إخبارى اليوم الأحد أن 22 شخصا على الأقل قتلوا فى هجوم نفذه أفراد عرقية الويغور استهدف سوقا يستخدمه أفراد أقلية الهان فى الصين بمنطقة شينجيانغ بأقصى غرب الصين .وقالت إذاعة فرى آسيا التى تتحدث بلغة الويغور ومقرها أمريكا إن أربعة من الويغور استخدموا سكاكين ومتفجرات للهجوم على مركز فارمرز تريدينج فى مقاطعة مارالبيشى فى شينجيانغ فى 12 تشرين أول/اكتوبر الجارى .ونقلت الإذاعة عن رجال شرطة من الويغور فى مركزى شرطة قريبين القول، إن الرجال وصلوا على متن دراجتين بخاريتين ،وطعنوا عدد من رجال الشرطة قبل أن يلقوا متفجرات ويهاجموا البائعين الذين لهم أكشاك بالسوق .وقال رجل الشرطة هاشم إيلى للإذاعة " هاجم أثنان منهم رجال شرطة كانوا يقومون بدورية فى الشارع، فى حين هاجم الباقون الباعة من عرقية الهان الذين كانوا قد وصلوا للتو لفتح أكشاشهم".وأفاد تقرير الإذاعة إن المهاجمين الأربعة، الذين قتلتهم الشرطة، ورجال الشرطة الذين قتلهم المهاجمون كانوا ضمن الـ22 قتيلا، ولم تذكر وسائل الإعلام والسلطات المحلية شيئا عن الهجوم .ويشار إلى أن الويغور المسلمين يشكلون نحو تسعة ملايين نسمة من تعداد سكان منطقة شينجيانج البالغ عددهم 22 مليون نسمة .</w:t>
      </w:r>
    </w:p>
    <w:p>
      <w:pPr>
        <w:pStyle w:val="Title"/>
      </w:pPr>
      <w:r>
        <w:t>91</w:t>
        <w:br/>
        <w:br/>
        <w:t xml:space="preserve">                            مقتل شرطية صينية فى إقليم "شينجيانغ"   ‎</w:t>
        <w:br/>
        <w:br/>
        <w:t xml:space="preserve">                        </w:t>
      </w:r>
    </w:p>
    <w:p>
      <w:r>
        <w:br/>
        <w:br/>
        <w:t xml:space="preserve">                            الإثنين، 13 أكتوبر 2014 07:05 ص</w:t>
        <w:br/>
        <w:br/>
        <w:t xml:space="preserve">                        </w:t>
      </w:r>
    </w:p>
    <w:p>
      <w:r>
        <w:br/>
        <w:br/>
        <w:t xml:space="preserve">                                    قالت وسائل إعلام صينية إن"قاطعى طريق " قتلا شرطية طعنا فى منطقة شينجيانغ الصينية، حيث تقول الحكومة إن إسلاميين يستخدمون العنف فى حملة لإقامة دولة منفصلة، وقالت محطة (سى سى تى فى) التلفزيونية الصينية على مدونتها الرسمية اليوم الإثنين، إن المهاجمين اللذين كانا يركبان دراجة نارية استخدما أسلحة حادة “  لمهاجمة وقتل (الشرطية) بقسوة.” ولم توضح وسائل الإعلام الانتماء العرقى للشرطية ولكن من واقع اسمها فهى من أقلية الويغور المسلمة . ونقلت محطة (سى سى تى في)عن زميلة للشرطية قولها إنها كانت حاملا فى شهرين.ووقع الهجوم يوم الجمعة قرب سوق فى مقاطعة بيشان فى إقليم هوتان.</w:t>
        <w:br/>
        <w:br/>
        <w:t xml:space="preserve">                                    </w:t>
        <w:br/>
      </w:r>
    </w:p>
    <w:p>
      <w:pPr>
        <w:pStyle w:val="Title"/>
      </w:pPr>
      <w:r>
        <w:t>92</w:t>
        <w:br/>
        <w:br/>
        <w:t xml:space="preserve">                            الصين تحكم على شخصين بالإعدام لقتلهما إماما مؤيدا لبكين   ‎</w:t>
        <w:br/>
        <w:br/>
        <w:t xml:space="preserve">                        </w:t>
      </w:r>
    </w:p>
    <w:p>
      <w:r>
        <w:br/>
        <w:br/>
        <w:t xml:space="preserve">                            الإثنين، 29 سبتمبر 2014 06:12 ص</w:t>
        <w:br/>
        <w:br/>
        <w:t xml:space="preserve">                        </w:t>
      </w:r>
    </w:p>
    <w:p>
      <w:r>
        <w:br/>
        <w:br/>
        <w:t xml:space="preserve">                                    ذكرت وكالة أنباء الصين الجديدة إن محكمة صينية حكمت على شخصين بالاعدام وعلى شخص آخر بالسجن مدى الحياة لادانتهم بقتل إمام تدعمه الدولة فى منطقة شينجيانغ المضطربة بغرب الصين.وفى أواخر يوليو تموز هاجم ثلاثة أشخاص يشتبه بأنهم إسلاميون متشددون كانوا مسلحين بسكاكين وبلطات جمعة طاير وهو شخصية معروف مؤيدة للحكومة من أقلية الويغور المسلمة والذى كان إمام أكبر مساجد الصين فى شينجيانغ .وقتلت الشرطة إثنين من المهاجمين بالرصاص فيما بعد فى حين اعتقل الثالث واسمه نور محمد عبد الله ، وحكم على عبد الله وغنى حسن بالاعدام بتهمة تشكيل وتزعم جماعات إرهابية والقتل وذلك بموجب الحكم الذى أصدرته محكمة الشعب المتوسطة فى كاشقار.وقالت شينخوا الأحد إن حسن تأثر بالتطرف الدينى وقاد عصابة دربت أعضاءها على قتل الشخصيات الدينية الوطنية ، وحكم على عطا الله تورسون بالسجن مدى الحياة لمشاركته فى جماعات إرهابية والقتل. وقالت وسائل الإعلام الرسمية سابقا إن شخصا عمره 18 عاما اسمه عينى عيشان ولم يرد ذكر اسمه فى الحكم كان العقل المدبر وراء الجريمة.</w:t>
        <w:br/>
        <w:br/>
        <w:t xml:space="preserve">                                    </w:t>
        <w:br/>
      </w:r>
    </w:p>
    <w:p>
      <w:pPr>
        <w:pStyle w:val="Title"/>
      </w:pPr>
      <w:r>
        <w:t>93</w:t>
        <w:br/>
        <w:br/>
        <w:t xml:space="preserve">                            3 انفجارات فى منطقة شينجيانج الصينية تتسبب فى مقتل شخصين   ‎</w:t>
        <w:br/>
        <w:br/>
        <w:t xml:space="preserve">                        </w:t>
      </w:r>
    </w:p>
    <w:p>
      <w:r>
        <w:br/>
        <w:br/>
        <w:t xml:space="preserve">                            الإثنين، 22 سبتمبر 2014 06:12 ص</w:t>
        <w:br/>
        <w:br/>
        <w:t xml:space="preserve">                        </w:t>
      </w:r>
    </w:p>
    <w:p>
      <w:r>
        <w:br/>
        <w:br/>
        <w:t xml:space="preserve">                                    ذكرت وسائل الإعلام الرسمية فى الصين، إن شخصين قتلا، كما أصيب عدة أشخاص آخرين فيما لا يقل عن ثلاثة انفجارات فى منطقة شينجيانغ المضطربة الواقعة فى أقصى غرب الصين يوم الأحد.وجاءت هذه الانفجارات فى الوقت الذى عاقبت فيه الصين 17 مسؤولا إقليميا وشرطيا “ لكونهم مسؤولين “  عن هجوم شنه فى 28 يوليو تموز متشددون ملثمون وأدى إلى مقتل مالايقل عن 100 شخص من الشرطة والمسؤولين والمدنيين وعن مقتل إمام مؤيد لبكين فيما بعد.وأنحت الحكومة باللائمة فى تصاعد أعمال العنف خلال العام الماضى فى شينجيانغ موطن أقلية الويغور المسلمة على متشددين إسلاميين أو إنفصاليين يريدون إقامة دولة مستقلة تسمى تركستان الشرقية.وتقول وسائل الإعلام الرسمية إن مئات الاشخاص قتلوا خلال أعمال العنف التى وقعت فى السنة الأخيرة من بينهم بعض رجال الشرطة.وقال موقع اخبارى تديره لجنة الحزب الشيوعى فى منطقة شينجيانغ إن انفجارا فى مقاطعة لونتاى على الطرف الشمالى من صحراءتاكلاماكان فى قلب شينجيانغ أصاب متجرا فى حين وقع انفجاران آخران فى بلدات قريبة أمس الأحد .من ناحية آخرى ذكرت وكالة أنباء الصين الجديدة(شينخوا) إن فرع الحزب الشيوعى فى شينجيانغ عاقب العديد من مسؤولى الشرطة والمقاطعات والبلدات ومسؤولا فى جمعية إسلامية فى مدينة كاشغر بسبب هجوم 28 يوليو تموز وقتل إمام أكبر مساجد شينجيانغ بعد ذلك بيومين . ولم تذكر الوكالة بأى وسيلة تم تحميل هؤلاء المسؤولين السبعة عشر المسؤولية.ونقلت الوكالة عن الحكومة قولها إن 37 مدنيا قتلوا فى هجوم 28 يوليو تموز كما قتلت قوات الأمن 59 “  إرهابيا”  فى بلدتين بمقاطعة ساتشى فى أقصى جنوب شينجيانغ. وذكرت شينخوا إن الشرطةاعتقلت 215 شخصا.وقالت شينخوا إن زعيم الحزب الشيوعى فى ساتشى أعفى من منصبه مع عزل آخرين أو تقليص مكانتهم فى الحزب أو منحهم إنذارات فى حين أن نائب سابق على مستوى البلدة رقى “  لتقاريره التى جاءت فى الوقت المناسب وأدائه الطيب” خلال الهجوم.</w:t>
        <w:br/>
        <w:br/>
        <w:t xml:space="preserve">                                    </w:t>
        <w:br/>
      </w:r>
    </w:p>
    <w:p>
      <w:pPr>
        <w:pStyle w:val="Title"/>
      </w:pPr>
      <w:r>
        <w:t>94</w:t>
        <w:br/>
        <w:br/>
        <w:t xml:space="preserve">                            الصين تتهم شابا بتدبير حادث مقتل إمام مسجد مؤيد للحكومة فى شينجيانغ   ‎</w:t>
        <w:br/>
        <w:br/>
        <w:t xml:space="preserve">                        </w:t>
      </w:r>
    </w:p>
    <w:p>
      <w:r>
        <w:br/>
        <w:br/>
        <w:t xml:space="preserve">                            الإثنين، 25 أغسطس 2014 07:03 ص</w:t>
        <w:br/>
        <w:br/>
        <w:t xml:space="preserve">                        </w:t>
      </w:r>
    </w:p>
    <w:p>
      <w:r>
        <w:br/>
        <w:br/>
        <w:t xml:space="preserve">                                    ذكرت وسائل الإعلام الصينية اليوم الإثنين إن الشرطة الصينية خلصت إلى أن شابا عمره 18 عاما، تأثر بالتطرف الدينى كان العقل المدبر، وراء قتل إمام مدعوم من الدولة فى منطقة شينجيانغ بغرب الصين.وفى أواخر يوليو هاجم ثلاثة يشتبه بأنهم من الإسلاميين المتشددين جمعة طاهر وهو مسلم معروف من الويغور مؤيد للحكومة وكان يؤم المصلين فى أكبر مساجد الصين فى شينجيانغ بالمدى والبلط ، وقتلت الشرطة إثنين من المهاجمين بالرصاص فى حين اعتقل الثالث نور محمد عبد الله .وتشهد منطقة شينجيانغ موطن الويغور المسلمين الناطقين باللغة التركية أعمال عنف منذ سنوات. وتنحى الحكومة باللائمة فى أعمال العنف على إسلاميين متشددين أو انفصاليين تقول إنهم يريدون إقامة دولة مستقلة اسمها تركستان الشرقية.وتقول جماعات من الويغور فى المنفى وناشطون حقوقيون إن السياسات القمعية التى تطبقها الحكومة فى شينجيانغ وتشمل فرض قيود على الاسلام أثارت اضطرابات وهو زعم تنفيه بكين.وقالت صحيفة تشاينا ديلى الحكومية عن الشرطة فى ساعة متأخرة من مساء الأحد إن عينى عيشان(18 عاما) هو"العقل المدبر المزعوم وراء قتل"الإمام.وذكرت صحيفة شينجيانغ ديلى اليوم الإثنين إن عينى عيشان قام بتلقين نور محمد عبد الله مباديءالإسلام "وعرض عليه شرائط مصورة لارهابيين ولقنه التطرف الدينى."</w:t>
        <w:br/>
        <w:br/>
        <w:t xml:space="preserve">                                    </w:t>
        <w:br/>
      </w:r>
    </w:p>
    <w:p>
      <w:pPr>
        <w:pStyle w:val="Title"/>
      </w:pPr>
      <w:r>
        <w:t>95</w:t>
        <w:br/>
        <w:br/>
        <w:t xml:space="preserve">                            الصين تعدم 8 أشخاص لشنهم هجمات "إرهابية" فى شينجيانغ   ‎</w:t>
        <w:br/>
        <w:br/>
        <w:t xml:space="preserve">                        </w:t>
      </w:r>
    </w:p>
    <w:p>
      <w:r>
        <w:br/>
        <w:br/>
        <w:t xml:space="preserve">                            الأحد، 24 أغسطس 2014 06:59 ص</w:t>
        <w:br/>
        <w:br/>
        <w:t xml:space="preserve">                        </w:t>
      </w:r>
    </w:p>
    <w:p>
      <w:r>
        <w:br/>
        <w:br/>
        <w:t xml:space="preserve">                                    ذكرت وسائل الإعلام الرسمية فى الصين، إن السلطات الصينية، أعدمت ثمانية أشخاص لشنهم هجمات"إرهابية"، فى منطقة شينجيانغ المضطربة الواقعة فى أقصى غرب الصين، من بينهم ثلاثة "دبروا" حادث سيارة مثيرا فى ميدان تيانانمين، فى العاصمة بكين فى 2013.وشينجيانغ هى الموطن التقليدى للويغور المسلمين الناطقين باللغة التركية، وتعزو الصين الهجمات هناك إلى الانفصاليين الإسلاميين الذين تقول إنهم يسعون لإقامة دولة مستقلة تسمى تركستان الشرقية.وتقول جماعات الويغور فى المنفى وأعضاء جماعات حقوق الإنسان إن السياسات القمعية للحكومة فى شينجيانغ هى السبب فى الإضطرابات وهو إتهام تنفيه بكين.وذكرت وكالة أنباء الصين الجديدة(شينخوا) فى ساعة متأخرة من مساء السبت إن ثلاثة ممن أعدموا "دبروا" الهجوم الذى وقع فى أكتوبر تشرين الأول عام 2013 فى قلب العاصمة الصينية، وقتل خمسة أشخاص وأصيب 40 فى الحادث عندما داهمت سيارة حشدا فى الميدان واشتعلت النار فيها.وقالت شينخوا إن عمليات الإعدام الآخرى والتى نفذت فى الأيام الأخيرة كانت عقابا على جرائم تراوحت بين إنشاء خلية إرهابية وصنع متفجرات بشكل غير قانونى لمهاجمة رجال الشرطة وقتل مسؤولى الحكومة.</w:t>
        <w:br/>
        <w:br/>
        <w:t xml:space="preserve">                                    </w:t>
        <w:br/>
      </w:r>
    </w:p>
    <w:p>
      <w:pPr>
        <w:pStyle w:val="Title"/>
      </w:pPr>
      <w:r>
        <w:t>96</w:t>
        <w:br/>
        <w:br/>
        <w:t xml:space="preserve">                            الصين تعتقل شخص لنشره شائعات مضللة عن هجمات   ‎</w:t>
        <w:br/>
        <w:br/>
        <w:t xml:space="preserve">                        </w:t>
      </w:r>
    </w:p>
    <w:p>
      <w:r>
        <w:br/>
        <w:br/>
        <w:t xml:space="preserve">                            الإثنين، 11 أغسطس 2014 08:37 ص</w:t>
        <w:br/>
        <w:br/>
        <w:t xml:space="preserve">                        </w:t>
      </w:r>
    </w:p>
    <w:p>
      <w:r>
        <w:br/>
        <w:br/>
        <w:t xml:space="preserve">                                    قالت وسائل إعلام صينية اليوم الاثنين إن الصين اعتقلت رجلا فى منطقة شينجيانغ المضطربة بغرب البلاد بتهمة ما وصفته بنشر شائعات عبر شبكة الانترنت بشأن هجمات وقعت فى يوليو الماضى قتل فيها نحو 100 شخص.وقالت السلطات إن قوات الأمن قتلت 59 "ارهابيا" فى مقاطعة شاتشى باقليم شينجيانغ وقتل 37 مدنيا فى هجوم نفذه متشددون ملثمون فى 28 يوليو الماضى فى أسوأ موجة من الاضطرابات يشهدها الاقليم منذ سنوات.وتعصف أعمال العنف منذ سنوات باقليم شينجيانغ وسكانه من الويغور المسلمين. وتلقى الحكومة بالمسؤولية عن هذه الاضطرابات على اسلاميين متشددين أو إنفصاليين وتقول إنهم يسعون لإقامة دولة يطلقون عايها اسم تركستان الشرقية.وقال الموقع الاخبارى الالكترونى الرسمى لحكومة شينجيانغ إن الشرطة اعتقلت شابا عمره 22 عاما للاشتباه بقيامه بالالتفاف على نظام الرقابة الإلكترونى بالصين ليبث رواية ملفقة عن هذه الاحداث لمواقع خارجية.وقال الموقع إن الشائعات -التى تضمنت رسوما توضيحية لأعمال عنف شديدة قامت بها الشرطة- روجت لها "قوى اجنبية معادية" وكان لها "أثر ضار."وأضاف ان الشرطة اعتقلت المشتبه به فى السادس من اغسطس الجارى وهو رجل يحمل اسما من الويغور وانه اعترف فى وقت لاحق.</w:t>
      </w:r>
    </w:p>
    <w:p>
      <w:pPr>
        <w:pStyle w:val="Title"/>
      </w:pPr>
      <w:r>
        <w:t>97</w:t>
        <w:br/>
        <w:br/>
        <w:t xml:space="preserve">                            الشرطة الصينية: استسلام 18 شخصا متهمون بارتكاب أعمال عنف عرقية   ‎</w:t>
        <w:br/>
        <w:br/>
        <w:t xml:space="preserve">                        </w:t>
      </w:r>
    </w:p>
    <w:p>
      <w:r>
        <w:br/>
        <w:br/>
        <w:t xml:space="preserve">                            الأحد، 10 أغسطس 2014 09:33 ص</w:t>
        <w:br/>
        <w:br/>
        <w:t xml:space="preserve">                        </w:t>
      </w:r>
    </w:p>
    <w:p>
      <w:r>
        <w:br/>
        <w:br/>
        <w:t xml:space="preserve">                                    ذكرت وسائل إعلام صينية رسمية أن ثمانية عشر شخصا، شاركوا فى أعمال عنف أسفرت عن مقتل العشرات فى مقاطعة شينجيانغ قرب حدود البلاد مع باكستان، استسلموا لقوات الشرطة.وأضافت أن عصابة إرهابية هاجمت مركزا للشرطة ومبان حكومية فى منطقة شاتشى فى الثامن والعشرين من يوليو الماضي، ما أسفر عن مقتل سبعة وثلاثين شخصا قبل أن تقتل الشرطة تسعة وخمسين من صفوف المهاجمين.وقالت صحيفة شينجيانغ اليومية، وهى الصحيفة الرسمية بالمقاطعة، اليوم الأحد إن ثمانية عشر مهاجما استسلموا لقوات الشرطة. وأضافت أن معظمهم كانوا "مواطنين عاديين"، بعضهم حرض أو أكره على المشاركة فى أعمال العنف دون معرفة أسباب ذلك.وشهدت شينجيانج اضطرابات متزايدة فى الأشهر الأخيرة اتهم فيها مسلحون من جماعة الويجور العرقية المسلمة، التى تقطن المقاطعة، وتسعى للإطاحة بالحكم الصيني.</w:t>
      </w:r>
    </w:p>
    <w:p>
      <w:pPr>
        <w:pStyle w:val="Title"/>
      </w:pPr>
      <w:r>
        <w:t>98</w:t>
        <w:br/>
        <w:br/>
        <w:t xml:space="preserve">                            الصين ترصد مكافآت بالملايين لتعقب "الإرهابيين" فى شينجيانغ   ‎</w:t>
        <w:br/>
        <w:br/>
        <w:t xml:space="preserve">                        </w:t>
      </w:r>
    </w:p>
    <w:p>
      <w:r>
        <w:br/>
        <w:br/>
        <w:t xml:space="preserve">                            الإثنين، 04 أغسطس 2014 05:17 م</w:t>
        <w:br/>
        <w:br/>
        <w:t xml:space="preserve">                        </w:t>
      </w:r>
    </w:p>
    <w:p>
      <w:r>
        <w:br/>
        <w:br/>
        <w:t xml:space="preserve">                                    تقدم الصين مكافآت تفوق قيمتها الإجمالية 300 مليون يوان (36 مليون يورو) لسكان منطقة شينجيانغ المسلمة فى شمال غرب البلاد الذين يساهمون فى "تعقب الإرهابيين"، على ما أعلنت الاثنين وسيلة إعلام رسمية.يعيش فى أقليم شينجيانغ حوالى 10 ملايين نسمة من الإويجور المسلمين الناطقين بالتركية الذين يرفض بعضهم وصاية بكين. وتشير السلطات إلى أن فصيلا متشددا منهم يقف وراء هجمات دامية نفذت فى الأشهر الأخيرة فى المنطقة وخارجها، وردت الصين على ذلك بشن حملة فى الأشهر الأخيرة "لمكافحة الإرهاب" انعكس عبر توقيف المئات وأدانات بالجملة بعد محاكمات سريعة.وأكدت وكالة أنباء الصين الجديدة أن حوالى 4,23 مليون يوان سبق أن تم توزيعها لأفراد أو وكالات حكومية ساعدت على القبض على "إرهابيين مفترضين" أو قتلهم فى الأسبوع الفائت فى منطقة هوتان، ورصد سكان أشخاصا مشتبها بهم فى حقل ذرة يوم الجمعة الفائت، بحسب الوكالة.وتابعت أن الشرطة وأكثر من 30 ألف "متطوع" طاردوا المشتبه بهم فقتل تسعة من هؤلاء وقبض على العاشر، وأضافت الصين الجديدة أن أشخاصا "ساعدوا" فى ذلك تلقوا مكافآت فى حفل نظم الأحد فى هوتان، من دون أن تحدد عدد المكافآت الموزعة، وحصل ستة أشخاص زودوا قوى الأمن معلومات مهمة على 100 ألف يوان (12 ألف يورو) لكل منهم.وأكدت الصين الجديدة أن المكافآت التى تصل إلى أكثر بقليل من 300 مليون يوان قررت السلطات الإقليمية توزيعها تدريجيا على "الذين يقدمون المساعدة فى مطاردة إرهابيين مفترضين".ويأتى هذا الإعلام بعد أقل من أسبوع على مواجهات عنيفة فى منطقة شاتشى أو يرقند فى لغة الإويجور وهى أكبر أتنية فى شينجيانغ، فقد شهدت شاتشى هجوم أشخاص "مسلحين بالسكاكين" على مركز شرطة ومبان رسمية أخرى ما استدعى رد الشرطة، بحسب الإعلام الرسمى.وأفادت الصين الجديدة الأحد أن 59 إرهابيا و37 مدنيا قتلوا فى أعمال العنف هذه التى باتت الأكثر دموية فى المنطقة منذ 2009، واعتبر خبراء ومجموعات حقوقية أن سياسة القمع التى تمارسها الحكومة الصينية على ثقافة الإويجور وديانتهم تغذى التوتر والعنف فى شينجيانغ</w:t>
        <w:br/>
        <w:br/>
        <w:t xml:space="preserve">                                    </w:t>
        <w:br/>
      </w:r>
    </w:p>
    <w:p>
      <w:pPr>
        <w:pStyle w:val="Title"/>
      </w:pPr>
      <w:r>
        <w:t>99</w:t>
        <w:br/>
        <w:br/>
        <w:t xml:space="preserve">                            وكالة "شينخوا" الرسمية: 96 قتيلا بتركستان الشرقية   ‎</w:t>
        <w:br/>
        <w:br/>
        <w:t xml:space="preserve">                        </w:t>
      </w:r>
    </w:p>
    <w:p>
      <w:r>
        <w:br/>
        <w:br/>
        <w:t xml:space="preserve">                            الأحد، 03 أغسطس 2014 01:44 م</w:t>
        <w:br/>
        <w:br/>
        <w:t xml:space="preserve">                        </w:t>
      </w:r>
    </w:p>
    <w:p>
      <w:r>
        <w:br/>
        <w:br/>
        <w:t xml:space="preserve">                                    قالت وكالة الأنباء الرسمية الصينية (شينخوا)، إن عدد الأشخاص الذين لقوا مصرعهم في أحداث العنف الأخيرة، التي جرت يوم الاثنين الماضي، في إقليم تركستان الشرقية ذاتي الحكم (شينجيانغ)، وصل إلى 96 شخصاً.وأضافت شينخوا أن 37 شخصاً قتلوا، وأصيب 13 آخرون في هجوم وصفته بالإرهابى، وقع يوم الإثنين في منطقة "شاتشه" التابعة لمحافظة "كاشغر" جنوب تركستان الشرقية، فيما قتلت الشرطة 59 شخصا وصفتهم بالإرهابيين، واعتقلت 215 آخرين.وادّعت شينخوا أن "عصابة مسلحة بالسكاكين والفؤوس تنتمي لجماعة أصولية، هاجمت قسماً للشرطة، ومكاتب حكومية".</w:t>
      </w:r>
    </w:p>
    <w:p>
      <w:pPr>
        <w:pStyle w:val="Title"/>
      </w:pPr>
      <w:r>
        <w:t>100</w:t>
        <w:br/>
        <w:br/>
        <w:t xml:space="preserve">                            الشرطة الصينية تقتل 59 وتعتقل 37 مدنيا فى مواجهات بإقليم شينجيانغ   ‎</w:t>
        <w:br/>
        <w:br/>
        <w:t xml:space="preserve">                        </w:t>
      </w:r>
    </w:p>
    <w:p>
      <w:r>
        <w:br/>
        <w:br/>
        <w:t xml:space="preserve">                            الأحد، 03 أغسطس 2014 02:57 ص</w:t>
        <w:br/>
        <w:br/>
        <w:t xml:space="preserve">                        </w:t>
      </w:r>
    </w:p>
    <w:p>
      <w:r>
        <w:br/>
        <w:br/>
        <w:t xml:space="preserve">                                    قتل 59 " إرهابيا " و37 مدنيا فى مواجهات واسعة النطاق الاثنين فى اقليم شينجيانغ المسلم بشمال غرب الصين، بحسب ما أوردت أمس السبت، وكالة أنباء الصين الجديدة الرسمية، لافتة أيضا إلى اعتقال 215 "إرهابيا".وقالت الوكالة أن 13 مدنيا جرحوا كذلك، فى هذه المواجهات التى اندلعت حين هاجم مجهولون "مسلحون بسكاكين" مركزا للشرطة ومقار رسمية اخرى فى منطقة شاشى او يركاند بلغة الاويغور الذين يشكلون غالبية فى شينجيانغ، وبعد أربعة أيام، اى الجمعة، قتلت الشرطة تسعة اشخاص يشتبه بضلوعهم فى انشطة ارهابية فى منطقة هوتان بالاقليم نفسه.</w:t>
        <w:br/>
        <w:br/>
        <w:t xml:space="preserve">                                    </w:t>
        <w:br/>
      </w:r>
    </w:p>
    <w:p>
      <w:pPr>
        <w:pStyle w:val="Title"/>
      </w:pPr>
      <w:r>
        <w:t>101</w:t>
        <w:br/>
        <w:br/>
        <w:t xml:space="preserve">                            الشرطة تقتل تسعة "إرهابيين" فى إقليم شينجيانغ الصينى   ‎</w:t>
        <w:br/>
        <w:br/>
        <w:t xml:space="preserve">                        </w:t>
      </w:r>
    </w:p>
    <w:p>
      <w:r>
        <w:br/>
        <w:br/>
        <w:t xml:space="preserve">                            السبت، 02 أغسطس 2014 01:23 ص</w:t>
        <w:br/>
        <w:br/>
        <w:t xml:space="preserve">                        </w:t>
      </w:r>
    </w:p>
    <w:p>
      <w:r>
        <w:br/>
        <w:br/>
        <w:t xml:space="preserve">                                    ذكرت وسائل الإعلام الصينية، أن الشرطة قتلت أمس الجمعة تسعة أشخاص يشتبه بممارستهم الإرهاب فى إقليم شينجيانغ، المسلم فى شمال غرب الصين، والذى يشهد غالبا اعمال عنف دينية.وقالت وكالة أنباء الصين الجديدة الرسمية، أن الشرطة كشفت الأحد هويات المشتبه بهم "خلال تحقيق حول مجموعة إرهابية، وأضافت الوكالة، انه عثر على هؤلاء فى حقل ذرة فى منطقة كاراكاكس، بعدما تحصنوا فى منزل مهجور و"قاوموا عملية اعتقالهم عبر إلقاء متفجرات".وأكدت أن شخصا عاشرا فى المجموعة تم اعتقاله من دون سقوط ضحايا، فى صفوف قوات الامن ولا السكان، وقبل عشرة ايام، قتل جمعة طاهر امام اكبر مسجد فى الصين وتحديدا فى شينجيانغ فيما قتلت الشرطة اثنين من المشتبه بضلوعهم فى عملية الاغتيال.والاثنين، قتل واصيب العشرات فى مواجهات قالت السلطات انها "هجوم ارهابي" فى منطقة يركاند قبل انتهاء شهر رمضان.وقالت وسائل الاعلام الرسمية ان عصابة "مسلحة بسكاكين" هاجمت مركزا للشرطة ومبانى رسمية اخرى وتمكن عناصر الشرطة من قتل "عشرات" من المهاجمين.</w:t>
        <w:br/>
        <w:br/>
        <w:t xml:space="preserve">                                    </w:t>
        <w:br/>
      </w:r>
    </w:p>
    <w:p>
      <w:pPr>
        <w:pStyle w:val="Title"/>
      </w:pPr>
      <w:r>
        <w:t>102</w:t>
        <w:br/>
        <w:br/>
        <w:t xml:space="preserve">                            الصين: مقتل 9 "إرهابيين مشتبه بهم" واعتقلت آخر فى شينجيانج   ‎</w:t>
        <w:br/>
        <w:br/>
        <w:t xml:space="preserve">                        </w:t>
      </w:r>
    </w:p>
    <w:p>
      <w:r>
        <w:br/>
        <w:br/>
        <w:t xml:space="preserve">                            الجمعة، 01 أغسطس 2014 05:57 م</w:t>
        <w:br/>
        <w:br/>
        <w:t xml:space="preserve">                        </w:t>
      </w:r>
    </w:p>
    <w:p>
      <w:r>
        <w:br/>
        <w:br/>
        <w:t xml:space="preserve">                                    قالت وكالة أنباء الصين الجديدة (شينخوا) اليوم الجمعة نقلا عن الشرطة إن تسعة من "الإرهابيين المشتبه بهم" قتلوا واعتقل آخر في مقاطعة هوتان باقليم شينجيانغ في غرب الصين.ولم تذكر الوكالة مزيدا من التفاصيل، وعادة ما تستخدم الصين عبارة "الإرهابيين المشتبه بهم" للإشارة الى متشددين إسلاميين أو انفصاليين.</w:t>
      </w:r>
    </w:p>
    <w:p>
      <w:pPr>
        <w:pStyle w:val="Title"/>
      </w:pPr>
      <w:r>
        <w:t>103</w:t>
        <w:br/>
        <w:br/>
        <w:t xml:space="preserve">                            ارتفاع حصيلة هجوم شينجيانغ المسلمة لحوالى مئة قتيل وجريح مدنيا   ‎</w:t>
        <w:br/>
        <w:br/>
        <w:t xml:space="preserve">                        </w:t>
      </w:r>
    </w:p>
    <w:p>
      <w:r>
        <w:br/>
        <w:br/>
        <w:t xml:space="preserve">                            الأربعاء، 30 يوليو 2014 11:15 ص</w:t>
        <w:br/>
        <w:br/>
        <w:t xml:space="preserve">                        </w:t>
      </w:r>
    </w:p>
    <w:p>
      <w:r>
        <w:br/>
        <w:br/>
        <w:t xml:space="preserve">                                    أوقعت المواجهات الاثنين في شينجيانغ المنطقة المسلمة في شمال غرب الصين "حوالى مئة" قتيل وجريح كما أفادت مجموعة مدافعة عن الاويجور، الاتنية الرئيسية فى المنطقة.وبحسب معلومات أوردتها وكالة أنباء الصين الجديدة مساء الثلاثاء فان عصابة من المهاجمين "المجهزين بسكاكين" هاجمت صباح الاثنين مركزا للشرطة ومكاتب حكومية فى منطقة شاشي المعروفة باسم يركند بلغة الاويجور.ونقلت الوكالة عن الشرطة المحلية ان "عشرات من المدنيين الايجور والهان قتلوا أو جرحوا".وقالت الوكالة ان "رجال الشرطة في المكان قتلوا عشرات من أفراد العصابة الذين هاجموا المدنيين والسيارات المارة"، مضيفة ان "العناصر الأولية للتحقيق تشير إلى انه هجوم إرهابى متعمد".وقال ديلكسات راكسيت المتحدث باسم المؤتمر العالمي للاويجور، منظمة في المنفى، نقلا عن مصادر محلية أن "المواجهات أوقعت حوالى مئة قتيل وجريح".وأشارت وكالة أنباء الصين الجديدة مساء الثلاثاء إلى "عشرات الجرحى والقتلى المدنيين" من الاويغور واتنية الهان.</w:t>
      </w:r>
    </w:p>
    <w:p>
      <w:pPr>
        <w:pStyle w:val="Title"/>
      </w:pPr>
      <w:r>
        <w:t>104</w:t>
        <w:br/>
        <w:br/>
        <w:t xml:space="preserve">                            الشرطة الصينية تقتل عشرات المسلحين بعد أن هاجموا بلدتين   ‎</w:t>
        <w:br/>
        <w:br/>
        <w:t xml:space="preserve">                        </w:t>
      </w:r>
    </w:p>
    <w:p>
      <w:r>
        <w:br/>
        <w:br/>
        <w:t xml:space="preserve">                            الثلاثاء، 29 يوليو 2014 05:49 م</w:t>
        <w:br/>
        <w:br/>
        <w:t xml:space="preserve">                        </w:t>
      </w:r>
    </w:p>
    <w:p>
      <w:r>
        <w:br/>
        <w:br/>
        <w:t xml:space="preserve">                                    قالت وكالة أنباء الصين الجديدة (شينخوا) اليوم الثلاثاء، نقلا عن الشرطة المحلية إن الشرطة الصينية قتلت بالرصاص عشرات المهاجمين المسلحين بسكاكين صباح أمس الإثنين بعد أن نفذوا هجومين فى بلدتين بمنطقة شينجيانغ بغرب البلاد.وأضافت أن عصابة مسلحة بالسكاكين هاجمت في بادئ الأمر مركزا للشرطة ومكاتب حكومية في بلدة ايليشكو بمقاطعة شاشي وأن بعض افرادها توجهوا إلى بلدة هوانجدى المجاورة وهاجموا مدنيين وحطموا عربات وأضرموا فيها النيران.وتشهد شينجيانغ التي يعيش فيها الكثير من الويغور الناطقين بالتركية منذ سنوات اعمال عنف تلقي الحكومة بالمسؤولية فيها على متشددين إسلاميين وانفصاليين تقول انهم مصممون على إقامة دولة مستقلة تسمى تركستان الشرقية. ولم يتضح السبب في تأخير الاعلان عن الهجوم إلى اليوم الثلاثاء بعد مرور اكثر من يوم على وقوعه.</w:t>
      </w:r>
    </w:p>
    <w:p>
      <w:pPr>
        <w:pStyle w:val="Title"/>
      </w:pPr>
      <w:r>
        <w:t>105</w:t>
        <w:br/>
        <w:br/>
        <w:t xml:space="preserve">                            عشرات القتلى فى هجوم بمنطقة شينجيانغ بالصين   ‎</w:t>
        <w:br/>
        <w:br/>
        <w:t xml:space="preserve">                        </w:t>
      </w:r>
    </w:p>
    <w:p>
      <w:r>
        <w:br/>
        <w:br/>
        <w:t xml:space="preserve">                            الثلاثاء، 29 يوليو 2014 04:55 م</w:t>
        <w:br/>
        <w:br/>
        <w:t xml:space="preserve">                        </w:t>
      </w:r>
    </w:p>
    <w:p>
      <w:r>
        <w:br/>
        <w:br/>
        <w:t xml:space="preserve">                                    قالت وكالة أنباء الصين الجديدة (شينخوا) اليوم الثلاثاء نقلا عن الشرطة المحلية إن "هجوماً إرهابياً" فى منطقة شينجيانغ بغرب الصين أدى إلى سقوط "عشرات القتلى والمصابين".ولم تذكر الوكالة أي تفاصيل عن الهجوم الذي وقع في مقاطعة شاشي بمنطقة كاشجار.وتشهد شينجيانغ اعمال عنف منذ سنوات تلقي الحكومة بالمسؤولية فيها على متشددين إسلاميين وانفصاليين تقول أنهم مصممون على إقامة دولة مستقلة تسمى تركستان الشرقية.</w:t>
        <w:br/>
        <w:br/>
        <w:t xml:space="preserve">                                    </w:t>
        <w:br/>
      </w:r>
    </w:p>
    <w:p>
      <w:pPr>
        <w:pStyle w:val="Title"/>
      </w:pPr>
      <w:r>
        <w:t>106</w:t>
        <w:br/>
        <w:br/>
        <w:t xml:space="preserve">                            الصين تلقى القبض على أكثر من 400 شخص فى شينجيانج   ‎</w:t>
        <w:br/>
        <w:br/>
        <w:t xml:space="preserve">                        </w:t>
      </w:r>
    </w:p>
    <w:p>
      <w:r>
        <w:br/>
        <w:br/>
        <w:t xml:space="preserve">                            الإثنين، 07 يوليو 2014 03:46 م</w:t>
        <w:br/>
        <w:br/>
        <w:t xml:space="preserve">                        </w:t>
      </w:r>
    </w:p>
    <w:p>
      <w:r>
        <w:br/>
        <w:br/>
        <w:t xml:space="preserve">                                    ذكرت وسائل إعلام اليوم الإثنين إن الصين فككت أكثر من 40 جماعة وصفتها "بعصابات الإرهاب العنيف" وألقت القبض على أكثر من 400 شخص فى منطقة شينجيانغ المضطربة فى غرب البلاد منذ أن بدأت السلطات حملة قمع فى مايو .وهذه هى أحدث أرقام فى إطار جهود الصين لكبح جماعات تقول إنها مسؤولة عن هجمات دامية تلقى بكين باللوم فيها على إسلاميين وانفصاليين من المنطقة التى تقطنها قومية الويغور المسلمة.وقالت صحيفة ليجال ديلى التابعة للحزب الشيوعى الحاكم "من بين هذه القضايا تلقت مكاتب الأمن العام أدلة من مواطنين بخصوص عشر قضايا ما أدى إلى اعتقال أكثر من مئة شخص ومصادرة مجموعة من العبوات الناسفة والمواد الخام والأدوات."وأضافت أنه جرت مصادرة أيضا العديد من البرامج الدعائية الدينية المتطرفة.وشنت السلطات فى 23 مايو حملة تستمر عاما لاستهداف ما وصفتها "بالأنشطة الإرهابية العنيفة" التى تلت تفجيرا انتحاريا فى نفس هذا الشهر أسفر عن سقوط 39 قتيلا فى سوق بأورومتشى عاصمة شينجيانج.</w:t>
        <w:br/>
        <w:br/>
        <w:t xml:space="preserve">                                    </w:t>
        <w:br/>
      </w:r>
    </w:p>
    <w:p>
      <w:pPr>
        <w:pStyle w:val="Title"/>
      </w:pPr>
      <w:r>
        <w:t>107</w:t>
        <w:br/>
        <w:br/>
        <w:t xml:space="preserve">                            الصين تصدر أحكاما بالسجن على 113 لارتكابهم جرائم إرهابية فى شينجيانغ   ‎</w:t>
        <w:br/>
        <w:br/>
        <w:t xml:space="preserve">                        </w:t>
      </w:r>
    </w:p>
    <w:p>
      <w:r>
        <w:br/>
        <w:br/>
        <w:t xml:space="preserve">                            الإثنين، 30 يونيو 2014 06:09 ص</w:t>
        <w:br/>
        <w:br/>
        <w:t xml:space="preserve">                        </w:t>
      </w:r>
    </w:p>
    <w:p>
      <w:r>
        <w:br/>
        <w:br/>
        <w:t xml:space="preserve">                                    قالت حكومة إقليم شينجيانغ الصينى، إن المحاكم فى هذا الإقليم الواقع بغرب الصين أصدرت أحكاما بالسجن لفترات تتراوح بين عشر سنوات ومدى الحياة على 113 شخصا بتهمة ممارسة أنشطة إرهابية، وجرائم آخرى .وجاءت هذه الأحكام بعد أن توعدت بكين بقمع المتطرفين الدينيين والجماعات الانفصالية الذين تنحى باللائمة عليهم فى سلسلة من الهجمات العنيفة التى وقعت فى شينجيانغ الموطن التقليدى لاقلية الويغور المسلمة.وتقول جماعات للمنفيين الويغور ولحقوق الإنسان إن السياسات القمعية للحكومة فى شينجيانغ بما فى ذلك فرض قيود على الإسلام هى السبب فى إثارة الاضطرابات وهو إدعاء تنفيه بكين.وتشعر الصين بقلق منذ أن أدى تفجير انتحارى الشهر الماضى إلى قتل 39 شخصا فى سوق فى أورومتشى عاصمةشينجيانغ. وفى مارس آذار قتل 29 شخصا طعنا فى محطة للقطارات فى مدينة كومينغ الواقعة فى جنوب غرب الصين.والويغور مسلمون ناطقون بالتركية ويشعر كثيرون منهم بالاستياء من القيود التى تفرضها الصين على ثقافتهم ودينهم.</w:t>
        <w:br/>
        <w:br/>
        <w:t xml:space="preserve">                                    </w:t>
        <w:br/>
      </w:r>
    </w:p>
    <w:p>
      <w:pPr>
        <w:pStyle w:val="Title"/>
      </w:pPr>
      <w:r>
        <w:t>108</w:t>
        <w:br/>
        <w:br/>
        <w:t xml:space="preserve">                            الصين تقضى بسجن 9 آخرين بتهم مرتبطة بالإرهاب فى شينجيانغ   ‎</w:t>
        <w:br/>
        <w:br/>
        <w:t xml:space="preserve">                        </w:t>
      </w:r>
    </w:p>
    <w:p>
      <w:r>
        <w:br/>
        <w:br/>
        <w:t xml:space="preserve">                            الخميس، 26 يونيو 2014 08:55 ص</w:t>
        <w:br/>
        <w:br/>
        <w:t xml:space="preserve">                        </w:t>
      </w:r>
    </w:p>
    <w:p>
      <w:r>
        <w:br/>
        <w:br/>
        <w:t xml:space="preserve">                                    قالت وسائل إعلام رسمية صينية اليوم الخميس إن السلطات فى إقليم شينجيانغ الذى يشهد أعمال عنف فى أقصى غرب البلاد قضت بسجن تسعة أشخاص آخرين لمدد بلغت 14 عاما بسبب جرائم لها صلة بالإرهاب فى جلسة حكم علنية شهدها أكثر من ثلاثة آلاف شخص.وتبنت الصين نهجا أكثر صرامة بعد سلسلة من الحوادث الدامية فى شتى أنحاء البلاد ترتبط بشكل وثيق بشينجيانغ موطن أقلية الويغور المسلمة.وذكرت صحيفة الشعب اليومية الناطقة باسم الحزب الشيوعى الحاكم أن حكومة إقليم قابقال الذى يقع قرب الحدود مع قازاخستان أصدرت أوامر باعتقال 25 شخصا واحتجاز 14 آخرين.ونقلت الصحيفة عن حكومة إقليم قابقال إن التهم التى أدينوا بها أو التى يشتبه انهم ارتكبوها تشمل الدعوة للجهاد والمشاركة فى معسكرات تدريب على أنشطة الإرهاب فى الخارج والنزعة الانفصالية وتأجيج الكراهية العرقية، ولم تحدد الصحيفة إلى أى عرق ينتمى المعتقلون رغم أن الإقليم تسكنه أقلية كبيرة من القزق وهم أيضا مسلمون.</w:t>
      </w:r>
    </w:p>
    <w:p>
      <w:pPr>
        <w:pStyle w:val="Title"/>
      </w:pPr>
      <w:r>
        <w:t>109</w:t>
        <w:br/>
        <w:br/>
        <w:t xml:space="preserve">                            الصين تعتقل 380 شخصا فى حملة أمنية على مدى شهر فى شينجيانغ   ‎</w:t>
        <w:br/>
        <w:br/>
        <w:t xml:space="preserve">                        </w:t>
      </w:r>
    </w:p>
    <w:p>
      <w:r>
        <w:br/>
        <w:br/>
        <w:t xml:space="preserve">                            الإثنين، 23 يونيو 2014 10:19 ص</w:t>
        <w:br/>
        <w:br/>
        <w:t xml:space="preserve">                        </w:t>
      </w:r>
    </w:p>
    <w:p>
      <w:r>
        <w:br/>
        <w:br/>
        <w:t xml:space="preserve">                                    ذكرت وسائل اعلام صينية رسمية أن السلطات فى اقليم شينجيانغ بأقصى غرب الصين ألقت القبض على 380 شخصا وضبطت 32 خلية إرهابية فى حملة أمنية على مدى شهر إثر تصاعد هجمات ألقت حكومة الصين مسؤوليتها على اسلاميين متشددين.وتبنت الصين موقفا أكثر تشددا إثر سلسلة من الحوادث الدموية فى شتى أنحاء البلاد ترتبط بشكل وثيق بشينجيانغ موطن أقلية الويغور المسلمة.ونشرت صحيفة ليجال ديلى الرسمية أن 315 شخصا حوكموا بتهم تتصل بالإرهاب وأفادت أنباء نشرت الأسبوع الماضى أن 13 على الأقل اعدموا. وأضاف التقرير أن ستة من ضباط الشرطة لقوا حتفهم أثناء أداء عملهم.وضبطت الشرطة 264 عبوة ناسفة و357 قطعة سلاح و101 جهاز كمبيوتر يحتوى على مواد إرهابية فضلا عن كتب واسطوانات مدمجة للتدريب على هجمات إرهابية.</w:t>
      </w:r>
    </w:p>
    <w:p>
      <w:pPr>
        <w:pStyle w:val="Title"/>
      </w:pPr>
      <w:r>
        <w:t>110</w:t>
        <w:br/>
        <w:br/>
        <w:t xml:space="preserve">                            13 قتيلا فى هجوم على الشرطة بإقليم شينجيانغ الصينى   ‎</w:t>
        <w:br/>
        <w:br/>
        <w:t xml:space="preserve">                        </w:t>
      </w:r>
    </w:p>
    <w:p>
      <w:r>
        <w:br/>
        <w:br/>
        <w:t xml:space="preserve">                            السبت، 21 يونيو 2014 06:32 ص</w:t>
        <w:br/>
        <w:br/>
        <w:t xml:space="preserve">                        </w:t>
      </w:r>
    </w:p>
    <w:p>
      <w:r>
        <w:br/>
        <w:br/>
        <w:t xml:space="preserve">                                    أعلنت حكومة شينجيانغ على موقعها الإلكترونى اليوم السبت، أن الشرطة قتلت 13 متطرفا، بعد أن قاموا بتفجير لمبنى لقوات الأمن، فى هذا الأقليم الذى يشكل المسلمون غالبية سكانه، شمال غرب الصين.وقال الموقع الالكترونى "أمس (الجمعة) اقتحم مجرمون بسيارتهم مبنى قوات الامن، فى كارجيليك فى مديرية كشقار فى شينجيانغ وقاموا بتفجيرها"، واضاف ان "الشرطة رد بحزم وقتلت 13 مجرما"، موضحا أن ثلاثة شرطيين جرحوا.</w:t>
        <w:br/>
        <w:br/>
        <w:t xml:space="preserve">                                    </w:t>
        <w:br/>
      </w:r>
    </w:p>
    <w:p>
      <w:pPr>
        <w:pStyle w:val="Title"/>
      </w:pPr>
      <w:r>
        <w:t>111</w:t>
        <w:br/>
        <w:br/>
        <w:t xml:space="preserve">                            إعدام 13 شخصا أدينوا بالإرهاب فى الصين   ‎</w:t>
        <w:br/>
        <w:br/>
        <w:t xml:space="preserve">                        </w:t>
      </w:r>
    </w:p>
    <w:p>
      <w:r>
        <w:br/>
        <w:br/>
        <w:t xml:space="preserve">                            الإثنين، 16 يونيو 2014 05:44 م</w:t>
        <w:br/>
        <w:br/>
        <w:t xml:space="preserve">                        </w:t>
      </w:r>
    </w:p>
    <w:p>
      <w:r>
        <w:br/>
        <w:br/>
        <w:t xml:space="preserve">                                    اعدم 13 شخصا اثر إدانتهم بالإرهاب و أعمال عنف أخرى فى شينجيانغ شمال غرب الصين، كما أفادت وكالة أنباء الصين الجديدة الاثنين.ولم تعرف أية تفاصيل حتى ألان عن هذه المعلومات الواردة فى تقرير مصدره اورومتشى، عاصمة شينجيانغ، المنطقة التى تشهد اضطرابات وحيث يشكل الاويغور، المسلمون الناطقون بالتركية، الاتنية الاكبر.</w:t>
      </w:r>
    </w:p>
    <w:p>
      <w:pPr>
        <w:pStyle w:val="Title"/>
      </w:pPr>
      <w:r>
        <w:t>112</w:t>
        <w:br/>
        <w:br/>
        <w:t xml:space="preserve">                            الصين تعزز التعاون مع أسيا الوسطى لمكافحة الإرهاب   ‎</w:t>
        <w:br/>
        <w:br/>
        <w:t xml:space="preserve">                        </w:t>
      </w:r>
    </w:p>
    <w:p>
      <w:r>
        <w:br/>
        <w:br/>
        <w:t xml:space="preserve">                            الثلاثاء، 10 يونيو 2014 08:36 ص</w:t>
        <w:br/>
        <w:br/>
        <w:t xml:space="preserve">                        </w:t>
      </w:r>
    </w:p>
    <w:p>
      <w:r>
        <w:br/>
        <w:br/>
        <w:t xml:space="preserve">                                    ذكرت وسائل الإعلام الصينية اليوم الثلاثاء إن تكتلا أمنيا بقيادة الصين وروسيا سينشىء وحدة خاصة لمكافحة الإرهاب بعد تصاعد العنف فى إقليم شينجيانغ بغرب الصين والذى أنحى باللائمة جزئيا فيه على متشددين من خارج الحدود الصينية. وذكرت صحيفة تشاينا ديلى الرسمية إنه بحلول نهاية العام ستنشئ منظمة شنغهاى للتعاون مجموعة إقليمية جديدة لمكافحة الإرهاب.وتقول بكين إن جماعات انفصالية فى شينجيانغ تسعى لإقامة دولة لها تسمى تركستان الشرقية وأشارت إلى وجود صلات بمتشددين فى أسيا الوسطى بالإضافة إلى باكستان على الرغم من تشكيك خبراء فى مدى تأثيرهم.وأنشأت الصين وروسيا وأربع دول فى أسيا الوسطى هى قرغيزستان وقازاخستان وطاجيكستان وأوزبكستان هذه المنظمة فى 2001 كتكتل أمنى إقليمى لمواجهة التهديدات التى يشكلها التطرف الإسلامى وتجارة المخدرات من أفغانستان المجاورة.ونقلت الصحيفة عن تشانغ شينفينغ مدير اللجنة التنفيذية لمكافحة الإرهاب بمنظمة شنغهاى للتعاون إن "كثيرين من الإرهابيين الذين نفذوا هجمات قاتلة فى الصين شاهدوا أو استمعوا لشرائط مصورة أو ملفات صوتية على الانترنت ذات محتوى أيدلوجى متطرف ولكن مثل هذه المواد تنتج أو تحمل خارج الصين."وأضاف إن الوحدة الجديدة ستقدم المساعدة للصين ولاسيما للسلطات فى شينجيانغ "للقضاء على مصادر المعلومات على الانترنت للإرهابيين والمتطرفين."</w:t>
      </w:r>
    </w:p>
    <w:p>
      <w:pPr>
        <w:pStyle w:val="Title"/>
      </w:pPr>
      <w:r>
        <w:t>113</w:t>
        <w:br/>
        <w:br/>
        <w:t xml:space="preserve">                            الصين تعلن تفكيك 23 جماعة إرهابية ومتطرفة غربى البلاد   ‎</w:t>
        <w:br/>
        <w:br/>
        <w:t xml:space="preserve">                        </w:t>
      </w:r>
    </w:p>
    <w:p>
      <w:r>
        <w:br/>
        <w:br/>
        <w:t xml:space="preserve">                            الإثنين، 26 مايو 2014 08:37 ص</w:t>
        <w:br/>
        <w:br/>
        <w:t xml:space="preserve">                        </w:t>
      </w:r>
    </w:p>
    <w:p>
      <w:r>
        <w:br/>
        <w:br/>
        <w:t xml:space="preserve">                                    تمكنت الشرطة الصينية فى إقليم شينجيانغ المضطرب من تفكيك ثلاث وعشرين جماعة إرهابية ومتطرفة، وألقت القبض على أكثر من 200 مشتبه به، وفقا لما أفادت به وسائل إعلام صينية اليوم الاثنين.وكان هذا أول إعلان باعتقال عدد كبير من المشتبه بهم منذ الهجوم الذى شن فى عاصمة الإقليم الأسبوع الماضى والذى أوقع ما لا يقل عن أربعة وثلاثين قتيلا حملت مسؤوليته "عصابة إرهابية". وتشن السلطات حملة أمنية واسعة مستهدفة الإرهابيين والمتطرفين فى الإقليم، وأعداد المعتقلين المعلن عنها اليوم اشتملت فقط على شهر مايو الجارى.ونقلت هذه المعلومات وكالة شينخوا للأنباء عن مكتب أمنى فى المنطقة، كما أشارت بوابة تيانشان الإخبارية، التى يديرها فرع الحزب الشيوعى فى الإقليم إلى حملة الاعتقالات والمداهمات التى وقعت فى مدن هوتان وكاشجار وأكسو.ووفقا لأسماء خمسة من المشتبه بهم أعلنت عنهم الشرطة فى هجوم يوم الخميس، يبدو أنهم جميعا من أقلية الويغور الذين شكلون النسبة الأكبر من سكان الإقليم.وذكرت وكالة شينخوا إن الشرطة اعتقلت عددا من المشتبه بهم يوم الجمعة الذين تعلموا صنع المتفجرات من خلال مراقبة أشرطة مصورة على الإنترنت. وكان بحوزتهم رسائل نصية وأجروا دردشة على مواقع التواصل الإجتماعى لنشر الفكر "الجهادى" وفقا لشينخوا. كما صادرت الشرطة أكثر من 200 عبوة ناسفة، طبقا للوكالة.</w:t>
      </w:r>
    </w:p>
    <w:p>
      <w:pPr>
        <w:pStyle w:val="Title"/>
      </w:pPr>
      <w:r>
        <w:t>114</w:t>
        <w:br/>
        <w:br/>
        <w:t xml:space="preserve">                            الصين تحدد هويات أشخاص يشتبه بتدبيرهم تفجيرا انتحاريا فى شينجيانغ   ‎</w:t>
        <w:br/>
        <w:br/>
        <w:t xml:space="preserve">                        </w:t>
      </w:r>
    </w:p>
    <w:p>
      <w:r>
        <w:br/>
        <w:br/>
        <w:t xml:space="preserve">                            السبت، 24 مايو 2014 06:21 ص</w:t>
        <w:br/>
        <w:br/>
        <w:t xml:space="preserve">                        </w:t>
      </w:r>
    </w:p>
    <w:p>
      <w:r>
        <w:br/>
        <w:br/>
        <w:t xml:space="preserve">                                    ذكرت وكالة أنباء الصين الجديدة (شينخوا) إن الشرطة الصينية حددت هويات خمسة ممن يشتبه بأنهم نفذوا تفجيرا انتحاريا فى أدمى هجوم شهدته منطقة شينجيانغ الصينية المضطربة منذ سنوات.وقال التقرير إن 39 شخصا قتلوا جراء هذا التفجير الذى وقع صباح الخميس فى سوق للخضراوات فى أورومتشى فى أقصى غرب الصين حيث تعيش أقلية كبيرة من مسلمى الويغور وأوردت شينخوا أسماء الخمسة فى ساعة متأخرة من مساء أمس الجمعة وبدا أنهم كلهم من الويغور وذلك بناء على أسمائهم.وقال التقرير نقلا عن الشرطة إن الخمسة الذين تأثروا بالتطرف الدينى شاركوا فى أنشطة دينية غير قانونية وشاهدوا واستمعوا لشرائط عنف إرهابية مصورة ومواد سمعية. والتفجير الذى وقع يوم الخميس ثانى هجوم انتحارى تشهده بكين خلال مايزيد قليلا عن خمسة أسابيع. وادى هجوم بالقنابل والسكاكين فى محطة للقطارات بأورومتشى فى إبريل نيسان إلى قتل أحد المارة واصابة 70.وذكرت وسائل إعلام رسمية صينية أمس الجمعة أن الصين بدأت حملة لمدة عام لتعقب ومعاقبة الإرهابيين فى منطقة شينجيانغ "للتركيز على الإرهابيين والجماعات الدينية المتطرفة وأوكار تصنيع الأسلحة والمتفجرات ومعسكرات تدريب الإرهابيين."وكانت الحكومة قد بدأت بالفعل حملة للضرب بقوة ضد الإرهاب فى شينجيانغ منحية باللائمة على الإسلاميين والإنفصاليين فى تفاقم أعمال العنف فى تلك المنطقة الغنية بمواردها والمجاورة لآسيا الوسطى. وقتل ما لا يقل عن 180 شخصا فى هجمات عبر الصين خلال العام الأخير.ويقول منفيون وجماعات حقوقية إن السبب الحقيقى للاضطرابات فى شينجيانغ هو سياسات الصين الصارمة والتى تشمل فرض قيود على الإسلام وعلثى ثقافة اليوغور المسلمون الذين يتحدثون التركية.</w:t>
      </w:r>
    </w:p>
    <w:p>
      <w:pPr>
        <w:pStyle w:val="Title"/>
      </w:pPr>
      <w:r>
        <w:t>115</w:t>
        <w:br/>
        <w:br/>
        <w:t xml:space="preserve">                            شينخوا: إطلاق "حملة لمدة عام" ضد "الأنشطة الإرهابية" فى الصين   ‎</w:t>
        <w:br/>
        <w:br/>
        <w:t xml:space="preserve">                        </w:t>
      </w:r>
    </w:p>
    <w:p>
      <w:r>
        <w:br/>
        <w:br/>
        <w:t xml:space="preserve">                            الجمعة، 23 مايو 2014 05:33 م</w:t>
        <w:br/>
        <w:br/>
        <w:t xml:space="preserve">                        </w:t>
      </w:r>
    </w:p>
    <w:p>
      <w:r>
        <w:br/>
        <w:br/>
        <w:t xml:space="preserve">                                    ذكرت وكالة أنباء الصين الجديدة "شينخوا" اليوم الجمعة أن سلطات منطقة شينجيانغ الصينية بدأت "حملة لمدة عام" ضد "الأنشطة الإرهابية العنيفة"،ولم تقدم الوكالة الصينية الرسمية تفاصيل أخرى.وتقع منطقة شينجيانغ المضطربة فى غرب الصين وتقطنها أقلية كبيرة من مسلمى الويجور. وشهدت المنطقة أمس الخميس أعنف الهجمات فى الصين منذ سنوات عندما قتل 31 شخصا بعد أن ألقيت متفجرات من مركبتين على سوق.ووصفت الصين الهجوم الذى وقع فى أورومتشى عاصمة شينجيانغ بأنه "حادث ارهابى عنيف وخطير" وتعهد مسؤول الأمن الداخلى منغ شيان تشو بتعزيز حملة ضد "غطرسة الإرهابيين".وأصيب 94 شخصا فى هجوم أمس.</w:t>
        <w:br/>
        <w:br/>
        <w:t xml:space="preserve">                                    </w:t>
        <w:br/>
      </w:r>
    </w:p>
    <w:p>
      <w:pPr>
        <w:pStyle w:val="Title"/>
      </w:pPr>
      <w:r>
        <w:t>116</w:t>
        <w:br/>
        <w:br/>
        <w:t xml:space="preserve">                            وسائل إعلام صينية: 5 انتحاريين نفذوا هجوم شينجيانغ الارهابى   ‎</w:t>
        <w:br/>
        <w:br/>
        <w:t xml:space="preserve">                        </w:t>
      </w:r>
    </w:p>
    <w:p>
      <w:r>
        <w:br/>
        <w:br/>
        <w:t xml:space="preserve">                            الجمعة، 23 مايو 2014 10:48 ص</w:t>
        <w:br/>
        <w:br/>
        <w:t xml:space="preserve">                        </w:t>
      </w:r>
    </w:p>
    <w:p>
      <w:r>
        <w:br/>
        <w:br/>
        <w:t xml:space="preserve">                                    أوضحت مصادر صينية اليوم الجمعة أن الذين نفذوا هجوما قتل فيه 31 شخصا فى عاصمة إقليم شينجيانغ المضطرب، تأثروا فيما يبدو بمنظمات "إرهابية" خارج الصين.وذكر المتحدث باسم وزارة الخارجية الصينية هونغ لى فى إفادة صحفية يومية أن المهاجمين تأثروا بالتطرف الدينى الذى يشاهدونه على الإنترنت.وقالت وسائل إعلام رسمية "إن خمسة انتحاريين نفذوا هجوما راح ضحيته 31 قتيلا فى عاصمة إقليم شينجيانغ الصينى المضطرب بعد يوم من وقوع أكثر الهجمات دموية فى المنطقة.وكان الحادث الذى وقع فى أورومتشى صباح أمس الخميس ثانى هجوم انتحارى فى عاصمة الإقليم خلال أكثر قليلا من ثلاثة أسابيع، وأدى هجوم بقنابل وسكاكين فى محطة قطارات بأورومتشى فى نهاية شهر إبريل إلى مقتل أحد المارة وإصابة 79 آخرين.وتلقى الحكومة باللوم فى تصاعد العنف فى شينجيانغ على متطرفين وانفصاليين بالمنطقة الغنية بالموارد المتاخمة لآسيا الوسطى، وقتل 180 شخصا على الأقل فى هجمات بمختلف أنحاء الصين.وقالت صحيفة جلوبال تايمز التابعة لصحيفة الشعب الناطقة بلسان الحزب الشيوعى الصينى الحاكم اليوم الجمعة "الخمسة المشتبه بهم الذين شاركوا فى الهجوم الإرهابى العنيف فجروا أنفسهم"، وأوضحت الصحيفة أن السلطات "تحقق فى وجود شركاء آخرين."</w:t>
        <w:br/>
        <w:br/>
        <w:t xml:space="preserve">                                    </w:t>
        <w:br/>
      </w:r>
    </w:p>
    <w:p>
      <w:pPr>
        <w:pStyle w:val="Title"/>
      </w:pPr>
      <w:r>
        <w:t>117</w:t>
        <w:br/>
        <w:br/>
        <w:t xml:space="preserve">                            بكين تتهم الانفصاليين الأويغور بالوقوف خلف الهجوم على محطة القطارات   ‎</w:t>
        <w:br/>
        <w:br/>
        <w:t xml:space="preserve">                        </w:t>
      </w:r>
    </w:p>
    <w:p>
      <w:r>
        <w:br/>
        <w:br/>
        <w:t xml:space="preserve">                            الأحد، 02 مارس 2014 03:30 ص</w:t>
        <w:br/>
        <w:br/>
        <w:t xml:space="preserve">                        </w:t>
      </w:r>
    </w:p>
    <w:p>
      <w:r>
        <w:br/>
        <w:br/>
        <w:t xml:space="preserve">                                    اتهمت السلطات الصينية الانفصاليين الأويغور فى إقليم شينجيانغ (شمال غرب) بالوقوف خلف الهجوم "الإرهابى" الذى نفذه مجهولون بواسطة السكاكين فى محطة كونمينغ للقطارات بجنوب غرب البلاد مساء السبت وخلف 29 قتيلا على الأقل.ونقلت وكالة أنباء الصين الجديدة الرسمية عن الحكومة المحلية فى كونمينغ، عاصمة مقاطعة يونان، أن الأدلة التى تم جمعها من مسرح الهجوم الذى ارتكبه أشخاص مسلحون بسكاكين، ويرتدون زيا أسود، تشير بأصابع الاتهام إلى الانفصاليين الأويغور، وهم مسلمون يتحدثون اللغة التركية، ويشكلون غالبية سكان إقليم شينجيانغ.ولم يعرف حتى الساعة عدد المهاجمين الذين اقتحموا محطة القطارات فى كونمينغ، وعمدوا إلى طعن كل شخص استطاعوا الوصول إليه، وكانت الوكالة نقلت عن مسئولين أن ما جرى كان "هجوما إرهابيا عنيفا منظما ومخططا له" وقد نفذه أفراد مجهولون مسلحون بسكاكين.وتمكنت الشرطة من قتل عدد من المهاجمين فى المحطة بحسب ما أورد موقع "سينا ويبو" الموازى لتويتر فى الصين ووفق مشاهد بثتها قناة "كاى 6" التليفزيونية المحلية كذلك، وصفت قناة "سى سى تى فى" التليفزيونية العامة الهجوم بأنه إرهابى".وهى المرة الأولى التى تشهد فيها مقاطعة يونان هجوما عنيفا، وذلك خلافا لإقليم شينجيانغ الذى يشهد اضطرابات مستمرة على خلفية التوتر الشديد بين أتنية الهان التى تشكل الغالبية فى الصين وأقلية الأويغور التى تشكل الغالبية فى شينجيانغ، ودائما ما تتهم السلطات الناشطين الأويغور "بالإرهاب".</w:t>
        <w:br/>
        <w:br/>
        <w:t xml:space="preserve">                                    </w:t>
        <w:br/>
      </w:r>
    </w:p>
    <w:p>
      <w:pPr>
        <w:pStyle w:val="Title"/>
      </w:pPr>
      <w:r>
        <w:t>118</w:t>
        <w:br/>
        <w:br/>
        <w:t xml:space="preserve">                            الصين: متطرفون دينيون يقفون وراء الهجوم الإرهابى فى إقليم شينجيانج   ‎</w:t>
        <w:br/>
        <w:br/>
        <w:t xml:space="preserve">                        </w:t>
      </w:r>
    </w:p>
    <w:p>
      <w:r>
        <w:br/>
        <w:br/>
        <w:t xml:space="preserve">                            الإثنين، 17 فبراير 2014 07:15 ص</w:t>
        <w:br/>
        <w:br/>
        <w:t xml:space="preserve">                        </w:t>
      </w:r>
    </w:p>
    <w:p>
      <w:r>
        <w:br/>
        <w:br/>
        <w:t xml:space="preserve">                                    ذكرت وسائل الإعلام الرسمية الصينية أن متطرفين دينيين مسئولون عن "هجوم إرهابى" وقع يوم الجمعة فى إقليم شينجيانغ بأقصى غرب الصين وخلف 11 قتيلا مضيفة تفاصيل عن أحدث أعمال عنف شهدها هذا الإقليم المضطرب الذى تقطنه أغلبية مسلمة.ويشهد إقليم شينجيانغ منذ سنوات أعمال عنف تنحى بكين باللائمة فيها على متشددين وانفصاليين إسلاميين يريدون إقامة دولة مستقلة اسمها تركستان الشرقية.ولكن منفيين وجماعات حقوقية كثيرة تعزو السبب فى ذلك لسياسات الصين بما فى ذلك القيود المفروضة على الإسلام وعلى ثقافة ولغة اليوغور وهى اتهامات تنفيها الحكومة.ونقلت وكالة أنباء الصين الجديدة (شينخوا) عن شرطة شينجيانغ قولها إن تحقيقا أظهر أن الهجوم الذى وقع فى مقاطعة ووشى القريبة من حدود الصين مع قرغيزستان كان"هجوما إرهابيا منظما ومتعمدا استهدف الشرطة."وقالت شينخوا إن مجموعة مؤلفة من 13"إرهابيا" تدربوا لستة أشهر بإشراف رجل اسمه محمد توهتى كان"ينشر التطرف الدينى" لمدة ثلاث سنوات.وأضافت أن هؤلاء المتطرفين استمعوا لشرائط تسجيل وشرائط مصورة ذات محتوى إرهابى قبل الهجوم على مركبات الشرطة وقالت إنه منذ يناير كانون الثانى صنعت هذه المجموعة شحنات ناسفة وسكاكين.وكانت الوكالة قد ذكرت فى وقت سابق إن هذه المجموعة وضعت أسطوانات من الغاز الطبيعى المسيل فى سيارتهم فى محاولة لاستخدامها كقنبلة. وأضافت أن الشرطة قتلت ثمانية كما قتل ثلاثة "بقنابلهم الانتحارية."</w:t>
        <w:br/>
        <w:br/>
        <w:t xml:space="preserve">                                    </w:t>
        <w:br/>
      </w:r>
    </w:p>
    <w:p>
      <w:pPr>
        <w:pStyle w:val="Title"/>
      </w:pPr>
      <w:r>
        <w:t>119</w:t>
        <w:br/>
        <w:br/>
        <w:t xml:space="preserve">                            مسئول صينى يطلب تشديد الإجراءات على الأنشطة الدينية عقب تفجيرات   ‎</w:t>
        <w:br/>
        <w:br/>
        <w:t xml:space="preserve">                        </w:t>
      </w:r>
    </w:p>
    <w:p>
      <w:r>
        <w:br/>
        <w:br/>
        <w:t xml:space="preserve">                            الإثنين، 27 يناير 2014 10:47 ص</w:t>
        <w:br/>
        <w:br/>
        <w:t xml:space="preserve">                        </w:t>
      </w:r>
    </w:p>
    <w:p>
      <w:r>
        <w:br/>
        <w:br/>
        <w:t xml:space="preserve">                                    قالت وسائل إعلام صينية اليوم الاثنين، إن مسئولا صينيا رفيعا طالب بتشديد الإجراءات على النشطاء الدينيين فى أعقاب موجة من الانفجار التى شهدها إقليم شينجيانغ بغرب البلاد والتى تقول السلطات إن عددا من المتطرفين دينيا كانوا العقل المدبر لها.وذكرت تقارير وسائل إعلام فى مطلع الأسبوع، أن الشرطة قتلت 6 أشخاص فيما قتل 6 آخرون عندما انفجرت الشحنات الناسفة التى كانت بحوزتهم فى مقاطعة شينخه، ووقعت انفجارات فى صالون للتجميل وسوق لبيع الخضروات.وطالب يو تشنغ شنغ عضو اللجنة الدائمة بالمكتب السياسى للحزب الشيوعى الصينى المؤلف من سبعة أعضاء باتخاذ إجراءات تكفل الا تتحول الممارسات الدينية إلى أفعال مخالفة للقانون.ولا تحمل تصريحاته التى نقلتها صحيفة الشعب اليومية الرسمية أى إشارة مباشرة إلى إقليم شينجيانغ. إلا أن الصين تعارض منذ وقت طويل الأنشطة غير المرخص بها المرتبطة بممارسات دينية للأقلية المسلمة الكبيرة فى شينجيانغ إلى جانب جماعات أخرى على غرار البوذيين فى إقليم التبت المضطرب وكنائس سرية مختلفة.وقال "يتعين على النشطاء الدينيين التوعية الرشيدة لمفاهيم الدولة والقانون والمواطنة بين الدوائر الدينية حتى يمارس أتباع الديانات الأنشطة الدينية بصورة طبيعية فى إطار القانون والسياسة."ونقلت وكالة أنباء الصين الجديدة (شينخوا) عن الشرطة فى شينجيانغ قولها إن رجلا يدعى إبراهيم قهار شكل جماعة تضم 17 شخصا لتصنيع المتفجرات فى منزل مستأجر.وقالت إن الشرطة ضبطت أجهزة التفجير إلا أنها لم تذكر أى تفاصيل بشأن طبيعتها، وأضافت شينخوا "أشرف رجل يدعى إبراهيم قهار على أنشطة دينية غير مشروعة واستمر ينشر التطرف الدينى منذ مايو من العام الماضى".وشهد إقليم شينجيانغ الكثير من الاضطرابات فى السنوات الأخيرة والتى كثيرا ما تلقى الحكومة بالمسئولية عنها على حركة شرق تركستان الإسلامية الانفصالية رغم أن خبراء وجماعات حقوقية يشككون فى وجودها كجماعة متماسكة.للمزيد من الأخبار العالمية..قتيل وسبعة جرحى فى هجوم على مقر حزبى فى تركيامقتل 8 فى عاصمة جمهورية إفريقيا الوسطىسنودن: ميركل ليست الشخصية الألمانية الوحيدة التى تعرضت للتجسسوزير إيرانى: طهران لن تتوقف عن دعم سوريا</w:t>
      </w:r>
    </w:p>
    <w:p>
      <w:pPr>
        <w:pStyle w:val="Title"/>
      </w:pPr>
      <w:r>
        <w:t>120</w:t>
        <w:br/>
        <w:br/>
        <w:t xml:space="preserve">                            الصين تشجب التدخل الخارجى فى قضية احتجاز أكاديمى   ‎</w:t>
        <w:br/>
        <w:br/>
        <w:t xml:space="preserve">                        </w:t>
      </w:r>
    </w:p>
    <w:p>
      <w:r>
        <w:br/>
        <w:br/>
        <w:t xml:space="preserve">                            الجمعة، 17 يناير 2014 01:22 م</w:t>
        <w:br/>
        <w:br/>
        <w:t xml:space="preserve">                        </w:t>
      </w:r>
    </w:p>
    <w:p>
      <w:r>
        <w:br/>
        <w:br/>
        <w:t xml:space="preserve">                                    شجبت الصين اليوم الجمعة إبداء الولايات المتحدة والاتحاد الأوروبى قلقهما بشأن احتجاز أكاديمى بارز من اليوغور المسلمين فى إقليم شينجيانغ المضطرب ووصفت الأمر بأنه تدخل فى شئونها الداخلية.واعتقلت الشرطة فى بكين يوم الأربعاء الهام توهتى الاقتصادى البارز الذى قاد الدفاع عن حقوق المسلمين اليوغور فى شينجيانغ من منزله وقالت زوجته وصديق مقرب له ان مكان احتجازه غير معروف.وقال هونج لى المتحدث باسم وزارة الخارجية الصينية فى إفادة صحفية يومية "القانون الصينى مقدس ولا تنتهك حرمته  نحن نعارض استخدام اى دولة أو طرف لحقوق الإنسان كذريعة لانتقاد التنفيذ الطبيعى للقانون فى بلادنا والتدخل فى سياساتها الداخلية وسيادة قضائها."ودعت وزارة الخارجية الأمريكية أمس الخميس الصين لإعلان مكان احتجاز توهتى وستة من طلابه على الأقل احتجزوا كذلك وضمان حقوقهم بما فيها حقهم فى حرية التعبير.وقال ماركوس ادرير سفير الاتحاد الأوروبى لدى الصين للصحفيين فى بكين اليوم الجمعة أنه أيضا يشعر بالقلق. وأضاف "ندعو السلطات لتوضيح الاتهامات التى لم تعلن وابلاغ أسرته بمكانه."وتابع "طالبت السلطات بمعاملته بما يتمشى مع التشريعات الصينية. والتحقق من الاتهامات وهو ما لم يحدث حتى الآن... وإذا لم يتم التحقق من الاتهامات يطلق سراحه. واعتقد هذا هو الاتجاه العام الذى يطبق على كل الافراد الذين يكونون فى مثل هذا الموقف."واعتقال توهتى أحدث مؤشر على تزايد تشدد السلطات تجاه المعارضين فى منطقة شينجيانغ حيث قتلت اعمال شغب 91 شخصا على الأقل العام الماضي.ويقول مدافعون عن حقوق الإنسان إن توهتى تحدى روايات الحكومة فى عدة احداث تتعلق باليوغور منها ما تقول بكين انه أول هجوم انتحارى كبير نفذه رجلان من شينجيانغ فى ميدان تيانانمين فى بكين برصده لعدم الاتساق فى الروايات الرسمية.لمزيد من الأخبار العالمية..القوات الجوية الروسية تحصل على مقاتلات "سوخوى ــ 35" نهاية يناير الحالىخبراء إيطاليون يعاينون حدود ليبيا الجنوبية لتركيب منظومة مراقبة"روبرت جيتس": أية عقوبات جديدة على إيران سوف تقتل أى اتفاق</w:t>
      </w:r>
    </w:p>
    <w:p>
      <w:pPr>
        <w:pStyle w:val="Title"/>
      </w:pPr>
      <w:r>
        <w:t>121</w:t>
        <w:br/>
        <w:br/>
        <w:t xml:space="preserve">                            إقليم شينجيانج الصينى يضاعف موازنة مكافحة الإرهاب   ‎</w:t>
        <w:br/>
        <w:br/>
        <w:t xml:space="preserve">                        </w:t>
      </w:r>
    </w:p>
    <w:p>
      <w:r>
        <w:br/>
        <w:br/>
        <w:t xml:space="preserve">                            الجمعة، 17 يناير 2014 01:13 م</w:t>
        <w:br/>
        <w:br/>
        <w:t xml:space="preserve">                        </w:t>
      </w:r>
    </w:p>
    <w:p>
      <w:r>
        <w:br/>
        <w:br/>
        <w:t xml:space="preserve">                                    ضاعف إقليم شينجيانغ الصينى المضطرب موازنة مكافحة الإرهاب فى أعقاب عام دام، بشكل خاص من الهجمات المناوئة للحكومة.وقالت وسائل الإعلام اليوم الجمعة إن مسودة موازنة عام 2014 للإقليم الواقع شمال غرب البلاد تقترح زيادة مخصصات مكافحة الإرهاب إلى مليونى يوان (331 ألف دولار)، فى إطار زيادة عامة بنسبة 24 بالمائة فى موازنة الأمن العام إلى 6.1 مليارات يوان (مليار دولار).تأتى تلك الزيادة فى أعقاب سلسلة من الاشتباكات بين السلطات وأعضاء أقلية الويغور المسلمة التى تقطن الإقليم، خلفت عشرات القتلى.كما شملت أعمال عنف العام الماضى هجوما غير مسبوق على بوابة تيانانمين فى بيجين قتل فيه ثلاثة مهاجمين من الويغور وسائحين اثنين، وتقول الصين إن الهجمات هى من عمل الانفصاليين الويغور باستلهام من تعاليم تفسير متشدد للإسلام، ويقول منتقدون إن السياسات الصينية القمعية والقيود المشددة على المعتقدات الدينية تشحذ هذا العنف.لمزيد من الأخبار العالمية..القوات الجوية الروسية تحصل على مقاتلات "سوخوى ــ 35" نهاية يناير الحالىخبراء إيطاليون يعاينون حدود ليبيا الجنوبية لتركيب منظومة مراقبة"روبرت جيتس": أية عقوبات جديدة على إيران سوف تقتل أى اتفاق</w:t>
        <w:br/>
      </w:r>
    </w:p>
    <w:p>
      <w:pPr>
        <w:pStyle w:val="Title"/>
      </w:pPr>
      <w:r>
        <w:t>122</w:t>
        <w:br/>
        <w:br/>
        <w:t xml:space="preserve">                            مقتل 8 إرهابيين على أيدى الشرطة الصينية فى إقليم شينجيانغ المضطرب    ‎</w:t>
        <w:br/>
        <w:br/>
        <w:t xml:space="preserve">                        </w:t>
      </w:r>
    </w:p>
    <w:p>
      <w:r>
        <w:br/>
        <w:br/>
        <w:t xml:space="preserve">                            الإثنين، 30 ديسمبر 2013 06:34 ص</w:t>
        <w:br/>
        <w:br/>
        <w:t xml:space="preserve">                        </w:t>
      </w:r>
    </w:p>
    <w:p>
      <w:r>
        <w:br/>
        <w:br/>
        <w:t xml:space="preserve">                                    قالت حكومة إقليم شينجيانغ الصينى إن الشرطة قتلت بالرصاص ثمانية أشخاص فى ذلك الإقليم المضطرب خلال "هجوم إرهابى"، اليوم الاثنين.وأضافت حكومة شينجيانغ فى بيان على موقعها الرسمى على الإنترنت أن الحادث وقع فى مقاطعة ياركاند القريبة من مدينة كاشقار على طريق الحرير القديم فى أقصى جنوب شينجيانغ.</w:t>
        <w:br/>
        <w:br/>
        <w:t xml:space="preserve">                                    </w:t>
        <w:br/>
      </w:r>
    </w:p>
    <w:p>
      <w:pPr>
        <w:pStyle w:val="Title"/>
      </w:pPr>
      <w:r>
        <w:t>123</w:t>
        <w:br/>
        <w:br/>
        <w:t xml:space="preserve">                            زلزال بقوة 5.3 درجة يضرب منطقة شينجيانغ شمال غربى الصين   ‎</w:t>
        <w:br/>
        <w:br/>
        <w:t xml:space="preserve">                        </w:t>
      </w:r>
    </w:p>
    <w:p>
      <w:r>
        <w:br/>
        <w:br/>
        <w:t xml:space="preserve">                            الأحد، 01 ديسمبر 2013 02:31 م</w:t>
        <w:br/>
        <w:br/>
        <w:t xml:space="preserve">                        </w:t>
      </w:r>
    </w:p>
    <w:p>
      <w:r>
        <w:br/>
        <w:br/>
        <w:t xml:space="preserve">                                     ضرب زلزال، بلغت قوته 5.3 درجة على مقياس ريختر، بعد ظهر اليوم، منطقة شينجيانغ ذاتية الحكم لقومية الويغور شمال غربى الصين. وقال مركز شبكات الزلازل الصينية، إن مركز الزلزال يقع على عمق 9 كيلومترات عند خط عرض 40.3 درجة شمالا، وخط طول 79.0 درجة شرقا، دون ذكر أية خسائر.</w:t>
      </w:r>
    </w:p>
    <w:p>
      <w:pPr>
        <w:pStyle w:val="Title"/>
      </w:pPr>
      <w:r>
        <w:t>124</w:t>
        <w:br/>
        <w:br/>
        <w:t xml:space="preserve">                            "شينجيانغ" بالصين تتعرض لـ 200 هجوم "إرهابى" خلال 2012    ‎</w:t>
        <w:br/>
        <w:br/>
        <w:t xml:space="preserve">                        </w:t>
      </w:r>
    </w:p>
    <w:p>
      <w:r>
        <w:br/>
        <w:br/>
        <w:t xml:space="preserve">                            الإثنين، 25 نوفمبر 2013 11:17 ص</w:t>
        <w:br/>
        <w:br/>
        <w:t xml:space="preserve">                        </w:t>
      </w:r>
    </w:p>
    <w:p>
      <w:r>
        <w:br/>
        <w:br/>
        <w:t xml:space="preserve">                                    سجلت الصين خلال 2012 نحو 200 هجوم فى شينجيانج، وصف بـ"الإرهابى" وفق ما أفادت الاثنين مجلة صينية رسمية، ما يعكس التوتر المتزايد فى هذه المنطقة التى تسكنها أغلبية من المسلمين الناطقين بالتركية.وأفادت مجلة لياوانج دونغفانج زوكان استنادا إلى مصادر أمنية محلية أن الهجمات العنيفة التى ارتكبت "باسم الجهاد" شهدت زيادة منذ 2009،  وأصبحت تشكل خطرا كبيرا على هذه المنطقة الصحراوية الشاسعة فى غرب الصين.وأكدت المجلة الأسبوعية ومقرها شنجهاى والتابعة لوكالة الأنباء الرسمية الصين الجديدة، أن أكثر من 190 هجوما "إرهابيا" ارتكبت فى شينجيانج السنة الماضية فى ارتفاع "بنسبة كبيرة" مقارنة بسنة 2011.وشهد إقليم شينجيانج هذه السنة عدة مواجهات دامية ونسبت السلطات الصينية إلى "إرهابيين" قدموا من تلك المنطقة الاعتداء الذى استهدف نهاية أكتوبر ساحة تيان أنمين فى بكين عندما اقتحمت سيارة رباعية الدفع مدخل المدينة المحرمة قبل أن تشتعل فيها النيران ما أسفر عن سقوط قتيلين إضافة إلى ركاب السيارة الثلاثة وأربعين جريحا.وترى بكين أن تزايد أعمال العنف فى شينجيانج يدل على تصاعد التطرف بين السكان الأويجور فى المنطقة. لكن المعلومات حول شينجيانغ تخضع لرقابة شديدة من السلطات بينما يندد الأويجور بقمع شديد يستهدف ممارساتهم الثقافية والدينية.</w:t>
        <w:br/>
        <w:br/>
        <w:t xml:space="preserve">                                    </w:t>
        <w:br/>
      </w:r>
    </w:p>
    <w:p>
      <w:pPr>
        <w:pStyle w:val="Title"/>
      </w:pPr>
      <w:r>
        <w:t>125</w:t>
        <w:br/>
        <w:br/>
        <w:t xml:space="preserve">                            11 قتيلا فى الهجوم على مفوضية للشرطة فى الصين   ‎</w:t>
        <w:br/>
        <w:br/>
        <w:t xml:space="preserve">                        </w:t>
      </w:r>
    </w:p>
    <w:p>
      <w:r>
        <w:br/>
        <w:br/>
        <w:t xml:space="preserve">                            السبت، 16 نوفمبر 2013 09:07 م</w:t>
        <w:br/>
        <w:br/>
        <w:t xml:space="preserve">                        </w:t>
      </w:r>
    </w:p>
    <w:p>
      <w:r>
        <w:br/>
        <w:br/>
        <w:t xml:space="preserve">                                    قتل تسعة أشخاص مسلحين بفؤوس وسكاكين فى الهجوم الذى شنوه على مفوضية للشرطة، فى مقاطعة شينجيانغ الصينية، التى تشهد اضطرابات، كما أعلنت وكالة أنباء الصين الجديدة، نقلا عن الشرطة.وقال المصدر نفسه، إن المهاجمين قتلوا عنصرين ملحقين بالشرطة، وجرحوا شرطيين اثنين قبل أن يلقوا مصرعهم فى تبادل إطلاق نار. ووقع الحادث فى سيريكبويا الواقعة فى منطقة باشو فى دائرة كشغار، كما أضافت الوكالة من دون أى تفاصيل إضافية.ومقاطعة شينجيانغ الواقعة على التخوم الغربية للصين وحيث الغالبية من الأويغور المسلمين الناطقين بالتركية، تعانى من أعمال عنف تنسبها السلطات عمومًا إلى "إرهابيين" و"انفصاليين".وترى المنظمات الأويغورية، أن هذه الاتهامات تهدف إلى تبرير التشدد فى القمع الذى يقولون إنهم ضحاياه.</w:t>
        <w:br/>
        <w:br/>
        <w:t xml:space="preserve">                                    </w:t>
        <w:br/>
      </w:r>
    </w:p>
    <w:p>
      <w:pPr>
        <w:pStyle w:val="Title"/>
      </w:pPr>
      <w:r>
        <w:t>126</w:t>
        <w:br/>
        <w:br/>
        <w:t xml:space="preserve">                            الصين تلزم المحامين اليوغور بمنع النقاب واللحى فى أسرهم   ‎</w:t>
        <w:br/>
        <w:br/>
        <w:t xml:space="preserve">                        </w:t>
      </w:r>
    </w:p>
    <w:p>
      <w:r>
        <w:br/>
        <w:br/>
        <w:t xml:space="preserve">                            الأربعاء، 13 نوفمبر 2013 04:16 م</w:t>
        <w:br/>
        <w:br/>
        <w:t xml:space="preserve">                        </w:t>
      </w:r>
    </w:p>
    <w:p>
      <w:r>
        <w:br/>
        <w:br/>
        <w:t xml:space="preserve">                                    طلبت السلطات فى منطقة شينجيانغ النائية فى غرب الصين من المحامين التعهد بعدم السماح بارتداء النقاب وإطلاق اللحى الطويلة فى أسرهم فى أحدث خطوة يقول منتقدون إنها تستهدف أقلية اليوغور المسلمة فى المنطقة بشكل غير منصف.وذكر الموقع الالكترونى لإدارة الشؤون القضائية لشينجيانغ أمس الثلاثاء انه يتعين على المحامين فى مدينة توربان جنوب شرقى أورومتشى عاصمة شينجيانغ توقيع تعهد بشجب التطرف والمشاركة فى "أنشطة دينية غير مشروعة".وأضاف البيان "يجب أن يتعهد المحامون بألا ترتدى نساء الأسرة والأقارب النقاب أو الحجاب أو يشاركن فى أنشطة دينية غير مشروعة وإلا يطلق أقاربهم الرجال لحاهم."وبينما يرتدى الكثير من نساء اليوغور نفس الملابس العصرية كباقى نساء الصين بدأ بعضهن فى ارتداء الحجاب وهو أمر أكثر شيوعا فى باكستان وأفغانستان عنه فى شينجيانغ.وذكر البيان أنه يجب على المحامين بوصفهم "قوة رئيسية" فى حماية الاستقرار الاجتماعى أن يقوموا بدور قيادى فى مكافحة التطرف وأضاف أن 75 محاميا وستة من طلاب القانون وقعوا التعهد حتى الآن.</w:t>
        <w:br/>
        <w:br/>
        <w:t xml:space="preserve">                                    </w:t>
        <w:br/>
      </w:r>
    </w:p>
    <w:p>
      <w:pPr>
        <w:pStyle w:val="Title"/>
      </w:pPr>
      <w:r>
        <w:t>127</w:t>
        <w:br/>
        <w:br/>
        <w:t xml:space="preserve">                            إصدار أول ترجمة للقرآن الكريم باللغة الويغورية فى الصين   ‎</w:t>
        <w:br/>
        <w:br/>
        <w:t xml:space="preserve">                        </w:t>
      </w:r>
    </w:p>
    <w:p>
      <w:r>
        <w:br/>
        <w:br/>
        <w:t xml:space="preserve">                            الثلاثاء، 05 نوفمبر 2013 12:17 م</w:t>
        <w:br/>
        <w:br/>
        <w:t xml:space="preserve">                        </w:t>
      </w:r>
    </w:p>
    <w:p>
      <w:r>
        <w:br/>
        <w:br/>
        <w:t xml:space="preserve">                                    قالت الجمعية الإسلامية الصينية وجمعية شينجيانغ الإسلامية إنهما قاما بإصدار كتاب جديد يتضمن ترجمة للقرآن الكريم باللغة الويغورية، فى محاولة للمزيد من تقديم التفسير وآيات ومعانى القرآن الكريم للمسلمين الصينيين من قومية الويغور.وأضافت مصادر بالجمعية الإسلامية الصينية أن فريقا من المتخصصين يتكون من خبراء اللغة والدين الإسلامى قاموا بالبدء فى ترجمة القرآن الكريم إلى اللغة الويغورية منذ مارس عام 2008، تم قبل أيام الانتهاء من أعمال الترجمة ومراجعة وتدقيق وتحرير وطبع القرآن باللغة الويغورية برعاية من إدارة العمل باللجنة المركزية للحزب الشيوعى الصينى والإدارة العامة للصحافة والنشر فى الصين.يذكر أنه يوجد فى الصين نسخ من ترجمات القرآن بلغات متعددة تشمل الصينية والويغورية والقزاقية والقرغيزية والإنجليزية، فى وقت تتزامن إصدار الترجمة الجديدة للقرآن مع حلول العام الهجرى الجديد واحتفالات العالم الإسلامى فى كافة أنحاء العالم.</w:t>
        <w:br/>
      </w:r>
    </w:p>
    <w:p>
      <w:pPr>
        <w:pStyle w:val="Title"/>
      </w:pPr>
      <w:r>
        <w:t>128</w:t>
        <w:br/>
        <w:br/>
        <w:t xml:space="preserve">                            الشرطة الصينية تبحث عن ناشطين من إقليم شينجيانغ   ‎</w:t>
        <w:br/>
        <w:br/>
        <w:t xml:space="preserve">                        </w:t>
      </w:r>
    </w:p>
    <w:p>
      <w:r>
        <w:br/>
        <w:br/>
        <w:t xml:space="preserve">                            الثلاثاء، 29 أكتوبر 2013 04:17 ص</w:t>
        <w:br/>
        <w:br/>
        <w:t xml:space="preserve">                        </w:t>
      </w:r>
    </w:p>
    <w:p>
      <w:r>
        <w:br/>
        <w:br/>
        <w:t xml:space="preserve">                                    ذكرت صحيفة صينية أن السلطات الصينية بحثت اليوم الثلاثاء عن معلومات حول أشخاص يتحدرون من إقليم شينجيانغ الذى تقطنه أغلبية من المسلمين، بعد أن صدمت سيارة الجموع فى ساحة تيان أنمين ما أسفر عن سقوط خمسة قتلى و38 جريحا.وأوضحت الصحيفة أن الشرطة أرسلت فى وقت متأخر من ليل أمس الاثنين رسالة إلى فنادق فى العاصمة، تسأل فيها ما إذا كانوا لاحظوا "زبائن مشبوهين" منذ الأول من أكتوبر.وقالت إن مكتب الأمن العام أوضح أيضا أنه يحقق فى معلومات حول "مركبات مشبوهة".وبدون أن تستعمل كلمة "اعتداء" وبدون ربطها علنا بأحداث تيان أنمين فى تحقيقاتها الجارية، قالت الشرطة فى رسالتها إن "حادثا كبيرا وقع الاثنين".وحددت شخصين من منطقتين مختلفتين فى إقليم شينجيانغ ووصفت سيارة رباعية الدفع لونها فاتح، وتحمل لوحات من إقليم شينجيانغ.وقتل خمسة أشخاص بينهم سائحة فلبينية أمس الاثنين فى بكين وجرح 38 آخرين عندما صدمت سيارة رباعية الدفع الجموع قبل أن تشتعل فيها النيران فى ساحة تيان أنمين، حسب ما أعلنت الشرطة.</w:t>
        <w:br/>
        <w:br/>
        <w:t xml:space="preserve">                                    </w:t>
        <w:br/>
      </w:r>
    </w:p>
    <w:p>
      <w:pPr>
        <w:pStyle w:val="Title"/>
      </w:pPr>
      <w:r>
        <w:t>129</w:t>
        <w:br/>
        <w:br/>
        <w:t xml:space="preserve">                            الصين تقيم دفاعات حديدية فى مناطق شينجيانغ الحدودية مع الهند   ‎</w:t>
        <w:br/>
        <w:br/>
        <w:t xml:space="preserve">                        </w:t>
      </w:r>
    </w:p>
    <w:p>
      <w:r>
        <w:br/>
        <w:br/>
        <w:t xml:space="preserve">                            الثلاثاء، 15 أكتوبر 2013 10:11 م</w:t>
        <w:br/>
        <w:br/>
        <w:t xml:space="preserve">                        </w:t>
      </w:r>
    </w:p>
    <w:p>
      <w:r>
        <w:br/>
        <w:br/>
        <w:t xml:space="preserve">                                    دعا وزير الدفاع الصينى تشانغ وان تشيوان، اليوم (الثلاثاء)، إلى بدء إجراءات جديدة لتقوية الدفاع الحدودى والوطنى فى منطقة شينجيانغ بشمال غرب الصين، وطالب الوحدات العسكرية بزيادة توطيد الدفاع الحدودى وإقامة "حائط من النحاس والصلب" على الحدود.وطالب وزير الدفاع الصينى الوحدات العسكرية بإرساء أساس قوى لسلام واستقرار طويل الأجل فى شينجيانغ عن طريق تعزيز القوة السياسية فى الحكومات على مستوى القواعد، وزيادة الكفاح ضد الانتهاكات والأنشطة الانفصالية والإرهابية. موضحًا أن استقرار شينجيانغ ذو أهمية عظمى لحماية الوحدة الوطنية وأمن الدولة والاستقرار الاجتماعى للصين. ودعا تشانغ الوحدات العسكرية بوضع الحدود والدفاع الوطنى فى مكانة بارزة والإسهام فى توطيد الدفاع على الحدود الصينية، وطالبها بالعمل طبقًا لتعليمات اللجنة المركزية للحزب الشيوعى الصينى واللجنة العسكرية المركزية ورئيس اللجنة العسكرية المركزية شى جين بينغ، </w:t>
        <w:br/>
        <w:t>كما دعا إلى تقوية الفكر العسكرى ومواصلة مشروعات البناء، فضلا عن اتخاذ مبادرات فيما وصفها (العمليات). من ناحية أخرى، أجرت الصين والهند اتصالات وثيقة فيما بينهما، فيما يتصل بموضوعات الحدود، وذلك خلال محادثات عقدتها الدولتان ضمن جهودهما المشتركة للمحافظة على السلام على طول المناطق الحدودية.</w:t>
        <w:br/>
        <w:br/>
        <w:t xml:space="preserve">                                    </w:t>
        <w:br/>
      </w:r>
    </w:p>
    <w:p>
      <w:pPr>
        <w:pStyle w:val="Title"/>
      </w:pPr>
      <w:r>
        <w:t>130</w:t>
        <w:br/>
        <w:br/>
        <w:t xml:space="preserve">                            الصين تشن حملة على دعوات "الجهاد" عبر الإنترنت   ‎</w:t>
        <w:br/>
        <w:br/>
        <w:t xml:space="preserve">                        </w:t>
      </w:r>
    </w:p>
    <w:p>
      <w:r>
        <w:br/>
        <w:br/>
        <w:t xml:space="preserve">                            الثلاثاء، 08 أكتوبر 2013 07:57 م</w:t>
        <w:br/>
        <w:br/>
        <w:t xml:space="preserve">                        </w:t>
      </w:r>
    </w:p>
    <w:p>
      <w:r>
        <w:br/>
        <w:br/>
        <w:t xml:space="preserve">                                    ذكرت تقارير إعلامية رسمية صينية اليوم الثلاثاء، أن الشرطة فى إقليم شينجيانغ تشن حملة ضد أشخاص يروجون للجهاد من خلال الإنترنت، وسط حملة فى أنحاء الصين ضد ترويج الشائعات عن طريق الإنترنت، يقول نشطاء إنها ضربة لحرية التعبير. وإقليم شينجيانغ المترامى الأطراف موطن للأقلية اليوجور وغالبيتهم مسلمون، ويضمر كثير منهم استياء مما يرون أنه قمع صينى لثقافتهم ودينهم. ويخوض بعضهم حملة لإقامة دولة إسلامية مستقلة ووقعت حوادث عنف.وقالت صحيفة شينجيانغ ديلى اليومية، إن شرطة الإقليم تحقق مع 256 شخصا بشأن نشر "شائعات تقوض الاستقرار" عن طريق الإنترنت. ومن بين أولئك 139 شخصا جرى التحقيق معهم بخصوص نشر شائعات عن الجهاد أو أفكار دينية أخرى. وجرى احتجاز أكثر من 100 شخص.وقالت الصحيفة "تتخذ مكاتب الأمن العام المحلية إجراءات صارمة ضد الضالعين فى أنشطة غير قانونية عبر الانترنت "، كما أضافت "يجب ألا تسمح شينجيانغ بأن يصبح الانترنت منصة للجريمة".وكثير ما تحتجز السلطات وتعتقل أشخاصا من اليوجور بسبب أنشطة، تقول إنها تمجد التشدد الدينى والنزعة الانفصالية العرقية. لكن أحدث حملة مرتبطة بحملة على مستوى الصين ضد ترويج الشائعات من خلال الإنترنت.ولم تذكر الصحيفة ما إذا كان المحتجزون من اليوجور أم من الأغلبية الهان.</w:t>
      </w:r>
    </w:p>
    <w:p>
      <w:pPr>
        <w:pStyle w:val="Title"/>
      </w:pPr>
      <w:r>
        <w:t>131</w:t>
        <w:br/>
        <w:br/>
        <w:t xml:space="preserve">                            الصين تشدد على ضرورة اتخاذ "موقف حازم ضد الإرهابيين" فى شينجيانغ   ‎</w:t>
        <w:br/>
        <w:br/>
        <w:t xml:space="preserve">                        </w:t>
      </w:r>
    </w:p>
    <w:p>
      <w:r>
        <w:br/>
        <w:br/>
        <w:t xml:space="preserve">                            الثلاثاء، 13 أغسطس 2013 02:41 م</w:t>
        <w:br/>
        <w:br/>
        <w:t xml:space="preserve">                        </w:t>
      </w:r>
    </w:p>
    <w:p>
      <w:r>
        <w:br/>
        <w:br/>
        <w:t xml:space="preserve">                                    شددت الصحف الرسمية الصينية "الثلاثاء" على ضرورة اتخاذ "موقف حازم ضد الإرهابيين" غداة الحكم بالإعدام على رجلين فى منطقة شينجيانغ الصينية حيث الغالبية المسلمة.ودين المتهمان وهما من الأويغور بالقتل والقيام بأنشطة إرهابية، كما وجهت إلى أحدهما أيضا تهمة صناعة متفجرات، حيث حكم على ثلاثة رجال آخرين بعقوبات بالسجن تراوح بين تسع سنوات والسجن المؤبد.وكان الرجال الخمسة الذين اقروا بحسب وسائل الإعلام الرسمية بذنبهم خلال المحاكمة، متهمين بالمشاركة فى شينجيانغ فى أعمال عنف أسفرت فى إبريل عن مقتل 21 شخصا بينهم ستة شرطيين.وقالت وكالة أنباء الصين الجديدة إنهم أظهروا أيضا "تطرفا دينيا".وكانت السلطات فى حينها اتهمت على الفور أعضاء فى اتنية الاويغور الناطقة بالتركية بالقيام بأعمال "إرهابية".ويشهد اقليم شينجيانغ بانتظام اضطرابات بسبب التوتر الشديد بين اتنية الهان التى تشكل غالبية فى الصين والاويغور (مسلمون ناطقون بالتركية). وتتهم السلطات الناشطين الاويغور بالقيام بأعمال "إرهابية".ويقول الأويغور ويقدر عددهم بتسعة ملايين فى شينجيانغ بأنهم يتعرضون لقمع ثقافى ودينى وينتقدون هجرة الهان الكثيفة لتنمية اقتصاديا هذه المنطقة الفقيرة التى تملك موارد طبيعية ضخمة. </w:t>
        <w:br/>
        <w:br/>
        <w:t xml:space="preserve">                                    </w:t>
        <w:br/>
      </w:r>
    </w:p>
    <w:p>
      <w:pPr>
        <w:pStyle w:val="Title"/>
      </w:pPr>
      <w:r>
        <w:t>132</w:t>
        <w:br/>
        <w:br/>
        <w:t xml:space="preserve">                            الصين تحكم بإعدام مواطنين مسلمين على خلفية أحداث عنف   ‎</w:t>
        <w:br/>
        <w:br/>
        <w:t xml:space="preserve">                        </w:t>
      </w:r>
    </w:p>
    <w:p>
      <w:r>
        <w:br/>
        <w:br/>
        <w:t xml:space="preserve">                            الثلاثاء، 13 أغسطس 2013 11:09 ص</w:t>
        <w:br/>
        <w:br/>
        <w:t xml:space="preserve">                        </w:t>
      </w:r>
    </w:p>
    <w:p>
      <w:r>
        <w:br/>
        <w:br/>
        <w:t xml:space="preserve">                                    حكمت محكمة صينية بالإعدام على مواطنين من القومية الأيجورية المسلمة، التى تشكل أغلبية سكان إقليم تركستان الشرقية "شينجيانغ"، المحتل من قبل الصين.وأوضحت وكالة أنباء "شينخوا" الصينية الرسمية أن محكمة فى منطقة "كاشغر" حكمت بالإعدام على مواطنين من أبناء الأيجور، فيما حكمت على مواطن آخر بالسجن المؤبد، وبالحبس لمدة تسع سنوات على اثنين آخرين.وأوضحت الوكالة أن الأحكام الصادرة جاءت على خلفية أحداث العنف التى شهدتها تركستان الشرقية "شينجيانغ" فى 23 أبريل الماضى.هذا وقتل 21 شخصاً، فى أبريل الماضى، نتيجة أعمال عنف نشبت فى إقليم تركستان الشرقية "شينجيانغ" الذى يتمتع بحكم ذاتى، فى أعقاب مداهمة ثلاثة موظفين حكوميين لأحد المنازل الواقعة فى قضاء "باجو" التابع لمدينة "كاشغر" جنوب غرب الإقليم، وعثورهم فيه على مجموعة من الآلات الحادّة والثاقبة، وذلك بحسب ما نشره موقع "تيان شان" الصينى.</w:t>
      </w:r>
    </w:p>
    <w:p>
      <w:pPr>
        <w:pStyle w:val="Title"/>
      </w:pPr>
      <w:r>
        <w:t>133</w:t>
        <w:br/>
        <w:br/>
        <w:t xml:space="preserve">                            عاصمة شينجيانج فى حال تأهب قصوى بمناسبة الذكرى الرابعة للاضطرابات   ‎</w:t>
        <w:br/>
        <w:br/>
        <w:t xml:space="preserve">                        </w:t>
      </w:r>
    </w:p>
    <w:p>
      <w:r>
        <w:br/>
        <w:br/>
        <w:t xml:space="preserve">                            الجمعة، 05 يوليو 2013 08:43 ص</w:t>
        <w:br/>
        <w:br/>
        <w:t xml:space="preserve">                        </w:t>
      </w:r>
    </w:p>
    <w:p>
      <w:r>
        <w:br/>
        <w:br/>
        <w:t xml:space="preserve">                                    انتشرت الشرطة الصينية لمكافحة الشغب الجمعة فى شوارع أورومتشى عاصمة إقليم شينجيانغ تحسبا لوقوع حوادث بمناسبة الذكرى الرابعة للاضطرابات الآتية فى 2009، وبعد الحوادث الدامية التى وقعت الأسبوع الماضى بحسب الصحف الصينية الرسمية.وكتبت صحيفة جلوبال تايمز أن الانتشار الأمنى هو "الأكبر منذ 2009" مع قوات أمن مزودة بخوذات وشرطيين يقومون بدوريات فى العاصمة بأسلحتهم"ويتمركزون بآلياتهم "على المحاور الرئيسية فى أورومتشى".وأوقع حادثان عنيفان الأسبوع الماضى فى شينجيانج ما لا يقل عن 35 قتيلا فى هذه المنطقة حيث غالبية السكان من الأويجور الناطقين بالتركية وتسيطر أتنية الهان من أصول صينية على الاقتصاد والمؤسسات.ومنذ 2009 يتم تشديد الإجراءات الأمنية فى أورومتشى مع اقتراب الخامس من يوليو تاريخ اندلاع الاضطرابات لكن هذه السنة "أعمال العنف الأسبوع الماضى، أرغمت السلطات على التأهب" بحسب الصحيفة.ففى الخامس من يوليو 2009 نزل الآلاف من الأويجور إلى شوارع أورومتشى وهاجموا الهان ما أوقع 197 قتيلا من أصول صينية قبل أن يهاجم الصينيون بدورهم الأوريجور فى الأيام التالية.والهان الذين وصلوا فى العقود الماضية بالآلاف إلى شينجيانج أصبحوا يسيطرون على الاقتصاد والسياسة والثقافة ما أثار مشاعر الإحباط لدى قسم كبير من الأويجور.والسبت الماضى أعلن العضو فى اللجنة الدائمة للمكتب السياسى للحزب الشيوعى الصينى يو زينج شينج إن بكين "ستكثف تحركاتها لتفكيك المجموعات الإرهابية" المسئولة بحسب السلطات عن أعمال العنف الأخيرة.والأسبوع الماضى هاجم "مشاغبون" أويجور بالسكاكين مركزى شرطة ومبنى رسمى فى لوكون ما أسفر عن مقتل 24 شخصا، وقتل 11 من المعتدين، وبعد يومين وقعت اضطرابات على بعد أكثر من ألف كلم فى هوتان لم تسفر عن ضحايا بحسب مصدر رسمى.وأثرت أعمال العنف هذه بحسب الصحيفة على الموسم السياحى فى المنطقة "لأن العديد من السياح قرروا إلغاء رحلتهم".</w:t>
      </w:r>
    </w:p>
    <w:p>
      <w:pPr>
        <w:pStyle w:val="Title"/>
      </w:pPr>
      <w:r>
        <w:t>134</w:t>
        <w:br/>
        <w:br/>
        <w:t xml:space="preserve">                            "الصين" تُصدر بياناً رسمياً بشأن اشتباكات منطقة "شينجيانغ"    ‎</w:t>
        <w:br/>
        <w:br/>
        <w:t xml:space="preserve">                        </w:t>
      </w:r>
    </w:p>
    <w:p>
      <w:r>
        <w:br/>
        <w:br/>
        <w:t xml:space="preserve">                            الأربعاء، 24 أبريل 2013 03:58 م</w:t>
        <w:br/>
        <w:br/>
        <w:t xml:space="preserve">                        </w:t>
      </w:r>
    </w:p>
    <w:p>
      <w:r>
        <w:br/>
        <w:br/>
        <w:t xml:space="preserve">                                    أصدرت السلطات الصينية مساء اليوم الأربعاء، بيانا رسميا بشأن أحداث منطقة شينجيانغ ذاتية الحكم، أكدت فيه مقتل 21 شخصا من بينهم 15 عاملا صينيا محليا وضباط شرطة و6 من المشتبه بهم، إثر اشتباكات عنيفة بين أشخاص وصفتهم بالإرهابيين، والسلطات فى المنطقة لقومية الويغور بشمال شرق الصين . وذكر البيان أن الهجمات وقعت ظهر أمس الثلاثاء فى مدينة بمحافظة باتشو فى ناحية كاشقار الواقعة على بعد 1200 كم جنوب غرب أورومتشى عاصمة شينجيانغ، بعدما اكتشف 3 عمال محليين أشخاصا مشتبه بهم وسكاكين فى منزل مواطن محلى، وقاموا بإبلاغ المشرفين عليهم فى العمل عبر الهاتف، ولكن احتجزهم المشتبه بهم الذين كانوا يختبئون بالمنزل. وهرع ضباط الشرطة ومسئولون محليون من البلدية إلى مكان الحادث، ولكن هوجموا وقتلوا على يد المهاجمين الذين قتلوا 3 عمال محليين وحرقوا المنزل، فيما أطلق ضباط شرطة آخرون وصلوا إلى مكان الحادث، النار على المشتبه بهم، وسيطروا على الموقف، حيث أصيب شخصان آخران من جانب السلطات فى الاشتباك، وألقى القبض على 8 من المشتبه بهم الذى وصفتهم الشرطة بالإرهابيين الذين كانوا يخططون لشن هجمات عنيفة.</w:t>
        <w:br/>
        <w:br/>
        <w:t xml:space="preserve">                                    </w:t>
        <w:br/>
      </w:r>
    </w:p>
    <w:p>
      <w:pPr>
        <w:pStyle w:val="Title"/>
      </w:pPr>
      <w:r>
        <w:t>135</w:t>
        <w:br/>
        <w:br/>
        <w:t xml:space="preserve">                            القضاء الصينى يقرر حبس 20 شخصا بتهم الإرهاب    ‎</w:t>
        <w:br/>
        <w:br/>
        <w:t xml:space="preserve">                        </w:t>
      </w:r>
    </w:p>
    <w:p>
      <w:r>
        <w:br/>
        <w:br/>
        <w:t xml:space="preserve">                            الخميس، 28 مارس 2013 02:40 ص</w:t>
        <w:br/>
        <w:br/>
        <w:t xml:space="preserve">                        </w:t>
      </w:r>
    </w:p>
    <w:p>
      <w:r>
        <w:br/>
        <w:br/>
        <w:t xml:space="preserve">                                    أصدرت محكمتان فى منطقة شينجيانغ الويغورية ذاتية الحكم فى شمال غرب الصين أحكاما بالسجن على 20 شخصا بتهمة المشاركة فى أنشطة إرهابية والتآمر لتقسيم الصين.وقال البيان الصادر بهذا الشأن أمس "الأربعاء" إن أحكام بالسجن صدرت ضد 19 من المشتبه فيهم لمدد تتراوح بين 5 أعوام والسجن مدى الحياة بعد محاكمة عقدت فى محكمة الشعب المتوسطة فى منطقة "كاشجر" الصينية أمس الثلاثاء، حيث أدين المتهمون باستخدام الهواتف المحمولة.ووسائط التخزين الإلكترونية للتنظيم والقيادة والمشاركة فى أنشطة إرهابية، كما أدينوا أيضا بعبور الحدود بشكل غير شرعى والتورط فى شجار"، حسبما ورد فى حكم المحكمة.وأضاف البيان أنه صدر حكم بحبس كريم محمد المتهم العشرين لمدة 10 أعوام فى نفس أمس فى محكمة الشعب المتوسطة لناحية باينجولين المنغولية ذاتية الحكم بتهمة التحريض على الانفصال، حيث ثبتت إدانته باستخدام غرف الدردشة الإلكترونية لنشر معلومات حول أنشطة انفصالية وإرهاب.وكانت وسائل الإعلام قد ذكرت فى وقت سابق إن اشتباكات عرقية وهجمات إرهابية وقعت فى شينجيانغ خلال الأعوام الماضية، فيما يمثل الويغور نسبة تصل إلى 40 % من المواطنين البالغ عددهم 21 مليون نسمة فى منطقة شينجيانغ التى تضم مجموعات من قومية الهان، والتى تتاخم حدود باكستان وأفغانستان وكازاخستان وقيرغزستان ومنغوليا.</w:t>
        <w:br/>
        <w:br/>
        <w:t xml:space="preserve">                                    </w:t>
        <w:br/>
      </w:r>
    </w:p>
    <w:p>
      <w:pPr>
        <w:pStyle w:val="Title"/>
      </w:pPr>
      <w:r>
        <w:t>136</w:t>
        <w:br/>
        <w:br/>
        <w:t xml:space="preserve">                            زلزال بقوة 4.9 درجة يضرب بلدة روهتشيانج بالصين    ‎</w:t>
        <w:br/>
        <w:br/>
        <w:t xml:space="preserve">                        </w:t>
      </w:r>
    </w:p>
    <w:p>
      <w:r>
        <w:br/>
        <w:br/>
        <w:t xml:space="preserve">                            السبت، 12 مايو 2012 10:22 ص</w:t>
        <w:br/>
        <w:br/>
        <w:t xml:space="preserve">                        </w:t>
      </w:r>
    </w:p>
    <w:p>
      <w:r>
        <w:br/>
        <w:br/>
        <w:t xml:space="preserve">                                    ضرب زلزال بقوة 4.9درجة على مقياس ريختر صباح اليوم "السبت" بلدة "روهتشيانغ" فى منطقة "شينجيانغ" الذاتية الحكم لقومية الايجور الواقعة بشمال غربى الصين.وذكر مركز شبكات الزلازل الصينى أنه تم تحديد مركز الزلزال بعمق ستة كيلومترات عند ملتقى خط عرض 3ر38 شمالا وخط طول 5،89 شرقا.</w:t>
      </w:r>
    </w:p>
    <w:p>
      <w:pPr>
        <w:pStyle w:val="Title"/>
      </w:pPr>
      <w:r>
        <w:t>137</w:t>
        <w:br/>
        <w:br/>
        <w:t xml:space="preserve">                            أعمال العنف فى منطقة شينجيانغ الصينية أوقعت 20 قتيلاً    ‎</w:t>
        <w:br/>
        <w:br/>
        <w:t xml:space="preserve">                        </w:t>
      </w:r>
    </w:p>
    <w:p>
      <w:r>
        <w:br/>
        <w:br/>
        <w:t xml:space="preserve">                            الأربعاء، 29 فبراير 2012 05:19 م</w:t>
        <w:br/>
        <w:br/>
        <w:t xml:space="preserve">                        </w:t>
      </w:r>
    </w:p>
    <w:p>
      <w:r>
        <w:br/>
        <w:br/>
        <w:t xml:space="preserve">                                     أفاد موقع تيانشان الرسمى للإعلام اليوم الأربعاء، أن 13 شخصا "بريئا" قتلوا بطعنات سكاكين الثلاثاء فى يشينغ فى منطقة شينجيانغ الخاضعة لحكم ذاتى فى الصين، فيما قامت الشرطة بقتل سبعة "إرهابيين".وأوضح الموقع أن الشرطة اعتقلت أيضا "إرهابيين اثنين"، مضيفا أن التحقيق يتواصل، وتشهد منطقة شينجيانغ توترات شديدة بين لأقلية الأويغور الناطقة بالصينية والصينيين من إتنية الهان.وأضاف الموقع "هاجم تسعة إرهابيين المارة وقتلوا بالسكاكين 13 شخصا، وأصابوا عدداً آخر بجروح فى المنطقة المخصصة للمشاة فى شارع بونور فى يشينغ". ومساء الثلاثاء ذكرت وكالة أنباء الصين الجديدة مصرع ما لا يقل عن 12 شخصا بينهم إرهابيان على الأقل قتلا بأيدى الشرطة.وتشهد منطقة شينجيانغ توترات بين الأقلية الأويغور الناطقة بالتركية والصينيين من إتنية الهان، ويندد الأويغور الذين يقدر عددهم بتسعة ملايين بالقمع الثقافى والدينى الذى يتعرضون له.وتقع يشينغ بين كاشغار وهوتان جنوب غرب شينجيانغ، وشهدت هذه المنطقة اضطرابات فى نهاية يوليو ومطلع أغسطس 2011 أرسلت أثرها بكين فرقة نخبة من شرطة مكافحة الشغب، وكانت الهجمات التى نسبت إلى الأويغور وعمليات الشرطة أوقعت أكثر من 20 قتيلا.</w:t>
      </w:r>
    </w:p>
    <w:p>
      <w:pPr>
        <w:pStyle w:val="Title"/>
      </w:pPr>
      <w:r>
        <w:t>138</w:t>
        <w:br/>
        <w:br/>
        <w:t xml:space="preserve">                            هزة أرضية شدتها 2ر5 بمقياس ريختر تضرب شينجيانغ بشمال غرب الصين   ‎</w:t>
        <w:br/>
        <w:br/>
        <w:t xml:space="preserve">                        </w:t>
      </w:r>
    </w:p>
    <w:p>
      <w:r>
        <w:br/>
        <w:br/>
        <w:t xml:space="preserve">                            الجمعة، 02 ديسمبر 2011 12:21 ص</w:t>
        <w:br/>
        <w:br/>
        <w:t xml:space="preserve">                        </w:t>
      </w:r>
    </w:p>
    <w:p>
      <w:r>
        <w:br/>
        <w:br/>
        <w:t xml:space="preserve">                                    ضربت هزة أرضية، بلغت شدتها 2ر5 بمقياس ريختر، منطقة شينجيانج الويجورية ذاتية الحكم بشمال غرب الصين مساء أمس "الخميس" بتوقيت بكين.وقال مركز شبكات الزلازل بالصين، إن مركز الهزة الأرضية كان على عمق 10 كم، وتحدد مبدئيا عند ملتقى خط العرض 4ر38 شمالا وخط الطول 9ر76 درجة شرقا فى منطقة ساتشه بمحافظة كاشى.</w:t>
        <w:br/>
        <w:br/>
        <w:t xml:space="preserve">                                    </w:t>
        <w:br/>
      </w:r>
    </w:p>
    <w:p>
      <w:pPr>
        <w:pStyle w:val="Title"/>
      </w:pPr>
      <w:r>
        <w:t>139</w:t>
        <w:br/>
        <w:br/>
        <w:t xml:space="preserve">                            زلزال 5.3 درجة بمقياس ريختر يضرب الصين    ‎</w:t>
        <w:br/>
        <w:br/>
        <w:t xml:space="preserve">                        </w:t>
      </w:r>
    </w:p>
    <w:p>
      <w:r>
        <w:br/>
        <w:br/>
        <w:t xml:space="preserve">                            الأربعاء، 08 يونيو 2011 10:12 ص</w:t>
        <w:br/>
        <w:br/>
        <w:t xml:space="preserve">                        </w:t>
      </w:r>
    </w:p>
    <w:p>
      <w:r>
        <w:br/>
        <w:br/>
        <w:t xml:space="preserve">                                    ضرب زلزال بقوة 5.3 درجة بمقياس ريختر بلدة "توكسون" بمحافظة "توربان" بمنطقة "شينجيانغ" ذاتية الحكم والتى يقطنها قومية "الويغور" المسلمة شمال غربى الصين.وذكر بيان صادر عن المركز الصينى لشبكة رصد الزلازل اليوم، الأربعاء، أن الزلزال وقع فى حوالى الساعة العاشرة صباحا بتوقيت بكين، وتم تحديد مركزه بعمق حوالى 5 كم عند خط عرض 43 درجة شمالا وخط طول 88.3 درجة شرقا.وأضاف البيان أن هزتين ارتداديتين كبيرتين ضربتا بقوتى 4.2 درجة و4.1 درجة بمقياس ريختر على التوالى، نفس موقع الزلزال فى بلدة "توكسون، فيما لم يذكر البيان أية معلومات أخرى عن ما إذا كان قد أحدث الزلزال أية خسائر جراء وقوعه.</w:t>
      </w:r>
    </w:p>
    <w:p>
      <w:pPr>
        <w:pStyle w:val="Title"/>
      </w:pPr>
      <w:r>
        <w:t>140</w:t>
        <w:br/>
        <w:br/>
        <w:t xml:space="preserve">                            العثور على قبور تعود إلى 3000 سنة فى شينجيانغ    ‎</w:t>
        <w:br/>
        <w:br/>
        <w:t xml:space="preserve">                        </w:t>
      </w:r>
    </w:p>
    <w:p>
      <w:r>
        <w:br/>
        <w:br/>
        <w:t xml:space="preserve">                            الأحد، 27 فبراير 2011 09:31 ص</w:t>
        <w:br/>
        <w:br/>
        <w:t xml:space="preserve">                        </w:t>
      </w:r>
    </w:p>
    <w:p>
      <w:r>
        <w:br/>
        <w:br/>
        <w:t xml:space="preserve">                                    اكتشف فريق صينى من علماء الآثار أكثر من 150 قبراً يرجع تاريخها حسب التقديرات الأولية حوالى 3000 سنة فى منطقة شينجيانج ذاتية الحكم شمال غربى الصين التى يقطنها غالبية أفراد قومية الويغور ثانى أكبر القوميات المسلمة العشرة الصينية.وتغطى الأضرحة مساحة 10000 متر مربع، وتقع بالقرب من مدينة هامى المطلة على طريق المناطق الريفية لحوض تاريم، وكذلك على طريق الحرير الشهير الذى كان يربط آسيا بأوروبا أثناء فترة حكم أسرة هان الغربية (206 ق.م - 24 م). وذكر المكتب الثقافى للآثار بمدينة هامى أنه تم العثور داخل هذه القبور على أدوات وأثاث جنائزى من الفخار والخشب.وقال يعقوب جان بيت الله، مدير المكتب، إن أشكال وعادات الدفن بهذه القبور مختلفة عما سبق، وتم اكتشافه فى المنطقة من قبل، مما يدل على أنها تنتمى إلى ثقافة مختلفة عاشت فى هذا المكان.</w:t>
        <w:br/>
        <w:br/>
        <w:t xml:space="preserve">                                    </w:t>
        <w:br/>
      </w:r>
    </w:p>
    <w:p>
      <w:pPr>
        <w:pStyle w:val="Title"/>
      </w:pPr>
      <w:r>
        <w:t>141</w:t>
        <w:br/>
        <w:br/>
        <w:t xml:space="preserve">                            إصابة نحو 100 تلميذ فى تدافع بمدرسة ابتدائية فى الصين    ‎</w:t>
        <w:br/>
        <w:br/>
        <w:t xml:space="preserve">                        </w:t>
      </w:r>
    </w:p>
    <w:p>
      <w:r>
        <w:br/>
        <w:br/>
        <w:t xml:space="preserve">                            الإثنين، 29 نوفمبر 2010 11:24 ص</w:t>
        <w:br/>
        <w:br/>
        <w:t xml:space="preserve">                        </w:t>
      </w:r>
    </w:p>
    <w:p>
      <w:r>
        <w:br/>
        <w:br/>
        <w:t xml:space="preserve">                                    أصيب نحو 100 طفل اليوم الاثنين نتيجة حدوث تدافع بمدرسة ابتدائية فى مدينة أكسو لمنطقة شينجيانغ شمال غرب الصين والتى يقطنها غالبية أفراد قومية الويغور ثانى أكبر القوميات المسلمة العشرة الصينية.وقالت السلطات المحلية - فى بيان أصدرته اليوم - إن الطلاب فى مدرسة أكسو الابتدائية رقم 5 كانوا يتجهون للطابق السفلى تجاه ساحة المدرسة لإجراء تدريبات ما بعد الدراسة عندما سقط بعضهم، ما أدى إلى التدافع وتوالى سقوط الآخرين تحت الأقدام.وتم نقل الطلاب المصابين على الفور إلى مستشفى محلى ولم ترد تقارير حتى الآن عن وقوع وفيات بين تلاميذ المدرسة التى تضم أكثر من 1800 طالب.</w:t>
        <w:br/>
      </w:r>
    </w:p>
    <w:p>
      <w:pPr>
        <w:pStyle w:val="Title"/>
      </w:pPr>
      <w:r>
        <w:t>142</w:t>
        <w:br/>
        <w:br/>
        <w:t xml:space="preserve">                            زلزال بقوة 5 درجات يهز "شينجيانغ" الصينية   ‎</w:t>
        <w:br/>
        <w:br/>
        <w:t xml:space="preserve">                        </w:t>
      </w:r>
    </w:p>
    <w:p>
      <w:r>
        <w:br/>
        <w:br/>
        <w:t xml:space="preserve">                            السبت، 06 نوفمبر 2010 10:31 ص</w:t>
        <w:br/>
        <w:br/>
        <w:t xml:space="preserve">                        </w:t>
      </w:r>
    </w:p>
    <w:p>
      <w:r>
        <w:br/>
        <w:br/>
        <w:t xml:space="preserve">                                    ضرب زلزال بقوة خمس درجات على مقياس ريختر منطقة " شينجيانغ " ذاتية الحكم شمال غرب الصين، صباح اليوم السبت، غير أنه لم ترد بعد أى أنباء عن سقوط ضحايا بشرية أو خسائر مادية.وحددت الشبكة الوطنية لرصد الزلازل، مركز الزلزال عند خط عرض 8.36 درجة شمالا وخط طول 5.87درجة شرقا على عمق نحو عشرة كيلومترات.يذكر أن الصين تقع عند ملتقى حزام زلزال حول المحيط الهادئ وحزام زلزال الأوراسى - الأمر الذى يعرضها لهزات أرضية متتالية على مدار العام، غير أن مركزهما عادة ما يقع تحت سطح البحر فتمتصهما المياه وتخفف كثيرًا من تداعياتهما المدمرة.ويشار إلى أن الصين تعتبر واحدة من أكثر دول العالم تعرضًا للكوارث الطبيعية على اختلافها (باستثناء البراكين) وسط إحصائيات تظهر أن حجم الخسائر الاقتصادية التى تتكبدها البلاد سنويا يعادل أكثر من 7 بالمائة من إجمالى حجم الناتج الوطنى، والذى سجل فى نهاية العام الماضى 6.3 تريليون دولار أمريكى.من ناحية أخرى حذرت مصلحة الأرصاد الوطنية، صباح اليوم السبت، عموم المواطنين من أن موجة شديدة البرودة ستجتاح مناطق عديدة شمال البلاد فى الأيام الثلاثة المقبلة وستجلب معها ثلوجًا تؤدى إلى انخفاض درجات الحرارة بما يتراوح بين أربع وست درجات مئوية فى معظم المناطق الشمالية وقد تنخفض بين ثمانى إلى عشر درجات فى بعض المناطق الأخرى.وذكرت المصلحة أنه ستسقط ثلوج خفيفة ومتوسطة أو أمطار متجمدة على مناطق شمال الصين وشمالها الشرقى وستكون مصحوبة بعواصف ثلجية، كما ستجلب الجبهة الباردة أمطارًا متفرقة فى مقاطعات فوجيان وهاينان وسيتشوان وتشونغتشينغ وهوبى وقويتشو.</w:t>
        <w:br/>
      </w:r>
    </w:p>
    <w:p>
      <w:pPr>
        <w:pStyle w:val="Title"/>
      </w:pPr>
      <w:r>
        <w:t>143</w:t>
        <w:br/>
        <w:br/>
        <w:t xml:space="preserve">                            اكتشاف حالات إصابة لخنازير بالحمى القلاعية فى الصين   ‎</w:t>
        <w:br/>
        <w:br/>
        <w:t xml:space="preserve">                        </w:t>
      </w:r>
    </w:p>
    <w:p>
      <w:r>
        <w:br/>
        <w:br/>
        <w:t xml:space="preserve">                            الأربعاء، 30 يونيو 2010 03:45 م</w:t>
        <w:br/>
        <w:br/>
        <w:t xml:space="preserve">                        </w:t>
      </w:r>
    </w:p>
    <w:p>
      <w:r>
        <w:br/>
        <w:br/>
        <w:t xml:space="preserve">                                    ذكر بيان للمكتب الصحفى لوزارة الزراعة الصينية أنه تم اكتشاف حالات جديدة للإصابة بمرض الحمى القلاعية فى مزرعتى للخنازير فى منطقة شينجيانغ ذاتية الحكم ومقاطعة تشينغهاى شمال غرب الصين.وذكر البيان - الذى صدر اليوم الأربعاء فى بكين - أنه كان هناك اشتباها فى إصابة 24 خنزيراً يقوم بتربيتها بعض المزارعين فى الضواحى الغربية لمدينة إكسو فى شينجيانج بسلالة جديدة من الفيروس المسبب لمرض الحمى القلاعية، وتم التأكد من ذلك يوم الجمعة الماضى.. كما تم يوم السبت أيضا تأكيد وجود حالات إصابة فى 17 خنزيرا أخرى بإحدى المزارع بنفس الفيروس. وذكر البيان أن هناك 508 خنازير مصابة بالمرض تم ذبحها فى المنطقتين حتى الآن وأن الوضع تحت السيطرة.ويأتى إعلان وزارة الزراعة عن اكتشاف البؤرتين الجديدتين غداة إصدار قاو تشيانغ وزير الصحة العامة الصينى تقريرا حذر فيه من أن الأمراض الحيوانية أصبحت تشكل التحدى الأكبر للمنظومة الصحية برمتها فى ضوء الظهور السريع والمتكرر لأمراض معدية جديدة تنتقل من الحيوانات للإنسان مثل سارس وأنفلونزا الطيور وبكتيريا الخنازير المكورة العقدية والجمرة الخبيثة والطاعون وحمى النزيف. </w:t>
        <w:br/>
      </w:r>
    </w:p>
    <w:p>
      <w:pPr>
        <w:pStyle w:val="Title"/>
      </w:pPr>
      <w:r>
        <w:t>144</w:t>
        <w:br/>
        <w:br/>
        <w:t xml:space="preserve">                            محكمة صينية تقضى بإعدام 4 من مسلمى الإيغور   ‎</w:t>
        <w:br/>
        <w:br/>
        <w:t xml:space="preserve">                        </w:t>
      </w:r>
    </w:p>
    <w:p>
      <w:r>
        <w:br/>
        <w:br/>
        <w:t xml:space="preserve">                            الثلاثاء، 26 يناير 2010 09:56 م</w:t>
        <w:br/>
        <w:br/>
        <w:t xml:space="preserve">                        </w:t>
      </w:r>
    </w:p>
    <w:p>
      <w:r>
        <w:br/>
        <w:br/>
        <w:t xml:space="preserve">                                    أصدرت محكمة أورومتشى الشعبية المتوسطة اليوم الثلاثاء، أحكاما جديدة بالإعدام على أربعه أشخاص آخرين لدورهم فى أعمال الشغب الدموية والاضطرابات العرقية التى وقعت فى وقت سابق من العام الماضى فى مدينة أورومشتى عاصمة منطقة شينجيانغ ذاتية الحكم شمال غرب الصين والتى يقطنها غالبية أفراد قومية الويغور ثانى أكبر القوميات العشر المسلمة الصينية.وترفع الأحكام الجديدة عدد من حكم عليهم بالإعدام فى أعمال الشغب بأورومتشى إلى 26 شخصا على الأقل بينهم ما لا يقل عن تسعة نفذ فيهم الحكم.وتشير أسماء الأربعة المحكوم عليهم بالإعدام اليوم الثلاثاء إلى أن جميعهم من الإيغور المسلمين.كذلك أصدرت المحكمة حكما بإعدام متهم آخر مع إيقاف التنفيذ لمدة سنتين، وهى عقوبة يجرى فى العادة تخفيفها إلى السجن مدى الحياة.ولفتت المحكمة فى بيان أصدرته اليوم إلى أنها تلقت أدلة كافية تثبت تورط هؤلاء المتهمين، وجرت محاكماتهم فى جلسات مفتوحة صاحبتها ترجمة باللغة الإيغورية وحضرها أقارب المتهمين والضحايا، وأن محاكمات أخرى مماثلة ستعقبها.كانت مدينة أورومتشى عاصمة منطقة شينجيانغ ذاتية الحكم، والواقعه شمال غرب الصين قد شهدت يوم الخامس من يوليو العام الماضى اضطرابات عرقية بين أفراد من قومية الهان "التى تشكل أكثر من 92 بالمائة من إجمالى سكان الصين" وقومية الإيغور "ثانى أكبر القوميات المسلمة العشرة الصينية"، أدت إلى مصرع 197 شخصاً وجرح أكثر من 1600 آخرين.</w:t>
        <w:br/>
        <w:br/>
        <w:t xml:space="preserve">                                    </w:t>
        <w:br/>
      </w:r>
    </w:p>
    <w:p>
      <w:pPr>
        <w:pStyle w:val="Title"/>
      </w:pPr>
      <w:r>
        <w:t>145</w:t>
        <w:br/>
        <w:br/>
        <w:t xml:space="preserve">                            زلزال بقوة 5.1 درجة يهز منطقة شينجيانغ الصينية   ‎</w:t>
        <w:br/>
        <w:br/>
        <w:t xml:space="preserve">                        </w:t>
      </w:r>
    </w:p>
    <w:p>
      <w:r>
        <w:br/>
        <w:br/>
        <w:t xml:space="preserve">                            الإثنين، 14 ديسمبر 2009 12:20 م</w:t>
        <w:br/>
        <w:br/>
        <w:t xml:space="preserve">                        </w:t>
      </w:r>
    </w:p>
    <w:p>
      <w:r>
        <w:br/>
        <w:br/>
        <w:t xml:space="preserve">                                     ضرب زلزال بقوة 5.1 درجة على مقياس ريختر فى وقت مبكر من صباح اليوم الاثنين مدينة هامى بمنطقة شينجيانغ ذاتية الحكم شمال غرب الصين، فيما لم ترد بعد أية أنباء عن سقوط ضحايا بشرية أو وقوع خسائر مادية بالممتلكات.وحدد المركز الصينى لشبكات رصد الزلازل، مركز الزلزال عند خط عرض 41.9 درجة شمالا، وخط طول 94.5 درجة شرقا.يذكر أن الصين تقع عند ملتقى حزامى زلزال كبيرين فى العالم- حزام الزلزال حول المحيط الهادئ وحزام الزلزال الأورآسى- الأمر الذى يعرضها لهزات أرضية متتالية على مدار العام..غير أن مركزها عادة ما يقع تحت سطح البحر فتمتصها المياه وتخفف كثيرا من تداعياتها المدمرة.ويشار إلى أن الصين تعتبر واحدة من أكثر دول العالم تعرضا للكوارث الطبيعية على اختلافها (باستثناء البراكين) وسط إحصائيات تظهر أن حجم الخسائر الاقتصادية التى تتكبدها البلاد سنويا يعادل أكثر من 7 بالمائة من إجمالى حجم الناتج الوطنى والذى سجل فى نهاية العام الماضى 3.6 تريليون دولار أمريكى.</w:t>
      </w:r>
    </w:p>
    <w:p>
      <w:pPr>
        <w:pStyle w:val="Title"/>
      </w:pPr>
      <w:r>
        <w:t>146</w:t>
        <w:br/>
        <w:br/>
        <w:t xml:space="preserve">                            تضارب الأنباء حول مصير الطائرة الصينية المختطفة   ‎</w:t>
        <w:br/>
        <w:br/>
        <w:t xml:space="preserve">                        </w:t>
      </w:r>
    </w:p>
    <w:p>
      <w:r>
        <w:br/>
        <w:br/>
        <w:t xml:space="preserve">                            الإثنين، 10 أغسطس 2009 08:51 ص</w:t>
        <w:br/>
        <w:br/>
        <w:t xml:space="preserve">                        </w:t>
      </w:r>
    </w:p>
    <w:p>
      <w:r>
        <w:br/>
        <w:br/>
        <w:t xml:space="preserve">                                    أفادت وكالة أنباء الصين الجديدة (شينخوا) اليوم الأحد، بأن طائرة أفغانية كانت متجهة إلى مدينة أورومتشى عاصمة منطقة شينجيانغ شمال غرب الصين، والتى يقطنها غالبية أفراد قومية "الويغور"، ثانى أكبر القوميات العشرة المسلمة الصينية، قد تلقت تهديداً بوجود قنبلة على متنها، فأمرت سلطات الملاحة الجوية مطار العاصمة أورومتشى بمنع الطائرة من الهبوط.وفى وقت سابق، أفاد التليفزيون المركزى الصينى بأن الطائرة تعرضت لاختطاف دون أن يذكر أى تفاصيل عن طراز الطائرة أو وجهتها أو عدد ركابها.من جهتها، لم تذكر وكالة الأنباء (شينخوا) أى معلومات حول المكان الحالى للطائرة أو الكيفية التى وجه بها التهديد لقائد الطائرة بوجود قنبلة على متنها، واكتفت بالإشارة إلى أن الشرطة المدججة بالسلاح وعشرات من سيارات الطوارئ هرعت إلى تطويق مطار أورومتشى استجابة لنداء الطوارئ الذى أطلقته سلطات الملاحة الجوية.</w:t>
      </w:r>
    </w:p>
    <w:p>
      <w:pPr>
        <w:pStyle w:val="Title"/>
      </w:pPr>
      <w:r>
        <w:t>147</w:t>
        <w:br/>
        <w:br/>
        <w:t xml:space="preserve">                            بكين تحذر الصينيين فى الجزائر بعد تهديدات للقاعدة   ‎</w:t>
        <w:br/>
        <w:br/>
        <w:t xml:space="preserve">                        </w:t>
      </w:r>
    </w:p>
    <w:p>
      <w:r>
        <w:br/>
        <w:br/>
        <w:t xml:space="preserve">                            الأربعاء، 15 يوليو 2009 04:22 م</w:t>
        <w:br/>
        <w:br/>
        <w:t xml:space="preserve">                        </w:t>
      </w:r>
    </w:p>
    <w:p>
      <w:r>
        <w:br/>
        <w:br/>
        <w:t xml:space="preserve">                                    طلبت الصين من رعاياها فى الجزائر توخى الحذر بعد أن هدد تنظيم القاعدة فى المغرب الإسلامى بحسب خبراء بمهاجمة مصالحها ورعاياها فى أفريقيا الشمالية انتقاما للمسلمين الأويغور، الذين قتلوا أثناء الاضطرابات فى شينجيانغ.وقالت سفارة الصين فى الجزائر فى بيان على موقعها الإلكترونى "إن السفارة تدعو بشكل خاص الشركات الصينية والعاملين فيها إلى مزيد من الحيطة لسلامتهم وتعزيز التدابير الأمنية" وطلبت منهم الإبلاغ على الفور عن "أى وضع طارئ".ووجهت السفارة هذا التحذير "نظرا إلى الوضع الذى تبع الحدث الإجرامى فى 5 يوليو" تاريخ الاضطرابات فى ارومتشى عاصمة منطقة شينجيانغ بشمال غرب الصين والتى تلت المواجهات الاتنية بين الأويغور الأقلية المسلمة والناطقة بالتركية والتى تشكل غالبية فى هذه المنطقة، والهان الاتنية التى تشكل غالبية فى الصين.وأفاد تقرير مكتب الاستشارات الدولى لتحليل المخاطر "ستيرلينغ اسينت"، مقره لندن، وتسلمت نسخة منه وكالة فرانس برس، أن تنظيم القاعدة فى المغرب الإسلامى المنتشر فى الجزائر هدد بمهاجمة المصالح الصينية فى أفريقيا الشمالية للانتقام للمسلمين فى شينجيانغ. ويعيش خمسون ألف صينى على الأقل فى الجزائر بحسب التقرير.</w:t>
        <w:br/>
      </w:r>
    </w:p>
    <w:p>
      <w:pPr>
        <w:pStyle w:val="Title"/>
      </w:pPr>
      <w:r>
        <w:t>148</w:t>
        <w:br/>
        <w:br/>
        <w:t xml:space="preserve">                            القاعدة تهدد بالتعرض للمصالح الصينية انتقاماً للأويغور   ‎</w:t>
        <w:br/>
        <w:br/>
        <w:t xml:space="preserve">                        </w:t>
      </w:r>
    </w:p>
    <w:p>
      <w:r>
        <w:br/>
        <w:br/>
        <w:t xml:space="preserve">                            الثلاثاء، 14 يوليو 2009 10:31 ص</w:t>
        <w:br/>
        <w:br/>
        <w:t xml:space="preserve">                        </w:t>
      </w:r>
    </w:p>
    <w:p>
      <w:r>
        <w:br/>
        <w:br/>
        <w:t xml:space="preserve">                                    هدد تنظيم القاعدة فى المغرب الإسلامى بالتعرض للعمال الصينيين فى شمال أفريقيا انتقاما للأويغور الذين قتلوا فى أعمال العنف فى ولاية شينجيانغ شمال غرب الصين، على ما ذكرت صحيفة فى هونغ كونغ اليوم الثلاثاء.وكتبت صحيفة ساوث تشاينا مورنينغ بوست نقلاً عن تقرير صادر عن مكتب ستيرلينغ أسينت لتحليل المخاطر ومقره فى لندن، أن تنظيم القاعدة فى المغرب الإسلامى دعا إلى أعمال انتقامية ضد الصين.ولفت التقرير الى أنها أول مرة يهدد تنظيم القاعدة فى المغرب الإسلامى مباشرة المصالح الصينية، محذراً من أن هذا التهديد ينتشر إلى كامل شبكة القاعدة.وكتب واضعو التقرير بحسب الصحيفة الصادرة فى هونج كونج، أنه "إن كانت القاعدة فى المغرب الإسلامى أولى تنظيمات القاعدة التى تؤكد علناً أنها ستستهدف مصالح صينية، فمن المتوقع أن تتبعها تنظيمات أخرى تابعة للقاعدة".ويعمل مئات الاف الصينيين فى الشرق الأوسط وشمال أفريقيا، بينهم خمسون ألفاً فى الجزائر، بحسب أرقام أوردها التقرير. ولفت التقرير إلى "تزايد الحديث بين الجهاديين عن العزم على التعرض للصين".وتابع أن "بعض الأفراد بدأوا ينشطون لجمع معلومات حول المصالح الصينية فى العالم الإسلامى التى يمكن اعتبارها أهدافاً".وبحسب الصحيفة، فإن تحليل ستيرلينغ أسينت مبنى على معلومات كشفها أشخاص حضروا جلسات تنظيم القاعدة فى المغرب الإسلامى.</w:t>
      </w:r>
    </w:p>
    <w:p>
      <w:pPr>
        <w:pStyle w:val="Title"/>
      </w:pPr>
      <w:r>
        <w:t>149</w:t>
        <w:br/>
        <w:br/>
        <w:t xml:space="preserve">                            إغلاق المساجد خوفاً من أعمال العنف بالصين   ‎</w:t>
        <w:br/>
        <w:br/>
        <w:t xml:space="preserve">                        </w:t>
      </w:r>
    </w:p>
    <w:p>
      <w:r>
        <w:br/>
        <w:br/>
        <w:t xml:space="preserve">                            الجمعة، 10 يوليو 2009 10:19 ص</w:t>
        <w:br/>
        <w:br/>
        <w:t xml:space="preserve">                        </w:t>
      </w:r>
    </w:p>
    <w:p>
      <w:r>
        <w:br/>
        <w:br/>
        <w:t xml:space="preserve">                                    ظلت عدة مساجد مغلقة اليوم، الجمعة، فى المدينة الصينية اورومتشى، بأمر من السلطات الصينية، خوفا من تجدد أعمال العنف الاثنية التى أوقعت 156 قتيلا يوم الأحد الماضى، فى عاصمة مقاطعة شينجيانغ شمال غرب الصين.وقال عدد من الاويغور، الأقلية المسلمة الناطقة بالتركية، إنه طلب منهم الصلاة فى منازلهم، فيما أبقت قوات الأمن على انتشار مكثف بالإقليم. وأكد الاويغورى تورسون، إمام مسجد هنتاجرى، أحد أقدم مساجد اورومتشى، الذى انتشر أمامه 100 شرطى يحملون بنادق هجومية وهراوات، "لا يمكننا القيام بأى شىء.. الحكومة تخشى أن يستخدم السكان الديانة لدعم ثلاث قوى"، فى إشارة إلى التطرف والنزعة الانفصالية والإرهاب، التى تشكل بحسب بكين، خطرا على وحدة البلاد. وكتب على لافتات صغيرة علقت على أبواب المساجد "عودوا إلى منازلكم للصلاة".</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