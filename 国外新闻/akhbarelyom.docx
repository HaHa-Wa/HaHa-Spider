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0سويسرا تستدعي السفير الصيني بعد تقرير للأمم المتحدة عن شينجيانج</w:t>
      </w:r>
    </w:p>
    <w:p>
      <w:r>
        <w:t xml:space="preserve"> الأربعاء، 07 سبتمبر 2022 - 09:12 م</w:t>
      </w:r>
    </w:p>
    <w:p>
      <w:r>
        <w:br/>
        <w:t>أعلنت حكومة سويسرا، اليوم الأربعاء 7 سبتمبر، أنها استدعت السفير الصيني بعد تقرير الأمم المتحدة حول "ادعاءات موثوق بها بالتعذيب والعنف الجنسي في إقليم شينجيانغ الصيني".</w:t>
        <w:br/>
        <w:t>وقالت وزارة الخارجية إن سويسرا "استدعت سفير الصين في برن لتنقل إليه مخاوف سويسرا بعد نشر تقرير عن الوضع في شينجيانغ"، مشيرة إلى أنها "تنقل بانتظام مخاوفها القوية فيما يتعلق بحقوق الأقليات العرقية والدينية في شينجيانغ".</w:t>
        <w:br/>
        <w:t>وقالت إنها "مقتنعة بأن أفضل طريقة للحفاظ على مصالحها واحترام الحقوق الأساسية هي إجراء حوار حاسم وبناء مع بكين".</w:t>
        <w:br/>
        <w:t>ويأتي ذلك عقب تقرير لمكتب حقوق الإنسان التابع للأمم المتحدة يقول إن "احتجاز الصين للأويغور وغيرهم من الجماعات العرقية المسلمة في إقليم شينجيانغ بغرب البلاد ربما يمثل جرائم ضد الإنسانية"، مشيرا إلى "انتهاكات حقوقية خطيرة وأنماط من التعذيب".</w:t>
        <w:br/>
        <w:t>ويدعو التقرير إلى إيلاء "اهتمام عاجل من الأمم المتحدة والمجتمع الدولي بانتهاكات حقوق الإنسان" في الصين.</w:t>
        <w:br/>
      </w:r>
    </w:p>
    <w:p>
      <w:pPr>
        <w:pStyle w:val="Title"/>
      </w:pPr>
      <w:r>
        <w:t xml:space="preserve">1الرئيس الصيني يزور منطقة الأويجور سرًا </w:t>
      </w:r>
    </w:p>
    <w:p>
      <w:r>
        <w:t xml:space="preserve"> الجمعة، 15 يوليه 2022 - 07:55 م</w:t>
      </w:r>
    </w:p>
    <w:p>
      <w:r>
        <w:br/>
        <w:t>قام الرئيس الصيني شي جينبينغ، بزيارة سرية إلى إقليم شينجيانغ في شمال غرب البلاد، حيث تعيش الأويجور ومجموعات اتنية مسلمة محلية أخرى.</w:t>
        <w:br/>
        <w:t>وهذه أول زيارة للرئيس إلى هذه المنطقة منذ العام 2014، عندما وقع هجوم في اليوم الأخير من زيارته شكل بداية حملة مكافحة إرهاب واسعة النطاق.</w:t>
        <w:br/>
        <w:t>اقرأ ايضاً|بسبب الحر.. مصرع 84 شخصاً خلال 3 أيام بأسبانيا</w:t>
        <w:br/>
        <w:t>وتتهم دراسات غربية بكين باعتقال أكثر من مليون من أقلية الأويغور ومجموعات اتنية مسلمة محلية أخرى في "مخيمات إعادة تأهيل"، وبفرض "العمل القسري" و"التعقيم الإجباري" في هذا الإقليم.</w:t>
        <w:br/>
        <w:t>لكن الصين تقدم هذه "المخيمات" على أنها "مراكز تدريب مهني" مخصصة لمكافحة التطرف الديني وتدريب السكان على مهنة ما بهدف ضمان الاستقرار الاجتماعي.</w:t>
        <w:br/>
        <w:t>وتقول بكين إنها لا تفرض أي تعقيم إنما تطبّق فقط السياسة الوطنية للحدّ من الولادات التي لم تكن مطبّقة بشكل كامل في شينجيانغ في السابق.</w:t>
        <w:br/>
        <w:t>وأفادت وكالة أنباء الصين الجديدة، بأن الرئيس رحّب بالتقدم الاجتماعي الاقتصادي المحرز في المنطقة أثناء زيارة سرّية بدأت الثلاثاء في أورومتشي، عاصمة الإقليم.</w:t>
        <w:br/>
        <w:t>ونشرت وسائل إعلام حكومية مشاهد تُظهر شي يتحدث مع طلاب ومسؤولين محليين ويحضر عرضًا فولكلوريًا وسكانًا يصفّقون له.</w:t>
        <w:br/>
      </w:r>
    </w:p>
    <w:p>
      <w:pPr>
        <w:pStyle w:val="Title"/>
      </w:pPr>
      <w:r>
        <w:t>2زلزال بقوة 5.4 درجات يضرب «شينجيانغ» شمال غربي الصين</w:t>
      </w:r>
    </w:p>
    <w:p>
      <w:r>
        <w:t xml:space="preserve"> الأربعاء، 24 مارس 2021 - 09:29 ص</w:t>
      </w:r>
    </w:p>
    <w:p>
      <w:r>
        <w:br/>
        <w:t>ضرب زلزال بقوة 5.4 درجات على مقياس ريختر منطقة "شينجيانغ" الويغورية ذاتية الحكم شمال غربي الصين، دون ورود أنباء فورية حول وقوع خسائر بشرية أو مادية.</w:t>
        <w:br/>
        <w:t>وذكر المركز الصيني لشبكات الزلازل، في بيان، اليوم الأربعاء، أنه رصد مركز الزلزال الساعة 5:14 من صباح اليوم بتوقيت بكين، على عمق عشرة كيلومترات في محافظة "بايتشنغ" بمنطقة "شينجيانغ".</w:t>
        <w:br/>
        <w:t>وأرسلت مديرية الإطفاء بالمنطقة ثلاث سيارات إطفاء و12 من رجال الإنقاذ إلى مركز الزلزال، فيما ظلت شبكة الطاقة الكهربائية تعمل بشكل طبيعي.</w:t>
        <w:br/>
        <w:t>وأطلقت هيئة السكك الحديدية في منطقة شينجيانغ استجابة طارئة للزلزال، وأمرت جميع قطارات الركاب التي تعمل في المنطقة الحساسة للزلازل بوقف العمل فورا، بينما تم إرسال موظفي الصيانة للتحقق من إشارات الاتصالات السلكية واللاسلكية وإمدادات الطاقة، فضلا عن تفتيش خطوط السكك الحديدية والجسور والأنفاق والمرافق.</w:t>
        <w:br/>
      </w:r>
    </w:p>
    <w:p>
      <w:pPr>
        <w:pStyle w:val="Title"/>
      </w:pPr>
      <w:r>
        <w:t>3زلزال يضرب المنطقة الحدودية بين الصين وكازاخستان</w:t>
      </w:r>
    </w:p>
    <w:p>
      <w:r>
        <w:t xml:space="preserve"> الجمعة، 25 ديسمبر 2020 - 10:16 ص</w:t>
      </w:r>
    </w:p>
    <w:p>
      <w:r>
        <w:br/>
        <w:t>أعلن فرع ألتاي - سايان للخدمة الجيوفيزيائية الموحدة التابعة لأكاديمية العلوم الروسية، تسجيل زلزال بقوة 3.4 درجة على مقياس ريختر على بعد 47 كم شمال - شمال شرق مدينة كاراماي في منطقة شينجيانغ (سنجان) ذاتية الحكم في الصين.</w:t>
        <w:br/>
        <w:t>اقرأ أيضًا: زلزال بقوة 4.5 درجة يضرب محافظة وان التركيةووفقا لبيانات فرع ألتاي- سايان، فإن مركز الزلزال كان بإحداثيات 54.61 درجة شمالا و86.54 درجة شرقا. ووقع مركز الزلزال على بعد حوالي 412 كيلومترا من الحدود مع الاتحاد الروسي و110 كيلومترات من الحدود مع كازاخستان.وبلغت شدة الاهتزاز في مركز الزلزال بحسب مقياس "MSK-64" أربع درجات. ولم ترد أنباء عن وقوع إصابات أو أضرار.وتحدث الزلازل، بما في ذلك الزلازل القوية جدًا، بشكل دوري في منطقة شينجيانغ ذاتية الحكم في جمهورية الصين الشعبية والمناطق المجاورة لمنغوليا، بينها توفا وجمهورية ألتاي والجزء الغربي من بورياتيا.</w:t>
        <w:br/>
        <w:t xml:space="preserve"> </w:t>
        <w:br/>
      </w:r>
    </w:p>
    <w:p>
      <w:pPr>
        <w:pStyle w:val="Title"/>
      </w:pPr>
      <w:r>
        <w:t>4اكتشاف احتياطي ضخم من الغاز الطبيعي شمال غربي الصين</w:t>
      </w:r>
    </w:p>
    <w:p>
      <w:r>
        <w:t xml:space="preserve"> السبت، 19 ديسمبر 2020 - 06:23 م</w:t>
      </w:r>
    </w:p>
    <w:p>
      <w:r>
        <w:br/>
        <w:t xml:space="preserve">أعلنت الصين اليوم السبت 19 ديسمبر، اكتشاف مخزون ضخم من الغاز الطبيعي تقدر احتياطياته بأكثر من 100 مليار متر مكعب في منطقة شينجيانغ الويغورية ذاتية الحكم شمال غربي البلاد. </w:t>
        <w:br/>
        <w:t xml:space="preserve">وقال "هوه جين" المدير العام لشركة "بترو تشاينا" الصينية في شينجيانغ –في تصريح اليوم- إن الفحص الأولي يشير إلى أن المخزون الذي يغطي مساحة 156 مليون متر مربع تحت منتصف الحافة الجنوبية لحقل "جونغقار" يحتوي على 109 مليارات متر مكعب من الغاز. </w:t>
        <w:br/>
        <w:t>وأضاف جين أن التوقعات تشير إلى أن الانتاج اليومي سيكون بواقع 610 آلاف متر مكعب من الغاز و106.3 متر مكعب من النفط الخام، معتبرا أن "الاكتشاف إنجاز مهم سيضمن بشكل أكبر إمداد الغاز ومساهمته في استقرار المنطقة وازدهارها".</w:t>
        <w:br/>
        <w:t xml:space="preserve"> </w:t>
        <w:br/>
      </w:r>
    </w:p>
    <w:p>
      <w:pPr>
        <w:pStyle w:val="Title"/>
      </w:pPr>
      <w:r>
        <w:t>5الصين تشجب قرار أمريكا بحظر استيراد القطن من «شينجيانغ»</w:t>
      </w:r>
    </w:p>
    <w:p>
      <w:r>
        <w:t xml:space="preserve"> الخميس، 03 ديسمبر 2020 - 03:35 م</w:t>
      </w:r>
    </w:p>
    <w:p>
      <w:r>
        <w:br/>
        <w:t xml:space="preserve"> شجبت الصين اليوم الخميس قرار هيئة الجمارك وحماية الحدود الأمريكية حظر استيراد القطن والأقمشة القطنية من منطقة "شينجيانغ" الويغورية ذاتية الحكم شمال غربي الصين، لانتاجه في ظروف "العمل القسري". </w:t>
        <w:br/>
        <w:t xml:space="preserve">وقالت المتحدثة باسم وزارة الخارجية الصينية "هوا تشون يينغ" –في تصريح خلال المؤتمر الصحفي اليومي بمقر الوزارة ردا على قرار السلطات الأمريكية المختصة بحظر استيراد القطن والأقمشة القطنية من فيلق شينجيانغ للإنتاج والبناء- إن "الولايات المتحدة تستخدم الضغوط والعقوبات لتقييد وقمع الشركات في شينجيانغ، وتعطيل الاستقرار والتنمية والازدهار فيها". </w:t>
        <w:br/>
        <w:t>وأضافت يينغ أن الصين ستواصل اتخاذ التدابير اللازمة لحماية الحقوق والمصالح المشروعة للشركات الصينية، داعية بعض السياسيين الأمريكيين إلى احترام الحقائق الأساسية ووقف التدخل في الشؤون الصينية من خلال القضايا المتعلقة بشينجيانغ.</w:t>
        <w:br/>
        <w:t>اقرأ ايضا الصين تنتقد تشريعا أمريكيا يضر بمصالحها وتعتبره «قمعا سياسيا»</w:t>
        <w:br/>
      </w:r>
    </w:p>
    <w:p>
      <w:pPr>
        <w:pStyle w:val="Title"/>
      </w:pPr>
      <w:r>
        <w:t>6الصين: تسجيل 36 إصابة بفيروس كورونا بينها 6 حالات محلية</w:t>
      </w:r>
    </w:p>
    <w:p>
      <w:r>
        <w:t xml:space="preserve"> الجمعة، 06 نوفمبر 2020 - 09:12 ص</w:t>
      </w:r>
    </w:p>
    <w:p>
      <w:r>
        <w:br/>
        <w:t>أعلنت اللجنة الوطنية للصحة في الصين اليوم الجمعة عدم تسجيل أي وفيات مرتبطة بفيروس كورونا المستجد (كوفيد-19) خلال الساعات الـ 24 الماضية، فيما تلقت تقارير عن 36 إصابة جديدة بينها 6 منقولة محليا تم تسجيلها في منطقة شينجيانغ الويغورية ذاتية الحكم شمال غربي الصين، ما رفع إجمالي المصابين إلى 86151 حالة وظل عدد الوفيات دون تغيير عند 4634 شخصا.وذكرت اللجنة - في تقريرها اليومي - أن الإصابات الوافدة من الخارج جاءت بواقع 15 في شنجهاي و3 حالات في قوانغدونغ وحالتين اثنتين في كل من تيانجين ومنطقة منغوليا الداخلية ذاتية الحكم وفوجيان وسيتشوان وحالة واحدة في كل من شنشي ولياونينغ وتشجيانغ ويونان، ليصل إجمالي الحالات الوافدة من الخارج إلى 3510 حالات غادر منها 3171 حالة المستشفيات بعد شفائهم.وأضافت اللجنة أن 17 شخصا غادروا المستشفيات أمس ليصل إجمالي المتعافين إلى 81098 شخصا، مشيرة إلى أن 16476 شخصا كانوا على اتصال وثيق مع مرضى مصابين مايزالوا يخضعون للملاحظة الطبية بعد مغادرة 628 شخصا الملاحظة الطبية أمس.وتابعت أنه تم أمس تسجيل 33 حالة جديدة بدون أعراض بينهم 18 وافدين من الخارج، وأن إجمالي الحالات بدون أعراض التي مازالت قيد الملاحظة الطبية بلغ 832 حالة منها 492 حالة وافدة.وحتى نهاية يوم أمس، سجلت منطقة هونج كونج الإدارية الخاصة 5355 حالة إصابة مؤكدة، بما في ذلك 107 حالات وفاة، وسجلت منطقة ماكاو الإدارية الخاصة 46 حالة إصابة مؤكدة، بينما أبلغت تايوان عن 569 حالة إصابة مؤكدة بما في ذلك 7 حالات وفاة، فيما غادر المستشفيات 5126 مريضا في هونج كونج، و46 مريضا في ماكاو، و 523 مريضا في تايوان، بعد تماثلهم للشفاء.</w:t>
        <w:br/>
        <w:t xml:space="preserve"> </w:t>
        <w:br/>
      </w:r>
    </w:p>
    <w:p>
      <w:pPr>
        <w:pStyle w:val="Title"/>
      </w:pPr>
      <w:r>
        <w:t>7الصين تسجل 28 إصابة بفيروس كورونا المستجد بينها 8 حالات محلية</w:t>
      </w:r>
    </w:p>
    <w:p>
      <w:r>
        <w:t xml:space="preserve"> الخميس، 05 نوفمبر 2020 - 09:21 ص</w:t>
      </w:r>
    </w:p>
    <w:p>
      <w:r>
        <w:br/>
        <w:t>أعلنت اللجنة الوطنية للصحة في الصين، عدم تسجيل أي وفيات مرتبطة بفيروس كورونا المستجد (كوفيد-19) خلال الساعات الـ 24 الماضية، فيما تلقت تقارير عن 28 إصابة جديدة بينها 8 منقولة محليا تم تسجيلها في منطقة شينجيانغ الويغورية ذاتية الحكم شمال غربي الصين، ما رفع إجمالي المصابين إلى 86 ألفا و115 حالة وظل عدد الوفيات دون تغيير عند 4 ألاف و634 شخصا.وذكرت اللجنة في تقريرها اليومي أن الإصابات الوافدة من الخارج جاءت بواقع 8 حالات في شنجهاي و4 في مقاطعة سيتشوان و3 في مقاطعة شنشي و2 في مقاطعة خنان وواحدة في كل من بكين ومنطقة منغوليا الداخلية ذاتية الحكم ومقاطعة فوجيان، ليصل إجمالي الحالات الوافدة من الخارج إلى 3 ألاف و480 حالة غادر منها 3 آلاف و155 حالة المستشفيات بعد شفائهم.وأضافت اللجنة أن 20 شخصا غادروا المستشفيات أمس ليصل إجمالي المتعافين إلى 81 ألفا و81 شخصا، مشيرة إلى أن 15 ألفا و933 شخصا كانوا على اتصال وثيق مع مرضى مصابين ما يزالوا يخضعون للملاحظة الطبية بعد مغادرة 956 شخصا الملاحظة الطبية أمس.وتابعت اللجنة، أنه تم أمس تسجيل 24 حالة جديدة بدون أعراض بينهم 22 وافدين من الخارج، وأن إجمالي الحالات بدون أعراض التي ما زالت قيد الملاحظة الطبية بلغ 825 حالة منها 485 حالة وافدة.وحتى نهاية يوم أمس، سجلت منطقة هونج كونج الإدارية الخاصة 5 ألاف و348 حالة إصابة مؤكدة، بما في ذلك 106 حالات وفاة، وسجلت منطقة ماكاو الإدارية الخاصة 46 حالة إصابة مؤكدة، بينما أبلغت تايوان عن 568 حالة إصابة مؤكدة بما في ذلك 7 حالات وفاة، فيما غادر المستشفيات 5 ألاف و118 مريضا في هونج كونج، و46 مريضا في ماكاو، و521 مريضا في تايوان، بعد تماثلهم للشفاء.</w:t>
        <w:br/>
        <w:t xml:space="preserve"> </w:t>
        <w:br/>
      </w:r>
    </w:p>
    <w:p>
      <w:pPr>
        <w:pStyle w:val="Title"/>
      </w:pPr>
      <w:r>
        <w:t>8الصين: تسجيل 3 إصابات محلية بكورونا و21 وافدة من الخارج و69 بدون أعراض</w:t>
      </w:r>
    </w:p>
    <w:p>
      <w:r>
        <w:t xml:space="preserve"> الأحد، 01 نوفمبر 2020 - 09:24 ص</w:t>
      </w:r>
    </w:p>
    <w:p>
      <w:r>
        <w:br/>
        <w:t>أعلنت اللجنة الوطنية للصحة في الصين اليوم الأحد عدم تسجيل أي وفيات مرتبطة بفيروس كورونا (كوفيد-19) خلال الـ 24 ساعة الماضية، فيما تلقت تقارير عن 3 إصابات منقولة محليا تم تسجيلها في منطقة شينجيانغ الويغورية ذاتية الحكم شمال غربي الصين، و69 حالة بدون أعراض و21 إصابة جديدة وافدة من الخارج، ما رفع إجمالي المصابين إلى 85997 حالة، وظل عدد الوفيات دون تغيير عند 4634 شخصا.وذكرت اللجنة "في تقريرها اليومي" أن الإصابات الوافدة من الخارج جاءت بواقع 7 حالات في قانسو و5 في شنجهاي و3 حالات في كل من منغوليا الداخلية وقوانغدونغ وحالة واحدة في كل من فوجيان وسيتشوان وشانشي، ليصل إجمالي الحالات الوافدة من الخارج إلى 3380 حالة غادر منها 3080 حالة المستشفيات بعد شفائها.وأضافت اللجنة أن 21 شخصا غادروا المستشفيات أمس ليصل إجمالي المتعافين إلى 81004 أشخاص، مشيرة إلى أن 14247 شخصا كانوا على اتصال وثيق مع مرضى مصابين مازالوا يخضعون للملاحظة الطبية بعد مغادرة 688 شخصا الملاحظة الطبية أمس.وتابعت اللجنة أنه تم أمس تسجيل 69 حالة جديدة بدون أعراض بينها 8 وافدة من الخارج، وأن إجمالي الحالات بدون أعراض التي مازالت قيد الملاحظة الطبية بلغ 666 حالة منها 446 حالة وافدة.وحتى نهاية أمس، سجلت منطقة هونج كونج الإدارية الخاصة 5323 إصابة مؤكدة، بما في ذلك 105 حالات وفاة، وسجلت منطقة ماكاو الإدارية الخاصة 46 إصابة مؤكدة، بينما أبلغت تايوان عن 555 إصابة مؤكدة بما في ذلك 7 حالات وفاة، فيما غادر المستشفيات 5089 مريضا في هونج كونج، 46 مريضا في ماكاو، و515 مريضا في تايوان، بعد تماثلهم للشفاء.</w:t>
        <w:br/>
        <w:t xml:space="preserve"> </w:t>
        <w:br/>
      </w:r>
    </w:p>
    <w:p>
      <w:pPr>
        <w:pStyle w:val="Title"/>
      </w:pPr>
      <w:r>
        <w:t>9الصين تسجيل 47 إصابة بكورونا بينها 23 بعدوى محلية</w:t>
      </w:r>
    </w:p>
    <w:p>
      <w:r>
        <w:t xml:space="preserve"> الخميس، 29 أكتوبر 2020 - 09:39 ص</w:t>
      </w:r>
    </w:p>
    <w:p>
      <w:r>
        <w:br/>
        <w:t>أعلنت اللجنة الوطنية للصحة في الصين، اليوم الخميس عدم تسجيل أي وفيات أو إصابات محلية مرتبطة بفيروس كورونا المستجد (كوفيد-19) خلال الساعات الـ 24 الماضية، فيما تلقت تقارير عن 47 إصابة جديدة بينها 23 بعدوى محلية تم تسجيلها في منطقة (شينجيانغ) الويغورية ذاتية الحكم شمال غربي الصين، ما رفع إجمالي المصابين إلى 85 ألفا و915 حالة وظل عدد الوفيات دون تغيير عند 4 آلاف و634 شخصًا.وذكرت اللجنة في تقريرها اليومي أن الإصابات الوافدة من الخارج جاءت بواقع ثماني حالات في منغوليا الداخلية وست حالات في شنجهاي وثلاث حالات في قوانغدونغ وحالتين في كل من تيانجين وجيانغسو وحالة واحدة في كل من بكين وفوجيان وشنشي، ليصل إجمالي الحالات الوافدة من الخارج إلى 3308 حالات غادر منها 3022 حالة المستشفيات بعد شفائهم.وأضافت اللجنة أن 7 أشخاص غادروا المستشفيات أمس ليصل إجمالي المتعافين إلى 80 ألفا و943 شخصا، مشيرة إلى أن 11 ألفا و296 شخصا كانوا على اتصال وثيق مع مرضى مصابين مايزالوا يخضعون للملاحظة الطبية بعد مغادرة 546 شخصا الملاحظة الطبية أمس.وتابعت اللجنة أنه تم أمس تسجيل 16 حالة جديدة بدون أعراض جميعها وافدة من الخارج، وأن إجمالي الحالات بدون أعراض التي مازالت قيد الملاحظة الطبية بلغ 543 حالة منها 404 حالات وافدة.وحتى نهاية يوم أمس، سجلت منطقة هونج كونج الإدارية الخاصة 5310 حالات إصابة مؤكدة، بما في ذلك 105 حالات وفاة، وسجلت منطقة ماكاو الإدارية الخاصة 46 حالة إصابة مؤكدة، بينما أبلغت تايوان عن 550 حالة إصابة مؤكدة بما في ذلك 7 حالات وفاة، فيما غادر المستشفيات 5063 مريضا في هونج كونج، و46 مريضا في ماكاو، و508 مرضى في تايوان، بعد تماثلهم للشفاء.</w:t>
        <w:br/>
        <w:t xml:space="preserve"> </w:t>
        <w:br/>
      </w:r>
    </w:p>
    <w:p>
      <w:pPr>
        <w:pStyle w:val="Title"/>
      </w:pPr>
      <w:r>
        <w:t>10الصين: تسجيل 42 إصابة بكورونا بينها 22 بعدوى محلية</w:t>
      </w:r>
    </w:p>
    <w:p>
      <w:r>
        <w:t xml:space="preserve"> الأربعاء، 28 أكتوبر 2020 - 10:37 ص</w:t>
      </w:r>
    </w:p>
    <w:p>
      <w:r>
        <w:br/>
        <w:t>أعلنت اللجنة الوطنية للصحة في الصين اليوم الأربعاء عدم تسجيل أي وفيات أو إصابات محلية مرتبطة بفيروس كورونا الجديد (كوفيد-19) خلال الساعات الـ 24 الماضية، فيما تلقت تقارير عن 42 إصابة جديدة بينها 22 بعدوى محلية تم تسجيلها في منطقة "شينجيانغ" الويغورية ذاتية الحكم شمال غربي الصين، ما رفع إجمالي المصابين إلى 85868 حالات وظل عدد الوفيات دون تغيير عند 4634 شخصا.وذكرت اللجنة –في تقريرها اليومي- أن الإصابات الوافدة من الخارج جاءت بواقع 7 حالات في شنجهاي و6 حالات في شانشي وحالتين في قوانغدونغ وحالة واحدة في كل من تيانجين وهوبي ومنغوليا الداخلية وخنان وسيتشوان، ليصل إجمالي الحالات الوافدة من الخارج إلى 3284 حالة غادر منها 3017 حالة المستشفيات بعد شفائهم.وأضافت اللجنة أن 8 أشخاص غادروا المستشفيات أمس ليصل إجمالي المتعافين إلى 80936 شخصا، مشيرة إلى أن 9907 أشخاص كانوا على اتصال وثيق مع مرضى مصابين مايزالوا يخضعون للملاحظة الطبية بعد مغادرة 500 شخص الملاحظة الطبية أمس.وتابعت أنه تم أمس تسجيل 38 حالة جديدة بدون أعراض بينهم 19 وافدين من الخارج، وأن إجمالي الحالات بدون أعراض التي مازالت قيد الملاحظة الطبية بلغ 570 حالة منها 408 حالات وافدة.وحتى نهاية يوم أمس، سجلت منطقة هونج كونج الإدارية الخاصة 5308 حالات إصابة مؤكدة، بما في ذلك 105 حالات وفاة، وسجلت منطقة ماكاو الإدارية الخاصة 46 حالة إصابة مؤكدة، بينما أبلغت تايوان عن 550 حالة إصابة مؤكدة بما في ذلك 7 حالات وفاة، فيما غادر المستشفيات 5053 مريضا في هونج كونج، و46 مريضا في ماكاو، و 502 مريض في تايوان، بعد تماثلهم للشفاء.</w:t>
        <w:br/>
        <w:t xml:space="preserve"> </w:t>
        <w:br/>
      </w:r>
    </w:p>
    <w:p>
      <w:pPr>
        <w:pStyle w:val="Title"/>
      </w:pPr>
      <w:r>
        <w:t>11الصين تعلن تسجيل 20 حالة إصابة جديدة بكورونا</w:t>
      </w:r>
    </w:p>
    <w:p>
      <w:r>
        <w:t xml:space="preserve"> الإثنين، 26 أكتوبر 2020 - 06:10 ص</w:t>
      </w:r>
    </w:p>
    <w:p>
      <w:r>
        <w:br/>
        <w:t>أعلنت اللجنة الوطنية للصحة في الصين، اليوم الاثنين، تسجيل 20 حالة إصابة مؤكدة جديدة و161 حالة إصابة بلا أعراض بـكورونا في 25 أكتوبر تشرين الأول بعد زيادة في حالات الإصابة التي لا تظهر عليها أعراض في منطقة شينجيانغ بشمال غرب الصين.</w:t>
        <w:br/>
        <w:t>وأضافت اللجنة في بيان أن جميع الحالات الجديدة جاءت من الخارج.</w:t>
        <w:br/>
        <w:t>وذكرت اللجنة أيضا تسجيل 161 حالة إصابة جديدة دون أعراض منها 138 حالة منقولة محليا .</w:t>
        <w:br/>
        <w:t>وبدأت مدينة كاشغر في منطقة شينجيانغ يوم السبت اجراء اختبارات لنحو 4.75 مليون شخص بعد اكتشاف مريض بدون أعراض في مصنع للملابس.</w:t>
        <w:br/>
        <w:t>وسجلت 137 حالة أخرى بلا أعراض في 25 أكتوبر تشرين الأول نتيجة الاختبارات التي تجرى.</w:t>
        <w:br/>
        <w:t>وقالت اللجنة إنه في المجمل بلغ العدد الإجمالي للإصابات المؤكدة في بر الصين الرئيسي حتى الآن 85810 حالات بينما لا يزال عدد الوفيات دون تغيير عند 4634.</w:t>
        <w:br/>
      </w:r>
    </w:p>
    <w:p>
      <w:pPr>
        <w:pStyle w:val="Title"/>
      </w:pPr>
      <w:r>
        <w:t>12الصين ترفض تصريحات بومبيو حول التعقيم القسري في شينجيانغ وتصفها بـ«الكذبة»</w:t>
      </w:r>
    </w:p>
    <w:p>
      <w:r>
        <w:t xml:space="preserve"> الجمعة، 02 أكتوبر 2020 - 06:16 م</w:t>
      </w:r>
    </w:p>
    <w:p>
      <w:r>
        <w:br/>
        <w:t xml:space="preserve"> رفضت وزارة الخارجية الصينية، اليوم الجمعة، تصريحات وزير الخارجية الأمريكي مايك بومبيو، حول النساء الويغوريات، واصفة إياها بأنها "عارية عن الصحة، وكذبة أخرى".</w:t>
        <w:br/>
        <w:t>وقالت المتحدثة باسم وزارة الخارجية هوا تشون يينغ، في بيان اليوم ردا على تصريحات بومبيو، إنه "لا صحة لما يسمى التعقيم القسري للنساء الويغوريات، وإن الحكومة الصينية تحمي حقوق ومصالح جميع المجموعات القومية بشكل متساو وبسياسات سكانية تفضيلية تجاه الأقليات، ومن بينهم الويغور".</w:t>
        <w:br/>
        <w:t>وأضافت يينغ أنه "في الفترة من 2010 وحتى 2018 زادت نسبة السكان الويغور في شينجيانغ من 1ر10 مليون شخص إلى 7ر12 مليون شخص، بزيادة نسبتها 04ر25%، أي أعلى من النمو الكلي في المنطقة الذي بلغ 99ر13% وأعلى بكثير من نسبة النمو لسكان قومية هان 2%".</w:t>
        <w:br/>
        <w:t>وتابعت أن "هذه الحقائق والبيانات تشكف ما وصفته بكذب بومبيو بشكل كامل"، وأن الحكومة الصينية تولي اهتماما كبيرا لحماية حقوق النساء وتطبق بإخلاص الاتفاق الخاص بالقضاء على جميع أشكال التمييز ضد النساء، وهناك تحسن ملحوظ في وضع المرأة السياسي ومستوى التعليم والظروف الصحية، كما أن حقوق النساء، ومن بينها حرية التعبير، محمية وفقا للقانون".</w:t>
        <w:br/>
        <w:t>وأشارت إلى أنه "في تناقض تام، لم تصادق الولايات المتحدة على الاتفاق الخاص بالقضاء على جميع أشكال التمييز ضد المرأة، وأن النساء في الولايات المتحدة ما زلن يواجهن تمييزا منهجيا وشائعا ومؤسسيا إلى جانب التهديد".</w:t>
        <w:br/>
        <w:t>واعتبرت يينغ أنه "في الولايات المتحدة تتعرض النساء إلى خطر القتل العمد بالأسلحة النارية بما يزيد 21 مرة عن دول الدخل العالي الأخرى، ويتعرض حوالي 70% من النساء إلى العنف الجسدي من شركاء حميمين، ويقول حوالي ربع النساء الجامعيات إنهن أصبحن ضحايا للاعتداء الجنسي وسوء السلوك منذ دخولهن الجامعة".</w:t>
        <w:br/>
        <w:t>وتساءلت يينغ "هل نسى بومبيو بالفعل حركة (أنا أيضا) التي أطلقتها نساء في الولايات المتحدة منذ ثلاثة أعوام؟ فيما يتعلق بالإبادة الجماعية، نجد أنه بسبب سياسات الترحيل والاستيعاب والقتل الهائلة من جانب الحكومة الأمريكية انخفض عدد سكان الولايات المتحدة الأصليين من خمسة ملايين إلى 250 ألفا، هذا هو التعريف الدقيق للإبادة الجماعية، وبالنسبة للعنصرية، فقد نسي بومبيو بالفعل حركة 'بلاك لايفز ماتر' (حياة السود مهمة) إن الحقائق هي الحقائق، والمجتمع الدولي لن ينخدع بأكاذيب بومبيو" (وفقا لوصفها).</w:t>
        <w:br/>
      </w:r>
    </w:p>
    <w:p>
      <w:pPr>
        <w:pStyle w:val="Title"/>
      </w:pPr>
      <w:r>
        <w:t>13صور| للتخلص من الفقر.. الصين تبيع المنتجات الزراعية على الإنترنت</w:t>
      </w:r>
    </w:p>
    <w:p>
      <w:r>
        <w:t xml:space="preserve"> الأحد، 27 سبتمبر 2020 - 01:04 م</w:t>
      </w:r>
    </w:p>
    <w:p>
      <w:r>
        <w:br/>
        <w:t xml:space="preserve">أطلقت مؤخرا فعالية واسعة النطاق للبث الحي لعرض منتجات لتخفيف الفقر في منطقة «شينجيانغ الويغورية» ذاتية الحكم بشمال غربي الصين، وفق ما ذكرت مديرية التجارة بالمنطقة.وعرضت الصفحة الرسمية لشبكة الصين الدولية على موقع المدونات الاجتماعية «تويتر»، صور للفعالية التي تستمر 10 أيام، والتي تعرض عددا كبيرا من المنتجات المحلية المميزة للمساعدة في زيادة مبيعات المنتجات الزراعية عبر الإنترنت في شينجيانغ.وتهدف هذه الفعالية أيضا إلى تعزيز دخل السكان المحليين من خلال الواقع الافتراضي وغيره من وسائل البث الحي المتطورة. </w:t>
        <w:br/>
      </w:r>
    </w:p>
    <w:p>
      <w:pPr>
        <w:pStyle w:val="Title"/>
      </w:pPr>
      <w:r>
        <w:t>14الصين: ممارسات التوظيف في "شينجيانغ" تتوافق مع القانون والمعايير الدولية</w:t>
      </w:r>
    </w:p>
    <w:p>
      <w:r>
        <w:t xml:space="preserve"> الخميس، 17 سبتمبر 2020 - 10:32 ص</w:t>
      </w:r>
    </w:p>
    <w:p>
      <w:r>
        <w:br/>
        <w:t>أكد مجلس الدولة الصيني (مجلس الوزراء) أن سياسات وممارسات منطقة (شينجيانغ) الويغورية ذاتية الحكم شمال غربي البلاد، والمتعلقة بالتوظيف والأمن الوظيفي، تتوافق مع الدستور الصيني والقوانين ذات الصلة، وتتوافق مع المعايير الدولية بشأن العمل وحقوق الإنسان، فضلا عن أنها تدعم إرادة جميع المجموعات العرقية لعيش حياة أفضل.وذكر المجلس في كتاب أبيض (وثيقة رسمية) أصدره مكتب الإعلام بمجلس الدولة الصيني اليوم الخميس تحت عنوان "حقوق التوظيف والعمل في شينجيانغ"  أن منطقة شينجيانغ تمنع وتعاقب بشدة أية حالات عمل قسري، وأن هناك بعض القوى الدولية، بسبب التحيز الأيديولوجي ضد الصين، تطبق معايير مزدوجة في شينجيانغ لسنوات عديدة، حيث تنتقد "انتهاكات حقوق الإنسان" بينما تتجاهل الجهود الهائلة التي بذلتها المنطقة لحماية حقوق الإنسان، وقد اختلقت هذه القوى قضايا لدعم مزاعمها الكاذبة عن "العمل القسري" في شينجيانغ، وشوهت عمل الحكومة المحلية بشأن التوظيف والأمن الوظيفي.واعتبر مجلس الوزراء الصيني أن أفعال تلك القوى الدولية ترقى إلى إنكار حقيقة أن السكان المحليين في شينجيانغ يتمتعون بالحق في العمل، ويطمحون للخروج من الفقر والتخلف، ويعملون من أجل هذا الهدف، وأن مثل هذا الادعاء الذي لا أساس له سوف يعارضه بشدة كل من يقدر العدالة والتقدم.وأضاف المجلس أن منطقة شينجيانغ تحترم تماما التفضيلات الوظيفية للعمال، كما قامت الحكومة المحلية بنشاط ببناء منصات معلومات عن التوظيف، وعززت باستمرار خدمات التوظيف العامة، بينما تمنع وتعاقب بحزم أي حالات عمل قسري.ووفقا لمبدأ الحماية المتساوية للحقوق المدنية، تضمن شينجيانغ عدم وجود تمييز ضد العمال على أساس القومية والمنطقة والجنس والمعتقد الديني، وعدم تقييد حقوق الأفراد بسبب وضعهم الحضري أو الريفي، والمهنة أو المنصب.وتابع مجلس الوزراء الصيني أنه بالنسبة لحقوق المرأة، تسعى شينجيانغ جاهدة لإزالة الحواجز التي تحول دون التوظيف وصياغة سياسات لدعم النساء في بدء أعمالهن التجارية الخاصة.وفي عام 2019، تم خلق 480 ألفا و900 فرصة عمل جديدة في المدن والبلدات، منها 228 ألفا و100 منها للنساء، ما يمثل 43ر47% من الإجمالي.</w:t>
        <w:br/>
        <w:t>ومن أجل حماية حقوق العمل للأشخاص ذوي الإعاقة، وفرت شينجيانغ التدريبات المهنية لهم، وعززت توظيفهم في مؤسسات الرعاية العامة، ووفرت لهم وظائف ومناصب خدمات عامة مرنة وأقل في المتطلبات الوظيفية، ودفعت توظيفهم المتناسب.وأشار المجلس إلى أن منطقة شينجيانغ وضعت أساليب جديدة لمواجهة بعض التحديات العالمية، مثل حماية حقوق الإنسان مع مكافحة الإرهاب والتطرف، والسعي لتحقيق تنمية مستدامة مع القضاء على الفقر، حيث تحمي شينجيانغ حقوق الإنسان من خلال التنمية، وتسعى جاهدة للقضاء على الفقر من خلال التعليم والتدريب وبناء القدرات والتوظيف.كما تعمل شينجيانغ على الوقاية من الإرهاب والتطرف ومحاربته بشكل فعال، وتحافظ في ذات الوقت على الاستقرار الاجتماعي وتحسين حياة الناس، مع تخفيض عدد سكانها الفقراء ومعدل حدوث الفقر بشكل ملحوظ.ومن عام 2013 حتى نهاية عام 2019، قضت شينجيانغ على الفقر في 25 محافظة فقيرة و3107 قرى فقيرة، وانخفض معدل الفقر من 4ر19% إلى 24ر1%. ومن عام 2014 حتى نهاية عام 2019، تم انتشال إجمالي 92ر2 مليون شخص من 737600 أسرة من الفقر. وبحلول نهاية عام 2020، سيتم القضاء على الفقر بشكل كامل في شينجيانغ.وحول معدل البطالة المسجل في المناطق الحضرية بمنطقة شينجيانغ، فقد ظل أدنى من 5ر3% في السنوات الأخيرة.كما وصل الالتحاق بمختلف أنواع التعليم في منطقة شينجيانغ إلى مستواه الأعلى في التاريخ، ففي عام 2019، كان هناك 453800 طالب بدوام كامل يدرسون في الجامعات والكليات في منطقة شينجيانغ، بزيادة قدرها 146200 عن عام 2014، و84ر1 مليون طالب يدرسون في المدارس الثانوية، بزيادة قدرها 147600 طالب عن عام 2014.ووفقا للكتب الأبيض الصادر عن مجلس الدولة الصيني، فمن خلال التدريب المهني، نجحت منطقة شينجيانغ في بناء قوة عاملة كبيرة وقائمة على المعرفة والمهارة والإبداع وتلبي متطلبات العصر الجديد، حيث وفرت شينجيانغ دورات تدريبية لنحو 2ر1 مليون عامل في المناطق الحضرية والريفية سنويا خلال الفترة من 2014 إلى 2019.وشدد المجلس على أن شينجيانغ تضمن حرية العمال في المعتقد الديني وحقهم في استخدام لغاتهم المنطوقة والمكتوبة. كما ارتفع دخل السكان والعاملين في المنطقة بشكل مطرد خلال الفترة بين عامي 2014 و2019، حيث ارتفع نصيب الفرد من الدخل المتاح لسكان المناطق الحضرية في شينجيانغ من 23200 يوان (3314 دولارا) في عام 2014 إلى 34700 يوان (4957 دولار) في عام 2019، بينما ارتفع دخل سكان المناطق الريفية من 8724 يوانا (1246 دولارا) إلى 13100 يوان (1871 دولارا).</w:t>
        <w:br/>
      </w:r>
    </w:p>
    <w:p>
      <w:pPr>
        <w:pStyle w:val="Title"/>
      </w:pPr>
      <w:r>
        <w:t>15فيديو| سلطات شينجيانج الصينية تمنع طقوس الزواج الإسلامي</w:t>
      </w:r>
    </w:p>
    <w:p>
      <w:r>
        <w:t xml:space="preserve"> الخميس، 27 أغسطس 2020 - 03:46 م</w:t>
      </w:r>
    </w:p>
    <w:p>
      <w:r>
        <w:br/>
        <w:t>منعت السلطات في محافظة كاشغر بإقليم شينجيانغ، أقلية الإيغور من ممارسة طقوس عقد الزواج الإسلامي، وسط ادعاءات بأن هذه الممارسات الدينية تشجع على التطرف.</w:t>
        <w:br/>
        <w:t>وعرضت فضائية "الآن" فيديو أفادت فيه بأنه بحجة تهديد الاستقرار السلطات الصينية في إقليم شينجيانغ تم منع طقوس عقد الزواج الإسلامي .</w:t>
        <w:br/>
        <w:t>وذكر التقرير أنه في الشهر الماضي، تلقت خدمة الإيجور في إذاعة آسيا الحرة معلومات من مستمع يدعي أنه من الإيجور يعيش في شنغهاي، قال إنه استفسر من مسؤول من محافظة كاشغر عن إمكانية الحصول على إذن إجراءات عقد الزواج الديني - التي تعتبر تقليدا دينيا وثقافيًا أساسيًا في حفلات الزفاف الإسلامية - لعقد زواجه في منزله.</w:t>
        <w:br/>
        <w:t xml:space="preserve"> </w:t>
      </w:r>
    </w:p>
    <w:p>
      <w:pPr>
        <w:pStyle w:val="Title"/>
      </w:pPr>
      <w:r>
        <w:t>16​الصين: مزاعم تعرض ملايين الويغور للاعتقال والمحاكمات الصورية لا أساس لها من الصحة</w:t>
      </w:r>
    </w:p>
    <w:p>
      <w:r>
        <w:t xml:space="preserve"> السبت، 18 يوليه 2020 - 04:27 م</w:t>
      </w:r>
    </w:p>
    <w:p>
      <w:r>
        <w:br/>
        <w:t>قال نائب مدير الأمن العام بمنطقة شينجيانغ ذاتية الحكم لقومية الويغور شمال غربي الصين "ياليكون ياكوف" إن رددته بعض وسائل الإعلام الأجنبية حول تعرض ملايين الويغور في شينجيانغ للاعتقال دون أحكام قضائية وتلفيق تهم باطلة لهم وإجراء محاكمات صورية بحقهم فيما يسمى "معسكرات إعادة التأهيل"، لا أساس له من الصحة.</w:t>
        <w:br/>
        <w:t>وأضاف ياكوف –في مؤتمر صحفي اليوم السبت- أن الصين تلتزم بالوقائع الحقيقية والاحتكام إلى القانون، وأن القوانين الصينية فيها نصوص محددة بشأن الإجراءات المتبعة للتعامل مع شتى المخالفات والجرائم.</w:t>
        <w:br/>
        <w:t>وتابع ياكوف أن المنطقة تحترم بشكل تام عادات وتقاليد أبناء مختلف القوميات في المأكل والاحتفالات ومراسم الحزن والفرح، وأن الحكومة تخصص الأراضي للمقابر العامة احتراما لعادة دفن الموتى لدى أبناء الأقليات القومية.</w:t>
        <w:br/>
        <w:t>وأشار ياكوف إلى أن دستور الصين وقانون الحكم الذاتي في الأقاليم المأهولة بالأقليات القومية ينصان على أن المجموعات العرقية حرة في الحفاظ على عاداتها وتقاليدها أو تعديلها، وأن المنطقة تساعد الطوائف الدينية على حل المشكلات التي تواجه الأماكن والأنشطة الدينية، والاستجابة للمخاطر الأمنية فيها بصورة إيجابية.</w:t>
        <w:br/>
        <w:t>ولفت ياكوف أن الصين مثل معظم دول العالم تتمسك بمبدأ الفصل بين السياسة والدين، ولا يتم السماح بأي تجاوز بحق الدستور والقوانين، ومن الضروري إدارة الشؤون والأنشطة الدينية المتعلقة بالمصالح الوطنية والاجتماعية العامة وفق القانون.</w:t>
        <w:br/>
        <w:t>ونوه ياكوف إلى أن المنطقة لم تشهد حوادث إرهابية عنيفة منذ أكثر من ثلاث سنوات، وتحسنت الأوضاع الأمنية بشكل واضح، وزاد الشعور بالأمان والاطمئنان لدى أبناء المنطقة من مختلف القوميات، موضحا أن شينجيانغ كانت تعاني بشدة من وطأة الإرهاب والتطرف وكان الوضع الأمني فيها خطيرا، ما دفع حكومتها لاتخاذ إجراءات حاسمة ضد الإرهاب والتطرف، وأن هذه الجهود حمت الحقوق الأساسية للمواطنين إلى حد أقصى، وقدمت مساهمات كبيرة للجهود الدولية في مكافحة الإرهاب، وحظيت بتقدير كبير من المجتمع الدولي.</w:t>
        <w:br/>
        <w:t>وحول ما ورد في تقرير الحريات الدينية لعام 2019 لوزارة الخارجية الأمريكية بشأن أحد مساجد المنطقة، قال نائب مدير الأمن العام بمنطقة شينجيانغ ذاتية الحكم لقومية الويغور شمال غربي الصين "ياليكون ياكوف" إن الهيئات المعنية قامت في سبتمبر عام 2018، بمعاينة مسجد جامع بمحافظة يتشنغ، ووجدت أن مبنى المسجد وبرج البوابة يشكلان خطرا على أرواح المصلين، ومن أجل سلامتهم وضمان إجراء الأنشطة الدينية بسلاسة، وافقت هيئة الشئون الدينية بالمحافظة في فبراير عام 2019 على إصلاح عمارة المسجد وبرج البوابة، وأعيد افتتاحه في 6 من مارس عام 2019، وأن مسجد "عيد كاه" بمحافظة يوتيان يتمتع أيضا بالحماية الجيدة.</w:t>
        <w:br/>
        <w:t>وأشار ياكوف إلى أن بعض الأماكن الدينية في المنطقة تم تجهيزها بالمرافق الأمنية اللازمة بعد مقتل العديد من الشخصيات الدينية الكبيرة على يد عناصر قوى الإرهاب والانفصالية والتطرف الديني، وأن هذه التجهيزات جاءت تلبية لمطالب ملحة من رجال الدين الإسلامي والمسلمين، وهو ما قوبل بترحيب من جموع المواطنين، وليس بهدف "مراقبة الأنشطة الدينية للمسلمين"، كما زعمت وزارة الخارجية الأمريكية في "تقرير الحريات الدينية الدولية لعام 2019".</w:t>
        <w:br/>
        <w:t>وبشأن ما تردد عن اتخاذ إجراءات لتقييد حرية سفر أبناء الويغور ومصادرة جوازات سفرهم ورفض تجديدها لمن هم خارج البلاد، شدد ياكوف على أن المنطقة لم تقيد قط حرية السفر لأبناء مختلف القوميات، بما فيها قومية الويغور، وأن الصين دولة قانون، وحرية خروج المواطنين ودخولهم عبر الحدود وحقوقهم مكفولة بالقانون.</w:t>
        <w:br/>
      </w:r>
    </w:p>
    <w:p>
      <w:pPr>
        <w:pStyle w:val="Title"/>
      </w:pPr>
      <w:r>
        <w:t>17أمريكا تفرض عقوبات على 4 صينيين بينهم سكرتير بالحزب الشيوعي</w:t>
      </w:r>
    </w:p>
    <w:p>
      <w:r>
        <w:t xml:space="preserve"> الخميس، 09 يوليه 2020 - 06:51 م</w:t>
      </w:r>
    </w:p>
    <w:p>
      <w:r>
        <w:t>ذكرت وزارة الخزانة الأمريكية على موقعها الالكتروني أن الولايات المتحدة فرضت اليوم الخميس عقوبات متعلقة بانتهاكات حقوق الإنسان على أربعة صينيين من بينهم تشن تشوان قوه سكرتير الحزب الشيوعي في إقليم شينجيانغ ومدير مكتب الأمن العام بالإقليم.ولم تكشف وزارة الخزانة سبب فرض العقوبات لكن الولايات المتحدة تسعى لتكثيف الضغط على الصين في وقت تتصاعد فيه حدة التوتر لأسباب من بينها معاملة بكين للويغور المسلمين في شينجيانغ وكذلك إقدام الصين على فرض قانون جديد للأمن القومي على هونج كونج.</w:t>
        <w:br/>
        <w:t xml:space="preserve"> </w:t>
        <w:br/>
      </w:r>
    </w:p>
    <w:p>
      <w:pPr>
        <w:pStyle w:val="Title"/>
      </w:pPr>
      <w:r>
        <w:t>18الصين تعرب عن سخطها الشديد ومعارضتها الحازمة لتشريع أمريكي حول «الويغور»</w:t>
      </w:r>
    </w:p>
    <w:p>
      <w:r>
        <w:t xml:space="preserve"> الخميس، 18 يونيو 2020 - 10:13 ص</w:t>
      </w:r>
    </w:p>
    <w:p>
      <w:r>
        <w:br/>
        <w:t xml:space="preserve"> أعربت وزارة الخارجية الصينية اليوم الخميس عن "سخطها الشديد ومعارضتها الحازمة" للتشريع الأمريكي المتعلق بأقلية الويغور في منطقة شينجيانغ ذاتية الحكم شمال غربي الصين، والذي وقعه الرئيس الأمريكي دونالد ترمب أمس.وذكرت الوزارة - في بيان لها اليوم - أن "القضايا فى شينجيانغ لا تتعلق بحقوق الإنسان أو العرق أو الدين، ولكنها تتعلق بمكافحة العنف والإرهاب والأنشطة الانفصالية".وأضافت الخارجية الصينية "هذه الخطوة (إقرار مشروع القانون الأمريكي) تدخل بشكل صارخ في الشؤون الداخلية للصين".وأشارت الوزارة إلى أنه وفقا للبيانات الرسمية، نجحت السلطات الصينية حتى العام الماضي في احتواء 1588 عصابة عنيفة وإرهابية، واعتقلت 12995 إرهابيا، وصادرت 345299 نسخة من مواد دينية غير قانونية.ويسمح القانون الجديد، الذي وقعه ترمب، بتدقيق أكبر فيما بتعلق بقضايا حقوق الإنسان في شينجيانغ، وتشديد ضوابط التصدير على التكنولوجيا التي يمكن استخدامها في "انتهاك الخصوصية الفردية وحرية التنقل وغيرها من حقوق الإنسان الأساسية".</w:t>
        <w:br/>
      </w:r>
    </w:p>
    <w:p>
      <w:pPr>
        <w:pStyle w:val="Title"/>
      </w:pPr>
      <w:r>
        <w:t>19شاهد| سفير الصين بالقاهرة يدعو اللاعب مسعود أوزيل لزيارة إقليم «شينجيانغ»</w:t>
      </w:r>
    </w:p>
    <w:p>
      <w:r>
        <w:t xml:space="preserve"> الجمعة، 27 ديسمبر 2019 - 11:10 م</w:t>
      </w:r>
    </w:p>
    <w:p>
      <w:r>
        <w:br/>
        <w:t>قال لياو لي تشيانج سفير الصين في مصر، إن الإعلام الغربي لم يكن عادلا في نقل ما يحدث في إقليم الإيغور.</w:t>
        <w:br/>
        <w:t>وأضاف، خلال لقائه مع الإعلامي حمدي رزق، ببرنامج «نظرة»، المذاع على قناة «صدى البلد»، أن هناك شائعات وأكاذيب منتشرة في السويشيال ميديا عن تعذيب الصين للمسلمين في الإيغور.</w:t>
        <w:br/>
        <w:t>وتابع لياو لي تشيانج سفير الصين في مصر أن هناك منشورات في السويشيال ميديا تحكي الحقائق التي تحدث في منطقة شينجيانغ الصينية، موضحا أن الحملة التي تتعرض لها الصين وراءها أغراض سياسية.</w:t>
        <w:br/>
        <w:t>وكشف سفير الصين في مصر، أن التعاون بين الصين والعالم الإسلامي والعربي يشهد تقدما كبيرا بسرعة فائقة وهو لا يرضى بعض القوى الكبرى في العالم، ويدعون أن الصين تستعمر الدول حاليا وهو أمر غير صحيح.</w:t>
        <w:br/>
        <w:t>وطالب سفير الصين في مصر اللاعب الألماني مسعود أوزيل الذي تنبي قضية الإيغور لزيارة إقليم شينجيانغ حتى يتأكد من الحقيقة بنفسه.</w:t>
        <w:br/>
        <w:t>وتابع أن مسعود أوزيل لديه الموقف العادل والرغبة المخلصة لمعرفة الحقائق ويزور الصين لمعرفة الحقيقة فيما يجرى في إقليم شينجيانغ.</w:t>
      </w:r>
    </w:p>
    <w:p>
      <w:pPr>
        <w:pStyle w:val="Title"/>
      </w:pPr>
      <w:r>
        <w:t xml:space="preserve">20سفير الصين يدعوا لزيارة إقليم الايغور للتأكد من عدم وجود تعذيب للمسلمين   </w:t>
      </w:r>
    </w:p>
    <w:p>
      <w:r>
        <w:t xml:space="preserve"> الجمعة، 27 ديسمبر 2019 - 11:08 م</w:t>
      </w:r>
    </w:p>
    <w:p>
      <w:r>
        <w:br/>
        <w:t>قدم لياو لي تشيانج سفير الصين في مصر، الدعوة إلى زيارة منطقة الأيغور للتأكد من عدم وجود تعذيب للمسلمين بإقليم شينجيانغ.</w:t>
        <w:br/>
        <w:t>وأضاف، خلال لقائه مع الإعلامي حمدي رزق، ببرنامج «نظرة»، المذاع على قناة «صدى البلد»، أن هناك من يريد إثارة الفتنة بين الصين والدول الإسلامية وإثارة الفتنة داخل الصين من أجل زيادة المتاعب داخل الصين.</w:t>
        <w:br/>
        <w:t>وتابع لياو لي تشيانج سفير الصين في مصر أنه بعد نهاية عام 2018 قام أكثر من ألف شخص من ضمنهم 70 وفد أجنبي ومسئولين من حكومات دول ومنظمات حقوقية وصحفيين ورجال دين بزيارة ميدانية إلى منطقة شينجيانغ الصينية، وأشادوا حينها بتجربة الصين في مكافحة الإرهاب والتطرف.</w:t>
        <w:br/>
        <w:t>وأشار إلى أن السفير علاء يوسف مندوب مصر الدائم بالأمم المتحدة في جنيف قام بزيارة ميدانية إلى منطقة شينجيانغ الصينية وأيضا الكثير من الصحفيين والإعلاميين المصريين.</w:t>
      </w:r>
    </w:p>
    <w:p>
      <w:pPr>
        <w:pStyle w:val="Title"/>
      </w:pPr>
      <w:r>
        <w:t>21الصين وقيرغيزستان تجريان تدريبا مشتركا لمكافحة الإرهاب</w:t>
      </w:r>
    </w:p>
    <w:p>
      <w:r>
        <w:t xml:space="preserve"> الأربعاء، 07 أغسطس 2019 - 10:06 ص</w:t>
      </w:r>
    </w:p>
    <w:p>
      <w:r>
        <w:br/>
        <w:t>أعلنت وزارة الدفاع الوطني الصينية بدء التدريب الصيني - القيرغيزي المشترك حول مكافحة الإرهاب، وذلك في قاعدة تدريب بمنطقة شينجيانغ الويغورية ذاتية الحكم شمال غربي الصين.</w:t>
        <w:br/>
        <w:t>وذكرت الوزارة – في بيان اليوم - أن التدريب، الذي يأتي تحت عنوان "تعاون 2019"، يهدف إلى تعميق التعاون الأمني بين الدولتين وتعزيز قدرة مكافحة الإرهاب للقوات المسلحة، ولا يستهدف أي طرف ثالث.</w:t>
        <w:br/>
        <w:t>وأضافت الوزارة أن 150 فردا من قوات الشرطة المسلحة الشعبية الصينية والحرس الوطني القيرغيزي يشاركون في تدريبات مكافحة الإرهاب بما يشمل القيادة المشتركة، والتدريب الفني الأساسي، والتدريب التكتيكي التعاوني وتدريب الإجراءات المضادة المتكاملة.</w:t>
        <w:br/>
      </w:r>
    </w:p>
    <w:p>
      <w:pPr>
        <w:pStyle w:val="Title"/>
      </w:pPr>
      <w:r>
        <w:t>22خط جوي جديد يربط "شينجيانغ" الصينية بسنغافورة</w:t>
      </w:r>
    </w:p>
    <w:p>
      <w:r>
        <w:t xml:space="preserve"> السبت، 18 مايو 2019 - 04:44 م</w:t>
      </w:r>
    </w:p>
    <w:p>
      <w:r>
        <w:br/>
        <w:t xml:space="preserve"> </w:t>
        <w:br/>
        <w:t xml:space="preserve"> أعلنت خطوط "أورومتشي" الجوية الصينية السبت 18 مايو تشغيل خط جوي دولي يربط مدينة أورومتشي عاصمة منطقة "شينجيانغ" الويغورية ذاتية الحكم شمال غربي الصين بسنغافورة.</w:t>
        <w:br/>
        <w:t>وقال "هان لو هاي" رئيس خطوط أورومتشي الجوية –في تصريح اليوم- إن الخط الجوي هو ثاني خط دولي للشركة بعد الخط الذي يربط أورومتشي بمدينة إيركوتسك السياحية الروسية الذي بدأ تشغيله العام الماضي، مشيرا إلى أن افتتاح الخط الجوي الجديد سوف يقوي العلاقات الاقتصادية ويعزز السياحة ويدعم تبادلات الأفراد.</w:t>
        <w:br/>
        <w:t>ومن المقرر تسيير ثلاث رحلات أسبوعيا على الخط الجديد مع توقف في مدينة "ووهان" الصينية (ترانزيت)، وذلك باستخدام طائرة "بوينج 737-800".</w:t>
        <w:br/>
      </w:r>
    </w:p>
    <w:p>
      <w:pPr>
        <w:pStyle w:val="Title"/>
      </w:pPr>
      <w:r>
        <w:t>23مطار صيني يطلق خدمة «كبسولات النوم» للركاب المتعبين</w:t>
      </w:r>
    </w:p>
    <w:p>
      <w:r>
        <w:t xml:space="preserve"> الإثنين، 10 ديسمبر 2018 - 08:52 ص</w:t>
      </w:r>
    </w:p>
    <w:p>
      <w:r>
        <w:br/>
        <w:t>أطلق مطار "أورومتشي ديووبو" الدولي في منطقة شينجيانغ الويغورية ذاتية الحكم شمال غربى الصين، خدمة جديدة بتوفير 50 "كبسولة نوم"، لتوفير وسيلة أكثر راحة للركاب من أجل القيلولة.وقالت سلطات المطار –في بيان اليوم- إن كبسولة النوم، التي يبلغ طولها 2 متر وعرضها 1ر1 متر وارتفاعها 5ر1 متر، تتيح للمستخدمين الاستلقاء على أريكة مريحة مع مصابيح قابلة لتعديل الضوء، ووصلة "يو إس بي" صغيرة واستيريو مزيل للضوضاء، فيما تبلغ تكلفة النصف ساعة 25 يوانا (حوالي 6ر3 دولار) ويمكن للمستخدمين النوم لمدة ساعتين على الأكثر في الكبسولة.وأضافت السلطات أن كبسولة النوم تخلق مساحة استراحة أكثر خصوصية لركاب الترانزيت، وأولئك الذين يستقلون الرحلات في الصباح الباكر.</w:t>
        <w:br/>
        <w:t>وتم إطلاق "كبسولات النوم" في الصين لأول مرة عام 2009، وأصبحت الفكرة شائعة بين المطارات في العديد من المدن والمناطق الصينية.</w:t>
        <w:br/>
        <w:t xml:space="preserve"> </w:t>
        <w:br/>
      </w:r>
    </w:p>
    <w:p>
      <w:pPr>
        <w:pStyle w:val="Title"/>
      </w:pPr>
      <w:r>
        <w:t>24الصين تبني أكبر تلسكوب في العالم</w:t>
      </w:r>
    </w:p>
    <w:p>
      <w:r>
        <w:t xml:space="preserve"> الأحد، 14 يناير 2018 - 10:21 ص</w:t>
      </w:r>
    </w:p>
    <w:p>
      <w:r>
        <w:br/>
        <w:t>تعتزم الصين بناء تلسكوب لاسلكي جديد يهدف إلى "الاستماع" إلى الكون، يعد أكبر تلسكوب في العالم قابل للتوجيه بشكل كامل والمزود بفتحة راديو أحادية، ويقام في محافظة تشيتاي في منطقة شينجيانغ الويغورية ذاتية الحكم بشمال غربي الصين، ويتم بناؤه باقتراح من مرصد شينجيانغ الفلكي.وذكرت وكالة أنباء (شينخوا) الصينية الرسمية في نبأ لها أن قطر التلسكوب يبلغ 110 أمتار وارتفاعه أكثر من 100 متر، فيما سيبلغ وزنه نحو 6000 طن. ومن المقرر أن يدخل طور الخدمة في 2023، وسيغطى ثلاثة أرباع السماء.</w:t>
        <w:br/>
        <w:t>وقال سونغ هوا قانغ، من مرصد شينجيانغ التابع للأكاديمية الصينية للعلوم "إن الهوائي (للتلسكوب) والذي سيكون الأكبر في العالم، سيكون بمقدوره تعقب مصدر أي إشارات يستقبلها".</w:t>
        <w:br/>
        <w:t>وسيعمل التلسكوب بترددات تتراوح بين 150 إلى 115 جيجاهرتز وسيساعد في البحوث المتعلقة بأمواج الجاذبية الأرضية والثقوب السوداء والمادة المعتمة. ويوجد في مرصد شينجيانغ حاليا تلسكوب لاسلكي قطره 25 مترا، إلا أن التلسكوب الجديد سيكون أكبر بنحو 20 مرة.</w:t>
        <w:br/>
        <w:t>ويعد الموقع الجديد في "شختسي" عبارة عن سفح تل لجبال تيانشان في شينجيانغ ويقطنه عدد قليل من السكان. وستعمل السلاسل الجبلية المحيطة بالموقع على حماية التلسكوب من الضوضاء الكهرومغناطيسية.</w:t>
        <w:br/>
        <w:t>وإلى جانب هذا التلسكوب الذي يتم التخطيط لبنائه، تخطط الصين أو تعمل بالفعل على بناء تلسكوبات فلكية عملاقة.</w:t>
        <w:br/>
      </w:r>
    </w:p>
    <w:p>
      <w:pPr>
        <w:pStyle w:val="Title"/>
      </w:pPr>
      <w:r>
        <w:t>25زلزال بقوة 6.5 درجات يضرب منطقة شينجيانغ الصينية</w:t>
      </w:r>
    </w:p>
    <w:p>
      <w:r>
        <w:t xml:space="preserve"> السبت، 16 سبتمبر 2017 - 03:39 م</w:t>
      </w:r>
    </w:p>
    <w:p>
      <w:r>
        <w:br/>
        <w:t>ضرب زلزال بقوة 5.7 درجة علي مقياس ريختر بلدة كوتشا بولاية اكسو في منطقة شينجيانغ بشمال غرب الصين في حوالى الساعة السادسة والربع من مساء اليوم السبت 16 سبتمبر، بتوقيت بكين .</w:t>
        <w:br/>
        <w:t>وذكر بيان صادر عن مركز شبكات الزلازل الصيني، بأن مركز الزلزال كان عند التقاء دائرة العرض 42.11 شمالا وخط الطول 83.43 شرقا، وعلى عمق 6 كيلو مترات.</w:t>
        <w:br/>
        <w:t>ولم يذكر الإعلام الرسمي الصيني حتى الآن أي معلومات حول وقوع خسائر أو ضحايا.</w:t>
        <w:br/>
        <w:t>كانت مقاطعة سيتشوان بجنوب غرب الصين تعرضت فى الثامن من شهر أغسطس الماضي لزلزال شديد بلغت قوته 7 درجات اسفر عن مقتل 24 شخصا وترك نحو 500 مصاب .</w:t>
        <w:br/>
        <w:t>وذكر بيان للسلطات المحلية وقتها بأنه تم اخلاء أكثر من 61 الفا من السائحين والعمال المهاجرين فضلا عن 126 شخصا أجنبيا عقب الزلزال الذي كان مركزه فى محافظة جيوتشايقو، والتي هي محمية طبيعية مدرجة على قائمة اليونيسكو وتعد من الوجهات السياحية الشهيرة..</w:t>
        <w:br/>
        <w:t>وقال انه تم كذلك إجلاء اكثر من 23 الفا من السكان المحليين إلى أماكن آمنة .</w:t>
      </w:r>
    </w:p>
    <w:p>
      <w:pPr>
        <w:pStyle w:val="Title"/>
      </w:pPr>
      <w:r>
        <w:t>26مصرع شخص وإصابة 31 في حادث تسرب غاز بمصنع للكيماويات بالصين</w:t>
      </w:r>
    </w:p>
    <w:p>
      <w:r>
        <w:t xml:space="preserve"> الخميس، 27 يوليه 2017 - 10:34 ص</w:t>
      </w:r>
    </w:p>
    <w:p>
      <w:r>
        <w:br/>
        <w:t xml:space="preserve"> أفادت السلطات المحلية الصينية الخميس 27 يوليو،  أن شخصا لقي مصرعه وأصيب 31 آخرون، منهم 18 في حالة خطيرة، إثر تسرب غاز في مصنع للكيماويات في منطقة شينجيانغ ذاتية الحكم لقومية اليوغور بشمال غرب الصين .</w:t>
        <w:br/>
        <w:t>وذكر بيان صادر عن حكومة منطقة شينجيانغ الإقليمية أن واقعة تسرب الغاز الشديد السخونة حدثت بينما كانت مجموعة من العمال تقوم بصيانة خط للأنابيب في شركة شينجيانغ يى هوا للصناعات الكيماوية في ولاية تشانغجي ذاتية الحكم في شمال غرب منطقة شينجيانغ الويغورية ذاتية الحكم.</w:t>
        <w:br/>
        <w:t>وأشار البيان إلى أنه تم نقل المصابين إلى المستشفيات لتلقي العلاج، وأن السلطات تقوم بالتحقيق في ملابسات الحادث.</w:t>
      </w:r>
    </w:p>
    <w:p>
      <w:pPr>
        <w:pStyle w:val="Title"/>
      </w:pPr>
      <w:r>
        <w:t>27مقتل 4 أشخاص في زلزال يضرب "شينجيانغ" بالصين</w:t>
      </w:r>
    </w:p>
    <w:p>
      <w:r>
        <w:t xml:space="preserve"> الخميس، 11 مايو 2017 - 02:53 ص</w:t>
      </w:r>
    </w:p>
    <w:p>
      <w:r>
        <w:t>قتل 4 أشخاص وأصيب آخرون جراء زلزال ضرب صباح اليوم الخميس 11 مايو، إقليم شينجيانغ شمال غربي الصين.</w:t>
        <w:br/>
        <w:t>وأشارت وكالة الأنباء الصينية إلى أن قوة الزلزال بلغت 5.5 درجة على مقياس ريختر.</w:t>
      </w:r>
    </w:p>
    <w:p>
      <w:pPr>
        <w:pStyle w:val="Title"/>
      </w:pPr>
      <w:r>
        <w:t>28مقتل خمسة في هجوم إرهابي في منطقة شينجيانغ بالصين</w:t>
      </w:r>
    </w:p>
    <w:p>
      <w:r>
        <w:t xml:space="preserve"> الخميس، 29 ديسمبر 2016 - 03:17 ص</w:t>
      </w:r>
    </w:p>
    <w:p>
      <w:r>
        <w:br/>
        <w:t>أعلنت وزارة الأمن العام الصينية الخميس 29 ديسمبر، أن ثلاثة أشخاص نفذوا هجوما إرهابيا في منطقة شينجيانغ الويجورية الذاتية الحكم في شمال غرب الصين.</w:t>
        <w:br/>
        <w:t>وأضافت الوزارة - في بيان نقلته وكالة الأنباء الرسمية الصينية - أن مثيري الشغب اقتحموا بسيارة فناء لجنة محافظة مويو للحزب الشيوعي الصيني، وهاجموا الموظفين بالسكاكين وفجروا عبوة ناسفة.</w:t>
        <w:br/>
        <w:t>وأسفر الهجوم عن مقتل مسؤول وموظف أمني، وإصابة ثلاثة آخرين بجروح.</w:t>
        <w:br/>
        <w:t>وقالت الوزارة إنه تم التعامل الفوري مع مثيري الشغب الثلاثة الذين قتلوا بالرصاص في الحال، فيما تخضع القضية للمزيد من التحقيقات حاليا.</w:t>
        <w:br/>
        <w:t>كانت تقارير إخبارية سابقة أفادت بأن أربعة أشخاص نفذوا الهجوم؛ ما أسفر عن مقتل شخص مدني .</w:t>
        <w:br/>
      </w:r>
    </w:p>
    <w:p>
      <w:pPr>
        <w:pStyle w:val="Title"/>
      </w:pPr>
      <w:r>
        <w:t>29زلزال بقوة 6.1 ريختر يهز إقليم شينجيانغ في الصين</w:t>
      </w:r>
    </w:p>
    <w:p>
      <w:r>
        <w:t xml:space="preserve"> الخميس، 08 ديسمبر 2016 - 12:09 ص</w:t>
      </w:r>
    </w:p>
    <w:p>
      <w:r>
        <w:br/>
        <w:t xml:space="preserve"> </w:t>
        <w:br/>
        <w:t>قالت هيئة المسح الجيولوجي الأمريكية إن زلزالا بقوة 6.1 درجة هز منطقة شينجيانغ بأقصى غرب الصين، الخميس 8 ديسمبر.</w:t>
        <w:br/>
        <w:t>ولم ترد تقارير بعد عن وقوع تلفيات أو سقوط قتلى أو جرحى من جراء الزلزال الذي وقع على مسافة 51 كيلومترا إلى الجنوب من مدينة شايتزي على عمق 55 كيلومترا.</w:t>
        <w:br/>
      </w:r>
    </w:p>
    <w:p>
      <w:pPr>
        <w:pStyle w:val="Title"/>
      </w:pPr>
      <w:r>
        <w:t>30هزة أرضية تضرب منطقة شينجيانغ الصينية بعد تعرضها لزلزال قوي الجمعة</w:t>
      </w:r>
    </w:p>
    <w:p>
      <w:r>
        <w:t xml:space="preserve"> السبت، 26 نوفمبر 2016 - 07:24 ص</w:t>
      </w:r>
    </w:p>
    <w:p>
      <w:r>
        <w:t xml:space="preserve">  وقعت هزة أرضية جديدة بقوة 5 درجات على مقياس ريختر في منطقة كيزيلسو ذاتية الحكم لقومية القرغيز في اقليم شينجيانغ الويغوري ذاتى الحكم بشمال غرب الصين السبت 26 نوفمبر، ووفقا لمركز شبكات الزلازل الصيني وقع الزلزال فى الساعة 17:23 بتوقيت بكين ليكون الثانى الذى تتعرض له المنطقة خلال أربع وعشرين ساعة .</w:t>
        <w:br/>
        <w:t>وتم تحديد مركز الهزة الارضية عند التقاء خط العرض 39.14 درجة شمالا وخط الطول 74.26 درجه شرقا، حيث ضرب على عمق 6 كيلومترات.</w:t>
        <w:br/>
        <w:t>كان زلزال بقوة 6.7 درجة ضرب نفس المنطقة في حوالي الساعة العاشرة والنصف من مساء أمس الجمعة بتوقيت بكين حيث أسفر عن وفاة شخص واحد وانهيار 100 منزل وتضرر 124 اخرين.</w:t>
        <w:br/>
        <w:t>ووفقا لما قالته وكالة الأنباء الصينية الرسمية فإنه وحرصا على سلامة المواطنين قامت السلطات المحلية بإجلاء حوالي 130 من رعاة الماشية الذين يقطنون بالمنطقة التي لقى فيها الضحية الوحيدة لزلزال الجمعة 25 نوفمبر، مصرعه كما تم تعليق العمل بأحد المناجم القريبة من مركز الزلزال وتوقف عدد قليل من القطارات بسبب إغلاق بعض أجزاء من خط السكك الحديدية.</w:t>
        <w:br/>
        <w:t xml:space="preserve">  </w:t>
      </w:r>
    </w:p>
    <w:p>
      <w:pPr>
        <w:pStyle w:val="Title"/>
      </w:pPr>
      <w:r>
        <w:t>31زلزال بقوة 2ر5 درجة يضرب منطقة شينجيانغ شمال غربي الصين</w:t>
      </w:r>
    </w:p>
    <w:p>
      <w:r>
        <w:t xml:space="preserve"> الإثنين، 11 مارس 2013 - 08:27 ص</w:t>
      </w:r>
    </w:p>
    <w:p>
      <w:r>
        <w:t>زلزال بقوة 2ر5 درجة يضرب منطقة شينجيانغ شمال غربي الصين</w:t>
        <w:br/>
        <w:t>2013- ص 08:21:56 الاثنين 11 - مارس</w:t>
        <w:br/>
        <w:t>صورة أرشيفية</w:t>
        <w:br/>
        <w:t xml:space="preserve"> </w:t>
        <w:br/>
        <w:t>بكين / أ ش أ /</w:t>
        <w:br/>
        <w:t>ضرب زلزال بقوة 2ر5 درجة على مقياس ريختر اليوم الاثنين، مدينة أتوكس بولاية كيزيلسو القرغيزية ذاتية الحكم في منطقة شينجيانغ الويغورية شمال غربي الصين.</w:t>
        <w:br/>
        <w:t>وقال مركز شبكة رصد الزلازل الصيني إن مركز الزلزال وقع على عمق 8 كيلومترات تقريبا عند ملتقى دائرة عرض 2ر40 درجة شمالا وخط طول 5ر77 درجة شرقا .</w:t>
        <w:br/>
        <w:t xml:space="preserve"> </w:t>
        <w:br/>
      </w:r>
    </w:p>
    <w:p>
      <w:pPr>
        <w:pStyle w:val="Title"/>
      </w:pPr>
      <w:r>
        <w:t>32زلزال بقوة 5.6 درجة يضرب منطقة شينجيانغ الصينية</w:t>
      </w:r>
    </w:p>
    <w:p>
      <w:r>
        <w:t xml:space="preserve"> الجمعة، 29 مارس 2013 - 10:43 ص</w:t>
      </w:r>
    </w:p>
    <w:p>
      <w:r>
        <w:t>زلزال بقوة 5.6 درجة يضرب منطقة شينجيانغ الصينية</w:t>
        <w:br/>
        <w:t>2013- ص 10:41:22 الجمعة 29 - مارس</w:t>
        <w:br/>
        <w:t>صورة موضوعية</w:t>
        <w:br/>
        <w:t>بكين - أ ش أ</w:t>
        <w:br/>
        <w:t>ضرب زلزال بقوة 5.6 درجة على مقياس ريختر ملتقى مدينتي تشانغجي واورومتشي في منطقة شينجيانغ ذاتية الحكم لقومية الويغور المسلمة بعد ظهر الجمعة 29 مارس بتوقيت بكين.</w:t>
        <w:br/>
        <w:t>وقال مركز شبكات رصد الزلازل بالصين إن مركز الزلزال تحدد على عمق 13 كيلو متر عند ملتقى خط عرض 43.4 درجة شمالا وخط طول 86.8 درجة شرقا، ولم يعرف حتى الآن ما إذا كانت هناك خسائر جراء الزلزال .</w:t>
        <w:br/>
        <w:t xml:space="preserve"> </w:t>
        <w:br/>
      </w:r>
    </w:p>
    <w:p>
      <w:pPr>
        <w:pStyle w:val="Title"/>
      </w:pPr>
      <w:r>
        <w:t>33زلزال بقوة 5.4 ريختر يضرب منطقة شينجيانغ الصينية</w:t>
      </w:r>
    </w:p>
    <w:p>
      <w:r>
        <w:t xml:space="preserve"> الثلاثاء، 11 فبراير 2014 - 07:46 ص</w:t>
      </w:r>
    </w:p>
    <w:p>
      <w:r>
        <w:br/>
        <w:t xml:space="preserve"> ضرب زلزال بقوة 4ر5 درجة علي مقياس ريختر صباح اليوم الثلاثاء منطقة شينجيانغ الذاتية الحكم شمال غربي الصين.</w:t>
        <w:br/>
        <w:t xml:space="preserve">وقال مركز شبكة رصد الزلازل الصيني إن مركز الزلزال تم تحديده على عمق 11 كيلومترا عند ملتقى خط عرض 1ر36 درجة شمالا وخط طول 4ر82 درجة شرقا.  </w:t>
        <w:br/>
      </w:r>
    </w:p>
    <w:p>
      <w:pPr>
        <w:pStyle w:val="Title"/>
      </w:pPr>
      <w:r>
        <w:t>34إقليم شينجيانغ الصيني يتعرض لزلزال بقوة 5.4 درجة</w:t>
      </w:r>
    </w:p>
    <w:p>
      <w:r>
        <w:t xml:space="preserve"> الخميس، 25 يونيو 2015 - 09:39 ص</w:t>
      </w:r>
    </w:p>
    <w:p>
      <w:r>
        <w:br/>
        <w:t xml:space="preserve"> </w:t>
        <w:br/>
        <w:t xml:space="preserve"> ضرب زلزال بلغت قوته 5.4 درجة على مقياس ريختر منطقة توكسون بإقليم شينجيانغ الذاتي الحكم لقومية الويغور بشمال غرب الصين في الساعة 3:12 من صباح اليوم بتوقيت بكين.</w:t>
        <w:br/>
        <w:t xml:space="preserve">وقال مركز شبكات الزلزال الصيني إن مركز الزلزال كان عند التقاء خط العرض 41.7 درجة شمالا وخط الطول 88.4 درجة شرقا على عمق 9 كيلومترات، ولم ترد أي معلومات حتى الآن عن وجود خسائر مادية أو بشرية ناتجة عن الزلزال. </w:t>
        <w:br/>
      </w:r>
    </w:p>
    <w:p>
      <w:pPr>
        <w:pStyle w:val="Title"/>
      </w:pPr>
      <w:r>
        <w:t>35زلزال قوته 6.1 درجة يضرب منطقة شينجيانغ بغرب الصين</w:t>
      </w:r>
    </w:p>
    <w:p>
      <w:r>
        <w:t xml:space="preserve"> الجمعة، 03 يوليه 2015 - 04:03 ص</w:t>
      </w:r>
    </w:p>
    <w:p>
      <w:r>
        <w:br/>
        <w:t xml:space="preserve"> </w:t>
        <w:br/>
        <w:t xml:space="preserve"> </w:t>
        <w:br/>
        <w:t>قالت هيئة المسح الجيولوجي الأمريكية، إن زلزالا قويا بلغت شدته 6.1 درجة ضرب إقليم شينجيانغ بغرب الصين، الجمعة 3 يوليو.</w:t>
        <w:br/>
        <w:t xml:space="preserve"> </w:t>
        <w:br/>
        <w:t xml:space="preserve"> </w:t>
        <w:br/>
        <w:t>وأضافت الهيئة أن الزلزال وقع على بعد 160 كيلومترا شمال غربي مدينة هوتان بعمق عشرة كيلومترات.</w:t>
        <w:br/>
        <w:t xml:space="preserve"> </w:t>
        <w:br/>
        <w:t xml:space="preserve"> </w:t>
        <w:br/>
        <w:t xml:space="preserve">ولم ترد أنباء فورية عن وقوع إصابات أو أضرار.  </w:t>
        <w:br/>
      </w:r>
    </w:p>
    <w:p>
      <w:pPr>
        <w:pStyle w:val="Title"/>
      </w:pPr>
      <w:r>
        <w:t>36شرطة الصين تقتل ثلاثة مسلحين من إقليم شينجيانغ المضطرب</w:t>
      </w:r>
    </w:p>
    <w:p>
      <w:r>
        <w:t xml:space="preserve"> الثلاثاء، 14 يوليه 2015 - 06:44 ص</w:t>
      </w:r>
    </w:p>
    <w:p>
      <w:r>
        <w:br/>
        <w:t xml:space="preserve"> </w:t>
        <w:br/>
        <w:t>ذكرت وسائل إعلام رسمية أن الشرطة الصينية في مدينة شنيانغ بشمال شرق الصين قتلت بالرصاص ثلاثة مسلحين يحملون سكاكين من إقليم شينجيانغ المضطرب وأصابت آخر.</w:t>
        <w:br/>
        <w:t>وقال مكتب الأمن العام في شنيانغ على مدونته المصغرة الرسمية على موقع ويبو "عندما كانت الشرطة تلاحق إرهابيين مشتبها بهم قاوم أربعة من الإرهابيين يحملون سكاكين الاعتقال، أطلقت الشرطة النار فقط بعدما تجاهل الإرهابيون التحذيرات."</w:t>
        <w:br/>
        <w:t>وأضاف البيان أنه لم يصب أحد من المدنيين في الواقعة دون تقديم أي تفاصيل.</w:t>
        <w:br/>
        <w:t>وذكرت وسائل الإعلام الرسمية نقلا عن حكومة إقليم لياونينغ أن المسلحين قتلوا بعد ظهر يوم الاثنين عندما حاولت الشرطة دخول منزل خلال مداهمة.</w:t>
        <w:br/>
        <w:t xml:space="preserve"> </w:t>
        <w:br/>
      </w:r>
    </w:p>
    <w:p>
      <w:pPr>
        <w:pStyle w:val="Title"/>
      </w:pPr>
      <w:r>
        <w:t>37​زلزال بقوة 4.8 درجة يضرب إقليم شينجيانغ بغرب الصين</w:t>
      </w:r>
    </w:p>
    <w:p>
      <w:r>
        <w:t xml:space="preserve"> الأحد، 06 ديسمبر 2015 - 07:46 ص</w:t>
      </w:r>
    </w:p>
    <w:p>
      <w:r>
        <w:br/>
        <w:t>ضرب زلزال بقوة 4.8 درجة على مقياس ريختر محافظة تاتشينغ فى إقليم شينجيانغ ذاتى الحكم لأقلية اليوغور فى أقصى غرب الصين، الأحد 6 ديسمبر.ووفقا لمركز شبكات الزلازل الصينى فإن مركز الزلزال الذى وقع فى الساعة 6:59 صباحا بتوقيت بكين، كان على عمق 13 كيلومترا عند التقاء خط العرض 43.8 درجة شمالا وخط الطول 85.1 درجة شرقا.ولم يتوفر حتى الان أى معلومات بشأن أضرار محتملة أو ضحايا فى المنطقة ذات الغالبية المسلمة والمجاورة من الحدود مع كازاخستان.</w:t>
      </w:r>
    </w:p>
    <w:p>
      <w:pPr>
        <w:pStyle w:val="Title"/>
      </w:pPr>
      <w:r>
        <w:t>38​زلزال متوسط القوة يضرب إقليم شينجيانغ الصيني</w:t>
      </w:r>
    </w:p>
    <w:p>
      <w:r>
        <w:t xml:space="preserve"> الخميس، 11 فبراير 2016 - 05:24 م</w:t>
      </w:r>
    </w:p>
    <w:p>
      <w:r>
        <w:br/>
        <w:t>ضرب زلزال بقوة 5 درجات على مقياس ريختر إقليم شينجيانغ الذاتي الحكم لقومية اليوغور في شمال غرب الصين، الخميس 11 فبراير.</w:t>
        <w:br/>
        <w:t>ووفقا للمركز الصيني الوطني لشبكات الزلازل وقعت الهزة الأرضية في منطقة شينيوان على عمق 8 كم عند التقاء خط عرض 43.55 درجة شمالا وخط طول 82.55 درجة شرقا .ولم تذكر وكالة الأنباء الصينية الرسمية التي أوردت الخبر أي معلومات حتى الآن عن تسبب الزلزال في إصابات أو خسائر مادية.</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